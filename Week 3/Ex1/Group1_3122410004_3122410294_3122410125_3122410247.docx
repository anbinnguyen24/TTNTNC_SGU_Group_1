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D807FC"/>
    <w:p w14:paraId="4E80B85A">
      <w:pPr>
        <w:jc w:val="center"/>
        <w:rPr>
          <w:rFonts w:hint="default"/>
          <w:b/>
          <w:bCs/>
          <w:color w:val="FF0000"/>
          <w:sz w:val="60"/>
          <w:szCs w:val="60"/>
        </w:rPr>
      </w:pPr>
      <w:r>
        <w:rPr>
          <w:rFonts w:hint="default"/>
          <w:b/>
          <w:bCs/>
          <w:color w:val="FF0000"/>
          <w:sz w:val="60"/>
          <w:szCs w:val="60"/>
        </w:rPr>
        <w:t>TRÍ TUỆ NHÂN TẠO NÂNG CAO</w:t>
      </w:r>
    </w:p>
    <w:p w14:paraId="1DC7F604">
      <w:pPr>
        <w:jc w:val="center"/>
        <w:rPr>
          <w:rFonts w:hint="default"/>
          <w:b/>
          <w:bCs/>
          <w:color w:val="0000FF"/>
          <w:sz w:val="60"/>
          <w:szCs w:val="60"/>
        </w:rPr>
      </w:pPr>
    </w:p>
    <w:p w14:paraId="3093E76B">
      <w:pPr>
        <w:jc w:val="left"/>
        <w:rPr>
          <w:rFonts w:hint="default"/>
          <w:b w:val="0"/>
          <w:bCs w:val="0"/>
          <w:color w:val="FF0000"/>
          <w:sz w:val="40"/>
          <w:szCs w:val="40"/>
        </w:rPr>
      </w:pPr>
      <w:r>
        <w:rPr>
          <w:rFonts w:hint="default"/>
          <w:b w:val="0"/>
          <w:bCs w:val="0"/>
          <w:color w:val="FF0000"/>
          <w:sz w:val="40"/>
          <w:szCs w:val="40"/>
        </w:rPr>
        <w:t>NHÓM 1</w:t>
      </w:r>
      <w:r>
        <w:rPr>
          <w:rFonts w:hint="default"/>
          <w:b w:val="0"/>
          <w:bCs w:val="0"/>
          <w:color w:val="FF0000"/>
          <w:sz w:val="40"/>
          <w:szCs w:val="40"/>
          <w:lang w:val="en-US"/>
        </w:rPr>
        <w:t xml:space="preserve">  - </w:t>
      </w:r>
      <w:r>
        <w:rPr>
          <w:rFonts w:hint="default"/>
          <w:b w:val="0"/>
          <w:bCs w:val="0"/>
          <w:color w:val="FF0000"/>
          <w:sz w:val="40"/>
          <w:szCs w:val="40"/>
        </w:rPr>
        <w:t>THÀNH VIÊN :</w:t>
      </w:r>
    </w:p>
    <w:p w14:paraId="29C09940">
      <w:pPr>
        <w:jc w:val="left"/>
        <w:rPr>
          <w:rFonts w:hint="default"/>
          <w:b w:val="0"/>
          <w:bCs w:val="0"/>
          <w:color w:val="000000" w:themeColor="text1"/>
          <w:sz w:val="36"/>
          <w:szCs w:val="36"/>
          <w14:textFill>
            <w14:solidFill>
              <w14:schemeClr w14:val="tx1"/>
            </w14:solidFill>
          </w14:textFill>
        </w:rPr>
      </w:pPr>
      <w:r>
        <w:rPr>
          <w:rFonts w:hint="default"/>
          <w:b w:val="0"/>
          <w:bCs w:val="0"/>
          <w:color w:val="000000" w:themeColor="text1"/>
          <w:sz w:val="36"/>
          <w:szCs w:val="36"/>
          <w14:textFill>
            <w14:solidFill>
              <w14:schemeClr w14:val="tx1"/>
            </w14:solidFill>
          </w14:textFill>
        </w:rPr>
        <w:t xml:space="preserve">3122410004 - Nguyễn Văn An - </w:t>
      </w:r>
      <w:r>
        <w:rPr>
          <w:rFonts w:hint="default"/>
          <w:b/>
          <w:bCs/>
          <w:color w:val="000000" w:themeColor="text1"/>
          <w:sz w:val="36"/>
          <w:szCs w:val="36"/>
          <w14:textFill>
            <w14:solidFill>
              <w14:schemeClr w14:val="tx1"/>
            </w14:solidFill>
          </w14:textFill>
        </w:rPr>
        <w:t>(nhóm trưởng)</w:t>
      </w:r>
    </w:p>
    <w:p w14:paraId="60C22778">
      <w:pPr>
        <w:jc w:val="left"/>
        <w:rPr>
          <w:rFonts w:hint="default"/>
          <w:b w:val="0"/>
          <w:bCs w:val="0"/>
          <w:color w:val="000000" w:themeColor="text1"/>
          <w:sz w:val="36"/>
          <w:szCs w:val="36"/>
          <w14:textFill>
            <w14:solidFill>
              <w14:schemeClr w14:val="tx1"/>
            </w14:solidFill>
          </w14:textFill>
        </w:rPr>
      </w:pPr>
      <w:r>
        <w:rPr>
          <w:rFonts w:hint="default"/>
          <w:b w:val="0"/>
          <w:bCs w:val="0"/>
          <w:color w:val="000000" w:themeColor="text1"/>
          <w:sz w:val="36"/>
          <w:szCs w:val="36"/>
          <w14:textFill>
            <w14:solidFill>
              <w14:schemeClr w14:val="tx1"/>
            </w14:solidFill>
          </w14:textFill>
        </w:rPr>
        <w:t>3122410294 - Lý Minh Phát</w:t>
      </w:r>
    </w:p>
    <w:p w14:paraId="0310D4F6">
      <w:pPr>
        <w:jc w:val="left"/>
        <w:rPr>
          <w:rFonts w:hint="default"/>
          <w:b w:val="0"/>
          <w:bCs w:val="0"/>
          <w:color w:val="000000" w:themeColor="text1"/>
          <w:sz w:val="36"/>
          <w:szCs w:val="36"/>
          <w14:textFill>
            <w14:solidFill>
              <w14:schemeClr w14:val="tx1"/>
            </w14:solidFill>
          </w14:textFill>
        </w:rPr>
      </w:pPr>
      <w:r>
        <w:rPr>
          <w:rFonts w:hint="default"/>
          <w:b w:val="0"/>
          <w:bCs w:val="0"/>
          <w:color w:val="000000" w:themeColor="text1"/>
          <w:sz w:val="36"/>
          <w:szCs w:val="36"/>
          <w14:textFill>
            <w14:solidFill>
              <w14:schemeClr w14:val="tx1"/>
            </w14:solidFill>
          </w14:textFill>
        </w:rPr>
        <w:t>3122410125 - Lê Khánh Hoàng</w:t>
      </w:r>
    </w:p>
    <w:p w14:paraId="32B620BA">
      <w:pPr>
        <w:jc w:val="left"/>
        <w:rPr>
          <w:rFonts w:hint="default"/>
          <w:b w:val="0"/>
          <w:bCs w:val="0"/>
          <w:color w:val="000000" w:themeColor="text1"/>
          <w:sz w:val="36"/>
          <w:szCs w:val="36"/>
          <w14:textFill>
            <w14:solidFill>
              <w14:schemeClr w14:val="tx1"/>
            </w14:solidFill>
          </w14:textFill>
        </w:rPr>
      </w:pPr>
      <w:r>
        <w:rPr>
          <w:rFonts w:hint="default"/>
          <w:b w:val="0"/>
          <w:bCs w:val="0"/>
          <w:color w:val="000000" w:themeColor="text1"/>
          <w:sz w:val="36"/>
          <w:szCs w:val="36"/>
          <w14:textFill>
            <w14:solidFill>
              <w14:schemeClr w14:val="tx1"/>
            </w14:solidFill>
          </w14:textFill>
        </w:rPr>
        <w:t>3122410247 - Lê Quốc Nam</w:t>
      </w:r>
    </w:p>
    <w:p w14:paraId="062ADEE2">
      <w:pPr>
        <w:jc w:val="left"/>
        <w:rPr>
          <w:rFonts w:hint="default"/>
          <w:b w:val="0"/>
          <w:bCs w:val="0"/>
          <w:color w:val="FF0000"/>
          <w:sz w:val="36"/>
          <w:szCs w:val="36"/>
          <w:lang w:val="en-US"/>
        </w:rPr>
      </w:pPr>
    </w:p>
    <w:p w14:paraId="2E6214CA">
      <w:pPr>
        <w:jc w:val="left"/>
        <w:rPr>
          <w:rFonts w:hint="default"/>
          <w:b w:val="0"/>
          <w:bCs w:val="0"/>
          <w:color w:val="000000" w:themeColor="text1"/>
          <w:sz w:val="36"/>
          <w:szCs w:val="36"/>
          <w:lang w:val="en-US"/>
          <w14:textFill>
            <w14:solidFill>
              <w14:schemeClr w14:val="tx1"/>
            </w14:solidFill>
          </w14:textFill>
        </w:rPr>
      </w:pPr>
      <w:r>
        <w:rPr>
          <w:rFonts w:hint="default"/>
          <w:b w:val="0"/>
          <w:bCs w:val="0"/>
          <w:color w:val="FF0000"/>
          <w:sz w:val="36"/>
          <w:szCs w:val="36"/>
          <w:lang w:val="en-US"/>
        </w:rPr>
        <w:t>Link github nhóm 1:</w:t>
      </w:r>
      <w:r>
        <w:rPr>
          <w:rFonts w:hint="default"/>
          <w:b w:val="0"/>
          <w:bCs w:val="0"/>
          <w:color w:val="000000" w:themeColor="text1"/>
          <w:sz w:val="36"/>
          <w:szCs w:val="36"/>
          <w:lang w:val="en-US"/>
          <w14:textFill>
            <w14:solidFill>
              <w14:schemeClr w14:val="tx1"/>
            </w14:solidFill>
          </w14:textFill>
        </w:rPr>
        <w:t xml:space="preserve"> </w:t>
      </w:r>
      <w:bookmarkStart w:id="0" w:name="_GoBack"/>
      <w:bookmarkEnd w:id="0"/>
    </w:p>
    <w:p w14:paraId="401595F3">
      <w:pPr>
        <w:jc w:val="both"/>
        <w:rPr>
          <w:b/>
          <w:bCs/>
          <w:color w:val="FF0000"/>
          <w:sz w:val="50"/>
          <w:szCs w:val="50"/>
        </w:rPr>
      </w:pPr>
      <w:r>
        <w:rPr>
          <w:b w:val="0"/>
          <w:bCs w:val="0"/>
          <w:color w:val="000000" w:themeColor="text1"/>
          <w:sz w:val="30"/>
          <w:szCs w:val="30"/>
          <w14:textFill>
            <w14:solidFill>
              <w14:schemeClr w14:val="tx1"/>
            </w14:solidFill>
          </w14:textFill>
        </w:rPr>
        <w:fldChar w:fldCharType="begin"/>
      </w:r>
      <w:r>
        <w:rPr>
          <w:b w:val="0"/>
          <w:bCs w:val="0"/>
          <w:color w:val="000000" w:themeColor="text1"/>
          <w:sz w:val="30"/>
          <w:szCs w:val="30"/>
          <w14:textFill>
            <w14:solidFill>
              <w14:schemeClr w14:val="tx1"/>
            </w14:solidFill>
          </w14:textFill>
        </w:rPr>
        <w:instrText xml:space="preserve"> HYPERLINK "https://github.com/anbinnguyen24/TTNTNC_SGU_Group_1.git" </w:instrText>
      </w:r>
      <w:r>
        <w:rPr>
          <w:b w:val="0"/>
          <w:bCs w:val="0"/>
          <w:color w:val="000000" w:themeColor="text1"/>
          <w:sz w:val="30"/>
          <w:szCs w:val="30"/>
          <w14:textFill>
            <w14:solidFill>
              <w14:schemeClr w14:val="tx1"/>
            </w14:solidFill>
          </w14:textFill>
        </w:rPr>
        <w:fldChar w:fldCharType="separate"/>
      </w:r>
      <w:r>
        <w:rPr>
          <w:rStyle w:val="36"/>
          <w:b w:val="0"/>
          <w:bCs w:val="0"/>
          <w:color w:val="000000" w:themeColor="text1"/>
          <w:sz w:val="30"/>
          <w:szCs w:val="30"/>
          <w14:textFill>
            <w14:solidFill>
              <w14:schemeClr w14:val="tx1"/>
            </w14:solidFill>
          </w14:textFill>
        </w:rPr>
        <w:t>https://github.com/anbinnguyen24/TTNTNC_SGU_Group_1.git</w:t>
      </w:r>
      <w:r>
        <w:rPr>
          <w:b w:val="0"/>
          <w:bCs w:val="0"/>
          <w:color w:val="000000" w:themeColor="text1"/>
          <w:sz w:val="30"/>
          <w:szCs w:val="30"/>
          <w14:textFill>
            <w14:solidFill>
              <w14:schemeClr w14:val="tx1"/>
            </w14:solidFill>
          </w14:textFill>
        </w:rPr>
        <w:fldChar w:fldCharType="end"/>
      </w:r>
      <w:r>
        <w:rPr>
          <w:b/>
          <w:bCs/>
          <w:color w:val="FF0000"/>
          <w:sz w:val="50"/>
          <w:szCs w:val="50"/>
        </w:rPr>
        <w:br w:type="textWrapping"/>
      </w:r>
    </w:p>
    <w:p w14:paraId="4AAA57A2">
      <w:pPr>
        <w:rPr>
          <w:b/>
          <w:bCs/>
          <w:color w:val="FF0000"/>
          <w:sz w:val="50"/>
          <w:szCs w:val="50"/>
        </w:rPr>
      </w:pPr>
      <w:r>
        <w:rPr>
          <w:b/>
          <w:bCs/>
          <w:color w:val="FF0000"/>
          <w:sz w:val="50"/>
          <w:szCs w:val="50"/>
        </w:rPr>
        <w:br w:type="page"/>
      </w:r>
    </w:p>
    <w:p w14:paraId="34D807FD">
      <w:pPr>
        <w:jc w:val="center"/>
        <w:rPr>
          <w:b/>
          <w:bCs/>
          <w:color w:val="FF0000"/>
          <w:sz w:val="50"/>
          <w:szCs w:val="50"/>
        </w:rPr>
      </w:pPr>
      <w:r>
        <w:rPr>
          <w:b/>
          <w:bCs/>
          <w:color w:val="FF0000"/>
          <w:sz w:val="50"/>
          <w:szCs w:val="50"/>
        </w:rPr>
        <w:t>CASE STUDY : SELF-DRIVING CAR</w:t>
      </w:r>
    </w:p>
    <w:p w14:paraId="34D807FE">
      <w:pPr>
        <w:jc w:val="center"/>
        <w:rPr>
          <w:b/>
          <w:bCs/>
          <w:color w:val="FF0000"/>
          <w:sz w:val="50"/>
          <w:szCs w:val="50"/>
        </w:rPr>
      </w:pPr>
      <w:r>
        <w:rPr>
          <w:b/>
          <w:bCs/>
          <w:color w:val="FF0000"/>
          <w:sz w:val="50"/>
          <w:szCs w:val="50"/>
        </w:rPr>
        <w:t>MODULE REVIEW 1</w:t>
      </w:r>
    </w:p>
    <w:p w14:paraId="34D807FF"/>
    <w:p w14:paraId="34D80800">
      <w:pPr>
        <w:rPr>
          <w:b/>
          <w:bCs/>
          <w:sz w:val="36"/>
          <w:szCs w:val="36"/>
        </w:rPr>
      </w:pPr>
      <w:r>
        <w:rPr>
          <w:b/>
          <w:bCs/>
          <w:sz w:val="36"/>
          <w:szCs w:val="36"/>
        </w:rPr>
        <w:t>Tổng quan các cấp độ tự động hóa (SAE Levels) :</w:t>
      </w:r>
    </w:p>
    <w:p w14:paraId="34D80801">
      <w:pPr>
        <w:rPr>
          <w:b/>
          <w:bCs/>
          <w:sz w:val="36"/>
          <w:szCs w:val="36"/>
        </w:rPr>
      </w:pPr>
    </w:p>
    <w:p w14:paraId="34D80802">
      <w:r>
        <w:rPr>
          <w:b/>
          <w:bCs/>
        </w:rPr>
        <w:t>Level 1</w:t>
      </w:r>
      <w:r>
        <w:t>:Hỗ trợ tài xế (ví dụ: hỗ trợ giữ làn, hỗ trợ tốc độ) — tài xế vẫn phải giữ tay lái, cảnh giác liên tục.</w:t>
      </w:r>
    </w:p>
    <w:p w14:paraId="34D80803"/>
    <w:p w14:paraId="34D80804">
      <w:r>
        <w:rPr>
          <w:b/>
          <w:bCs/>
        </w:rPr>
        <w:t>Level 2</w:t>
      </w:r>
      <w:r>
        <w:t>:Tự động hóa một phần — xe có thể kiểm soát tay lái và tốc độ trong một số điều kiện, nhưng tài xế phải sẵn sàng can thiệp.</w:t>
      </w:r>
    </w:p>
    <w:p w14:paraId="34D80805"/>
    <w:p w14:paraId="34D80806">
      <w:r>
        <w:rPr>
          <w:b/>
          <w:bCs/>
        </w:rPr>
        <w:t>Level 3</w:t>
      </w:r>
      <w:r>
        <w:t>:Tự động có điều kiện — xe có thể xử lý hầu hết tình huống; tài xế có thể lơ đi nhưng phải sẵn sàng chuyển về kiểm soát nếu hệ thống yêu cầu.</w:t>
      </w:r>
    </w:p>
    <w:p w14:paraId="34D80807"/>
    <w:p w14:paraId="34D80808">
      <w:r>
        <w:rPr>
          <w:b/>
          <w:bCs/>
        </w:rPr>
        <w:t>Level 4</w:t>
      </w:r>
      <w:r>
        <w:t>:Tự động cao — xe có thể vận hành hoàn toàn trong phạm vi môi trường nhất định mà không cần sự can thiệp của con người.</w:t>
      </w:r>
    </w:p>
    <w:p w14:paraId="34D80809"/>
    <w:p w14:paraId="34D8080A">
      <w:r>
        <w:rPr>
          <w:b/>
          <w:bCs/>
        </w:rPr>
        <w:t>Level 5</w:t>
      </w:r>
      <w:r>
        <w:t>:Tự động hoàn toàn — bất kể môi trường, xe có thể hoạt động mà không cần con người làm bất kỳ điều gì (“steering wheel optional”).</w:t>
      </w:r>
    </w:p>
    <w:p w14:paraId="34D8080B"/>
    <w:p w14:paraId="34D8080C">
      <w:pPr>
        <w:rPr>
          <w:b/>
          <w:bCs/>
          <w:sz w:val="36"/>
          <w:szCs w:val="36"/>
        </w:rPr>
      </w:pPr>
      <w:r>
        <w:rPr>
          <w:b/>
          <w:bCs/>
          <w:sz w:val="36"/>
          <w:szCs w:val="36"/>
        </w:rPr>
        <w:t xml:space="preserve">Why is this so hard? </w:t>
      </w:r>
    </w:p>
    <w:p w14:paraId="34D8080D">
      <w:pPr>
        <w:rPr>
          <w:szCs w:val="26"/>
        </w:rPr>
      </w:pPr>
      <w:r>
        <w:rPr>
          <w:szCs w:val="26"/>
        </w:rPr>
        <w:t>Phát triển xe tự lái không chỉ là ghép các khối “sensing – mapping – planning – control” lại với nhau. Khó khăn đến từ bản chất phức tạp, bất định, và yêu cầu an toàn tuyệt đối của môi trường giao thông thực.</w:t>
      </w:r>
    </w:p>
    <w:p w14:paraId="34D8080E">
      <w:pPr>
        <w:pStyle w:val="85"/>
        <w:rPr>
          <w:rFonts w:ascii="Calibri" w:hAnsi="Calibri" w:cs="Calibri"/>
          <w:sz w:val="26"/>
          <w:szCs w:val="26"/>
        </w:rPr>
      </w:pPr>
      <w:r>
        <w:rPr>
          <w:rFonts w:ascii="Calibri" w:hAnsi="Calibri" w:cs="Calibri"/>
          <w:sz w:val="26"/>
          <w:szCs w:val="26"/>
        </w:rPr>
        <w:t xml:space="preserve">Cảm biến (camera, LiDAR, radar) đều có </w:t>
      </w:r>
      <w:r>
        <w:rPr>
          <w:rStyle w:val="92"/>
          <w:rFonts w:ascii="Calibri" w:hAnsi="Calibri" w:cs="Calibri"/>
          <w:sz w:val="26"/>
          <w:szCs w:val="26"/>
        </w:rPr>
        <w:t>hạn chế vật lý</w:t>
      </w:r>
      <w:r>
        <w:rPr>
          <w:rFonts w:ascii="Calibri" w:hAnsi="Calibri" w:cs="Calibri"/>
          <w:sz w:val="26"/>
          <w:szCs w:val="26"/>
        </w:rPr>
        <w:t>: ánh sáng chói, sương mù, mưa tuyết, vật thể bị che khuất (occlusion). Ngay cả khi kết hợp nhiều cảm biến (sensor fusion), hệ thống vẫn có thể đưa ra nhận diện sai. Một vật thể nhỏ (túi nilon, động vật) có thể bị nhận nhầm gây quyết định nguy hiểm. Tất cả điều trên cho thấy perception từ nhiều nguồn cảm biến vẫn dễ bị sai trong điều kiện thời tiết xấu hoặc trường hợp hiếm.</w:t>
      </w:r>
    </w:p>
    <w:p w14:paraId="34D8080F">
      <w:pPr>
        <w:pStyle w:val="85"/>
        <w:rPr>
          <w:rFonts w:ascii="Calibri" w:hAnsi="Calibri"/>
          <w:sz w:val="26"/>
          <w:szCs w:val="26"/>
        </w:rPr>
      </w:pPr>
      <w:r>
        <w:rPr>
          <w:rFonts w:ascii="Calibri" w:hAnsi="Calibri"/>
          <w:sz w:val="26"/>
          <w:szCs w:val="26"/>
        </w:rPr>
        <w:t>Bản đồ HD rất chi tiết, nhưng cập nhật liên tục là điều gần như bất khả thi vì đường phố luôn thay đổi (công trình, vạch mới, biển báo mới).Trong khi đó, GPS bị che khuất ở đô thị đông đúc hoặc đường hầm, khiến xe khó xác định chính xác vị trí nếu không có thuật toán SLAM và cảm biến phụ trợ.</w:t>
      </w:r>
    </w:p>
    <w:p w14:paraId="34D80810">
      <w:pPr>
        <w:pStyle w:val="85"/>
        <w:rPr>
          <w:rFonts w:ascii="Calibri" w:hAnsi="Calibri"/>
          <w:sz w:val="26"/>
          <w:szCs w:val="26"/>
        </w:rPr>
      </w:pPr>
      <w:r>
        <w:rPr>
          <w:rFonts w:ascii="Calibri" w:hAnsi="Calibri"/>
          <w:sz w:val="26"/>
          <w:szCs w:val="26"/>
        </w:rPr>
        <w:t>Lập kế hoạch đường đi (Path Planning) trong môi trường động là NP-hard. Xe phải ra quyết định trong mili-giây, cân bằng giữa: an toàn, tốc độ, luật giao thông, thoải mái hành khách. Phải dự đoán hành vi người khác (người đi bộ, xe máy, ô tô khác) – điều này cực kỳ khó vì hành vi con người không luôn tuân thủ luật.</w:t>
      </w:r>
    </w:p>
    <w:p w14:paraId="34D80811">
      <w:pPr>
        <w:pStyle w:val="85"/>
        <w:rPr>
          <w:rFonts w:ascii="Calibri" w:hAnsi="Calibri"/>
          <w:sz w:val="26"/>
          <w:szCs w:val="26"/>
        </w:rPr>
      </w:pPr>
      <w:r>
        <w:rPr>
          <w:rFonts w:ascii="Calibri" w:hAnsi="Calibri"/>
          <w:sz w:val="26"/>
          <w:szCs w:val="26"/>
        </w:rPr>
        <w:t>Điều khiển (Control) phải tuyệt đối chính xác và có dự phòng. Xe thật chịu tác động từ trễ cơ học, ma sát, mặt đường trơn, lốp mòn dễ làm kế hoạch lý tưởng có thể không thực thi chính xác. Do đó, hệ thống điều khiển cần siêu tin cậy và có redundancy (dự phòng). Nếu phanh hoặc vô-lăng lỗi, hệ thống phải có cơ chế fallback ngay lập tức.</w:t>
      </w:r>
    </w:p>
    <w:p w14:paraId="34D80814">
      <w:pPr>
        <w:pStyle w:val="85"/>
        <w:rPr>
          <w:rFonts w:ascii="Calibri" w:hAnsi="Calibri"/>
          <w:sz w:val="26"/>
          <w:szCs w:val="26"/>
        </w:rPr>
      </w:pPr>
      <w:r>
        <w:rPr>
          <w:rFonts w:ascii="Calibri" w:hAnsi="Calibri"/>
          <w:sz w:val="26"/>
          <w:szCs w:val="26"/>
        </w:rPr>
        <w:t>Các yếu tố ngoài kỹ thuật: edge cases, luật pháp, xã hội. Edge cases: trẻ em chạy qua đường, tín hiệu giao thông hỏng, biển báo bị vẽ bậy, xe khác lái ẩu. Đây là những tình huống hiếm nhưng cực kỳ nguy hiểm, khó đưa vào huấn luyện. Luật pháp &amp; trách nhiệm pháp lý: Ai chịu trách nhiệm nếu xe gây tai nạn? Nhà sản xuất, chủ xe hay công ty phần mềm? Chấp nhận xã hội: Một tai nạn nhỏ cũng có thể phá hủy niềm tin của công chúng vào công nghệ.</w:t>
      </w:r>
    </w:p>
    <w:p w14:paraId="34D80815">
      <w:pPr>
        <w:pStyle w:val="85"/>
        <w:rPr>
          <w:rFonts w:ascii="Calibri" w:hAnsi="Calibri"/>
          <w:b/>
          <w:bCs/>
          <w:sz w:val="36"/>
          <w:szCs w:val="36"/>
        </w:rPr>
      </w:pPr>
      <w:r>
        <w:rPr>
          <w:rFonts w:ascii="Calibri" w:hAnsi="Calibri"/>
          <w:b/>
          <w:bCs/>
          <w:sz w:val="36"/>
          <w:szCs w:val="36"/>
        </w:rPr>
        <w:t>If we have two cars and one provides more (expected) utility.Which car is rational?</w:t>
      </w:r>
    </w:p>
    <w:p w14:paraId="34D80816">
      <w:pPr>
        <w:pStyle w:val="85"/>
        <w:rPr>
          <w:rFonts w:ascii="Calibri" w:hAnsi="Calibri"/>
          <w:sz w:val="26"/>
          <w:szCs w:val="26"/>
        </w:rPr>
      </w:pPr>
      <w:r>
        <w:rPr>
          <w:rFonts w:ascii="Calibri" w:hAnsi="Calibri"/>
          <w:sz w:val="26"/>
          <w:szCs w:val="26"/>
        </w:rPr>
        <w:t>Chiếc xe nào ra quyết định nhất quán theo nguyên tắc tối đa hóa expected utility sẽ được coi là rational.</w:t>
      </w:r>
    </w:p>
    <w:p w14:paraId="34D80817">
      <w:pPr>
        <w:pStyle w:val="85"/>
        <w:rPr>
          <w:rFonts w:ascii="Calibri" w:hAnsi="Calibri"/>
          <w:sz w:val="26"/>
          <w:szCs w:val="26"/>
        </w:rPr>
      </w:pPr>
      <w:r>
        <w:rPr>
          <w:rFonts w:ascii="Calibri" w:hAnsi="Calibri"/>
          <w:sz w:val="26"/>
          <w:szCs w:val="26"/>
        </w:rPr>
        <w:t>Ví dụ: nếu Car A chọn hành động an toàn hơn, giảm rủi ro tai nạn → utility kỳ vọng cao hơn → Car A rational hơn Car B.</w:t>
      </w:r>
    </w:p>
    <w:p w14:paraId="34D80818">
      <w:pPr>
        <w:pStyle w:val="85"/>
        <w:rPr>
          <w:rFonts w:ascii="Calibri" w:hAnsi="Calibri"/>
          <w:b/>
          <w:bCs/>
          <w:sz w:val="36"/>
          <w:szCs w:val="36"/>
        </w:rPr>
      </w:pPr>
      <w:r>
        <w:rPr>
          <w:rFonts w:ascii="Calibri" w:hAnsi="Calibri"/>
          <w:b/>
          <w:bCs/>
          <w:sz w:val="36"/>
          <w:szCs w:val="36"/>
        </w:rPr>
        <w:t>Can a rational self-driving car be involved in an accident?</w:t>
      </w:r>
    </w:p>
    <w:p w14:paraId="34D80819">
      <w:pPr>
        <w:pStyle w:val="85"/>
        <w:rPr>
          <w:rFonts w:ascii="Calibri" w:hAnsi="Calibri"/>
          <w:sz w:val="26"/>
          <w:szCs w:val="26"/>
        </w:rPr>
      </w:pPr>
      <w:r>
        <w:rPr>
          <w:rFonts w:ascii="Calibri" w:hAnsi="Calibri"/>
          <w:sz w:val="26"/>
          <w:szCs w:val="26"/>
        </w:rPr>
        <w:t>Có. Rationality không đảm bảo “hoàn hảo” mà chỉ đảm bảo hành động tối ưu dựa trên thông tin và mô hình hiện có.</w:t>
      </w:r>
    </w:p>
    <w:p w14:paraId="34D8081A">
      <w:pPr>
        <w:pStyle w:val="85"/>
        <w:rPr>
          <w:rFonts w:ascii="Calibri" w:hAnsi="Calibri"/>
          <w:sz w:val="26"/>
          <w:szCs w:val="26"/>
        </w:rPr>
      </w:pPr>
      <w:r>
        <w:rPr>
          <w:rFonts w:ascii="Calibri" w:hAnsi="Calibri"/>
          <w:sz w:val="26"/>
          <w:szCs w:val="26"/>
        </w:rPr>
        <w:t>Một xe rational vẫn có thể gặp tai nạn do: thông tin cảm biến thiếu/nhầm lẫn (perception error),hành vi bất định từ xe khác/người đi bộ,“edge cases” chưa từng gặp (được gọi là open-world problem).Nói cách khác, rationality ≠ omniscience.</w:t>
      </w:r>
    </w:p>
    <w:p w14:paraId="34D8081B">
      <w:pPr>
        <w:pStyle w:val="85"/>
        <w:rPr>
          <w:rFonts w:ascii="Calibri" w:hAnsi="Calibri"/>
          <w:b/>
          <w:bCs/>
          <w:sz w:val="36"/>
          <w:szCs w:val="36"/>
        </w:rPr>
      </w:pPr>
      <w:r>
        <w:rPr>
          <w:rFonts w:ascii="Calibri" w:hAnsi="Calibri"/>
          <w:b/>
          <w:bCs/>
          <w:sz w:val="36"/>
          <w:szCs w:val="36"/>
        </w:rPr>
        <w:t>How would a self-driving car explore and learn?</w:t>
      </w:r>
    </w:p>
    <w:p w14:paraId="34D8081C">
      <w:pPr>
        <w:pStyle w:val="85"/>
        <w:rPr>
          <w:rFonts w:ascii="Calibri" w:hAnsi="Calibri"/>
          <w:sz w:val="26"/>
          <w:szCs w:val="26"/>
        </w:rPr>
      </w:pPr>
      <w:r>
        <w:rPr>
          <w:rFonts w:ascii="Calibri" w:hAnsi="Calibri"/>
          <w:sz w:val="26"/>
          <w:szCs w:val="26"/>
        </w:rPr>
        <w:t>-Sử dụng percepts (camera, lidar, radar, GPS, bản đồ, dữ liệu lái trước đó) để: xây dựng mô hình thế giới, cập nhật kiến thức giao thông, học từ huấn luyện, mô phỏng,  trải nghiệm</w:t>
      </w:r>
    </w:p>
    <w:p w14:paraId="34D8081D">
      <w:pPr>
        <w:pStyle w:val="85"/>
        <w:rPr>
          <w:rFonts w:ascii="Calibri" w:hAnsi="Calibri"/>
          <w:b/>
          <w:bCs/>
          <w:sz w:val="36"/>
          <w:szCs w:val="36"/>
        </w:rPr>
      </w:pPr>
      <w:r>
        <w:rPr>
          <w:rFonts w:ascii="Calibri" w:hAnsi="Calibri"/>
          <w:b/>
          <w:bCs/>
          <w:sz w:val="36"/>
          <w:szCs w:val="36"/>
        </w:rPr>
        <w:t>What does bounded rationality mean for a self-driving car?</w:t>
      </w:r>
    </w:p>
    <w:p w14:paraId="34D8081E">
      <w:pPr>
        <w:pStyle w:val="85"/>
        <w:rPr>
          <w:rFonts w:ascii="Calibri" w:hAnsi="Calibri"/>
          <w:sz w:val="26"/>
          <w:szCs w:val="26"/>
        </w:rPr>
      </w:pPr>
      <w:r>
        <w:rPr>
          <w:rFonts w:ascii="Calibri" w:hAnsi="Calibri"/>
          <w:sz w:val="26"/>
          <w:szCs w:val="26"/>
        </w:rPr>
        <w:t>Bounded rationality (Herbert Simon, Nobel 1978): tác nhân không thể tối đa hóa utility một cách tuyệt đối vì giới hạn về tính toán, thông tin, và thời gian.</w:t>
      </w:r>
    </w:p>
    <w:p w14:paraId="34D8081F">
      <w:pPr>
        <w:pStyle w:val="85"/>
        <w:rPr>
          <w:rFonts w:ascii="Calibri" w:hAnsi="Calibri"/>
          <w:sz w:val="26"/>
          <w:szCs w:val="26"/>
        </w:rPr>
      </w:pPr>
      <w:r>
        <w:rPr>
          <w:rFonts w:ascii="Calibri" w:hAnsi="Calibri"/>
          <w:sz w:val="26"/>
          <w:szCs w:val="26"/>
        </w:rPr>
        <w:t>Với xe , nghĩa là:</w:t>
      </w:r>
    </w:p>
    <w:p w14:paraId="34D80820">
      <w:pPr>
        <w:pStyle w:val="85"/>
        <w:rPr>
          <w:rFonts w:ascii="Calibri" w:hAnsi="Calibri"/>
          <w:sz w:val="26"/>
          <w:szCs w:val="26"/>
        </w:rPr>
      </w:pPr>
      <w:r>
        <w:rPr>
          <w:rFonts w:ascii="Calibri" w:hAnsi="Calibri"/>
          <w:sz w:val="26"/>
          <w:szCs w:val="26"/>
        </w:rPr>
        <w:t>- Xe không thể xét mọi hành động khả dĩ (không đủ thời gian tính toán real-time).</w:t>
      </w:r>
    </w:p>
    <w:p w14:paraId="34D80821">
      <w:pPr>
        <w:pStyle w:val="85"/>
        <w:rPr>
          <w:rFonts w:ascii="Calibri" w:hAnsi="Calibri"/>
          <w:sz w:val="26"/>
          <w:szCs w:val="26"/>
        </w:rPr>
      </w:pPr>
      <w:r>
        <w:rPr>
          <w:rFonts w:ascii="Calibri" w:hAnsi="Calibri"/>
          <w:sz w:val="26"/>
          <w:szCs w:val="26"/>
        </w:rPr>
        <w:t>- Xe chỉ có dữ liệu cảm biến giới hạn, bản đồ có thể lỗi thời.</w:t>
      </w:r>
    </w:p>
    <w:p w14:paraId="34D80823">
      <w:pPr>
        <w:pStyle w:val="85"/>
        <w:rPr>
          <w:rFonts w:ascii="Calibri" w:hAnsi="Calibri"/>
          <w:sz w:val="26"/>
          <w:szCs w:val="26"/>
        </w:rPr>
      </w:pPr>
      <w:r>
        <w:rPr>
          <w:rFonts w:ascii="Calibri" w:hAnsi="Calibri"/>
          <w:sz w:val="26"/>
          <w:szCs w:val="26"/>
        </w:rPr>
        <w:t>- Do đó, xe dùng heuristics, approximation algorithms, rule-based safety constraints để ra quyết định “tốt đủ” (satisficing), thay vì tối ưu toàn cục</w:t>
      </w:r>
      <w:r>
        <w:rPr>
          <w:rFonts w:ascii="Calibri" w:hAnsi="Calibri"/>
          <w:sz w:val="26"/>
          <w:szCs w:val="26"/>
        </w:rPr>
        <w:br w:type="textWrapping"/>
      </w:r>
    </w:p>
    <w:p w14:paraId="34D80824">
      <w:pPr>
        <w:pStyle w:val="85"/>
        <w:jc w:val="center"/>
        <w:rPr>
          <w:rFonts w:ascii="Calibri" w:hAnsi="Calibri"/>
          <w:b/>
          <w:bCs/>
          <w:sz w:val="50"/>
          <w:szCs w:val="50"/>
        </w:rPr>
      </w:pPr>
      <w:r>
        <w:rPr>
          <w:rFonts w:ascii="Calibri" w:hAnsi="Calibri"/>
          <w:b/>
          <w:bCs/>
          <w:sz w:val="50"/>
          <w:szCs w:val="50"/>
        </w:rPr>
        <w:t>PEAS Description of the Environment of a Self-Driving Car</w:t>
      </w:r>
    </w:p>
    <w:p w14:paraId="34D80825">
      <w:pPr>
        <w:ind w:left="720"/>
        <w:rPr>
          <w:rFonts w:ascii="Calibri" w:hAnsi="Calibri" w:eastAsia="Times New Roman" w:cs="Calibri"/>
          <w:b/>
          <w:bCs/>
          <w:szCs w:val="26"/>
        </w:rPr>
      </w:pPr>
      <w:r>
        <w:rPr>
          <w:rFonts w:ascii="Calibri" w:hAnsi="Calibri" w:eastAsia="Times New Roman" w:cs="Calibri"/>
          <w:b/>
          <w:bCs/>
          <w:szCs w:val="26"/>
        </w:rPr>
        <w:t>Performance measure :</w:t>
      </w:r>
    </w:p>
    <w:p w14:paraId="34D80826">
      <w:pPr>
        <w:pStyle w:val="249"/>
        <w:numPr>
          <w:ilvl w:val="0"/>
          <w:numId w:val="11"/>
        </w:numPr>
        <w:rPr>
          <w:rFonts w:ascii="Calibri" w:hAnsi="Calibri" w:eastAsia="Times New Roman" w:cs="Calibri"/>
          <w:szCs w:val="26"/>
        </w:rPr>
      </w:pPr>
      <w:r>
        <w:rPr>
          <w:rFonts w:ascii="Calibri" w:hAnsi="Calibri" w:eastAsia="Times New Roman" w:cs="Calibri"/>
          <w:szCs w:val="26"/>
        </w:rPr>
        <w:t>An toàn</w:t>
      </w:r>
    </w:p>
    <w:p w14:paraId="34D80827">
      <w:pPr>
        <w:pStyle w:val="249"/>
        <w:numPr>
          <w:ilvl w:val="0"/>
          <w:numId w:val="11"/>
        </w:numPr>
        <w:rPr>
          <w:rFonts w:ascii="Calibri" w:hAnsi="Calibri" w:eastAsia="Times New Roman" w:cs="Calibri"/>
          <w:szCs w:val="26"/>
        </w:rPr>
      </w:pPr>
      <w:r>
        <w:rPr>
          <w:rFonts w:ascii="Calibri" w:hAnsi="Calibri" w:eastAsia="Times New Roman" w:cs="Calibri"/>
          <w:szCs w:val="26"/>
        </w:rPr>
        <w:t xml:space="preserve">Tuân thủ luật giao thông </w:t>
      </w:r>
    </w:p>
    <w:p w14:paraId="34D80828">
      <w:pPr>
        <w:pStyle w:val="249"/>
        <w:numPr>
          <w:ilvl w:val="0"/>
          <w:numId w:val="11"/>
        </w:numPr>
        <w:rPr>
          <w:rFonts w:ascii="Calibri" w:hAnsi="Calibri" w:eastAsia="Times New Roman" w:cs="Calibri"/>
          <w:szCs w:val="26"/>
        </w:rPr>
      </w:pPr>
      <w:r>
        <w:rPr>
          <w:rFonts w:ascii="Calibri" w:hAnsi="Calibri" w:eastAsia="Times New Roman" w:cs="Calibri"/>
          <w:szCs w:val="26"/>
        </w:rPr>
        <w:t>Thời gian đến đích( tối uu hành trình)</w:t>
      </w:r>
    </w:p>
    <w:p w14:paraId="34D80829">
      <w:pPr>
        <w:pStyle w:val="249"/>
        <w:numPr>
          <w:ilvl w:val="0"/>
          <w:numId w:val="11"/>
        </w:numPr>
        <w:rPr>
          <w:rFonts w:ascii="Calibri" w:hAnsi="Calibri" w:eastAsia="Times New Roman" w:cs="Calibri"/>
          <w:szCs w:val="26"/>
        </w:rPr>
      </w:pPr>
      <w:r>
        <w:rPr>
          <w:rFonts w:ascii="Calibri" w:hAnsi="Calibri" w:eastAsia="Times New Roman" w:cs="Calibri"/>
          <w:szCs w:val="26"/>
        </w:rPr>
        <w:t>Tiết kiệm nhiên liệu/ năng lượng</w:t>
      </w:r>
    </w:p>
    <w:p w14:paraId="34D8082A">
      <w:pPr>
        <w:pStyle w:val="249"/>
        <w:numPr>
          <w:ilvl w:val="0"/>
          <w:numId w:val="11"/>
        </w:numPr>
        <w:rPr>
          <w:rFonts w:ascii="Calibri" w:hAnsi="Calibri" w:eastAsia="Times New Roman" w:cs="Calibri"/>
          <w:szCs w:val="26"/>
        </w:rPr>
      </w:pPr>
      <w:r>
        <w:rPr>
          <w:rFonts w:ascii="Calibri" w:hAnsi="Calibri" w:eastAsia="Times New Roman" w:cs="Calibri"/>
          <w:szCs w:val="26"/>
        </w:rPr>
        <w:t>Sự thoải mái của hành khách</w:t>
      </w:r>
    </w:p>
    <w:p w14:paraId="34D8082B">
      <w:pPr>
        <w:pStyle w:val="249"/>
        <w:numPr>
          <w:ilvl w:val="0"/>
          <w:numId w:val="11"/>
        </w:numPr>
        <w:rPr>
          <w:rFonts w:ascii="Calibri" w:hAnsi="Calibri" w:eastAsia="Times New Roman" w:cs="Calibri"/>
          <w:szCs w:val="26"/>
        </w:rPr>
      </w:pPr>
      <w:r>
        <w:rPr>
          <w:rFonts w:ascii="Calibri" w:hAnsi="Calibri" w:eastAsia="Times New Roman" w:cs="Calibri"/>
          <w:szCs w:val="26"/>
        </w:rPr>
        <w:t>Tránh kẹt xe, giảm chi phí bảo trì.</w:t>
      </w:r>
    </w:p>
    <w:p w14:paraId="34D8082C">
      <w:pPr>
        <w:ind w:left="720"/>
        <w:rPr>
          <w:rFonts w:ascii="Calibri" w:hAnsi="Calibri" w:eastAsia="Times New Roman" w:cs="Calibri"/>
          <w:b/>
          <w:bCs/>
          <w:szCs w:val="26"/>
        </w:rPr>
      </w:pPr>
      <w:r>
        <w:rPr>
          <w:rFonts w:ascii="Calibri" w:hAnsi="Calibri" w:eastAsia="Times New Roman" w:cs="Calibri"/>
          <w:b/>
          <w:bCs/>
          <w:szCs w:val="26"/>
        </w:rPr>
        <w:t>Environment:</w:t>
      </w:r>
    </w:p>
    <w:p w14:paraId="34D8082D">
      <w:pPr>
        <w:pStyle w:val="249"/>
        <w:numPr>
          <w:ilvl w:val="0"/>
          <w:numId w:val="12"/>
        </w:numPr>
        <w:rPr>
          <w:rFonts w:ascii="Calibri" w:hAnsi="Calibri" w:eastAsia="Times New Roman" w:cs="Calibri"/>
          <w:szCs w:val="26"/>
        </w:rPr>
      </w:pPr>
      <w:r>
        <w:rPr>
          <w:rFonts w:ascii="Calibri" w:hAnsi="Calibri" w:eastAsia="Times New Roman" w:cs="Calibri"/>
          <w:szCs w:val="26"/>
        </w:rPr>
        <w:t>Đường xá (cao tốc, nội đô, nông thôn)</w:t>
      </w:r>
    </w:p>
    <w:p w14:paraId="34D8082E">
      <w:pPr>
        <w:pStyle w:val="249"/>
        <w:numPr>
          <w:ilvl w:val="0"/>
          <w:numId w:val="12"/>
        </w:numPr>
        <w:rPr>
          <w:rFonts w:ascii="Calibri" w:hAnsi="Calibri" w:eastAsia="Times New Roman" w:cs="Calibri"/>
          <w:szCs w:val="26"/>
        </w:rPr>
      </w:pPr>
      <w:r>
        <w:rPr>
          <w:rFonts w:ascii="Calibri" w:hAnsi="Calibri" w:eastAsia="Times New Roman" w:cs="Calibri"/>
          <w:szCs w:val="26"/>
        </w:rPr>
        <w:t>Giao thông: xe khác, xe máy, xe tải, người đi bộ, động vật.</w:t>
      </w:r>
    </w:p>
    <w:p w14:paraId="34D8082F">
      <w:pPr>
        <w:pStyle w:val="249"/>
        <w:numPr>
          <w:ilvl w:val="0"/>
          <w:numId w:val="12"/>
        </w:numPr>
        <w:spacing w:before="240" w:after="240"/>
        <w:rPr>
          <w:rFonts w:ascii="Calibri" w:hAnsi="Calibri" w:eastAsia="Times New Roman" w:cs="Calibri"/>
          <w:szCs w:val="26"/>
        </w:rPr>
      </w:pPr>
      <w:r>
        <w:rPr>
          <w:rFonts w:ascii="Calibri" w:hAnsi="Calibri" w:eastAsia="Times New Roman" w:cs="Calibri"/>
          <w:szCs w:val="26"/>
        </w:rPr>
        <w:t>Biển báo, đèn giao thông, vạch kẻ đường.</w:t>
      </w:r>
    </w:p>
    <w:p w14:paraId="34D80830">
      <w:pPr>
        <w:pStyle w:val="249"/>
        <w:numPr>
          <w:ilvl w:val="0"/>
          <w:numId w:val="12"/>
        </w:numPr>
        <w:spacing w:before="240" w:after="240"/>
        <w:rPr>
          <w:rFonts w:ascii="Calibri" w:hAnsi="Calibri" w:eastAsia="Times New Roman" w:cs="Calibri"/>
          <w:szCs w:val="26"/>
        </w:rPr>
      </w:pPr>
      <w:r>
        <w:rPr>
          <w:rFonts w:ascii="Calibri" w:hAnsi="Calibri" w:eastAsia="Times New Roman" w:cs="Calibri"/>
          <w:szCs w:val="26"/>
        </w:rPr>
        <w:t>Thời tiết (mưa, sương mù, tuyết).</w:t>
      </w:r>
    </w:p>
    <w:p w14:paraId="34D80831">
      <w:pPr>
        <w:pStyle w:val="249"/>
        <w:numPr>
          <w:ilvl w:val="0"/>
          <w:numId w:val="12"/>
        </w:numPr>
        <w:spacing w:before="240" w:after="240"/>
        <w:rPr>
          <w:rFonts w:ascii="Calibri" w:hAnsi="Calibri" w:eastAsia="Times New Roman" w:cs="Calibri"/>
          <w:szCs w:val="26"/>
        </w:rPr>
      </w:pPr>
      <w:r>
        <w:rPr>
          <w:rFonts w:ascii="Calibri" w:hAnsi="Calibri" w:eastAsia="Times New Roman" w:cs="Calibri"/>
          <w:szCs w:val="26"/>
        </w:rPr>
        <w:t>Điều kiện ánh sáng (ban ngày/ban đêm).</w:t>
      </w:r>
    </w:p>
    <w:p w14:paraId="34D80832">
      <w:pPr>
        <w:ind w:left="720"/>
        <w:rPr>
          <w:rFonts w:ascii="Calibri" w:hAnsi="Calibri" w:eastAsia="Times New Roman" w:cs="Calibri"/>
          <w:b/>
          <w:bCs/>
          <w:szCs w:val="26"/>
        </w:rPr>
      </w:pPr>
      <w:r>
        <w:rPr>
          <w:rFonts w:ascii="Calibri" w:hAnsi="Calibri" w:eastAsia="Times New Roman" w:cs="Calibri"/>
          <w:b/>
          <w:bCs/>
          <w:szCs w:val="26"/>
        </w:rPr>
        <w:t>Actuators:</w:t>
      </w:r>
    </w:p>
    <w:p w14:paraId="34D80833">
      <w:pPr>
        <w:pStyle w:val="249"/>
        <w:numPr>
          <w:ilvl w:val="0"/>
          <w:numId w:val="13"/>
        </w:numPr>
        <w:rPr>
          <w:rFonts w:ascii="Calibri" w:hAnsi="Calibri" w:eastAsia="Times New Roman" w:cs="Calibri"/>
          <w:szCs w:val="26"/>
        </w:rPr>
      </w:pPr>
      <w:r>
        <w:rPr>
          <w:rFonts w:ascii="Calibri" w:hAnsi="Calibri" w:eastAsia="Times New Roman" w:cs="Calibri"/>
          <w:szCs w:val="26"/>
        </w:rPr>
        <w:t>Tay lái (steering).</w:t>
      </w:r>
    </w:p>
    <w:p w14:paraId="34D80834">
      <w:pPr>
        <w:pStyle w:val="249"/>
        <w:numPr>
          <w:ilvl w:val="0"/>
          <w:numId w:val="13"/>
        </w:numPr>
        <w:spacing w:before="240" w:after="240"/>
        <w:rPr>
          <w:rFonts w:ascii="Calibri" w:hAnsi="Calibri" w:eastAsia="Times New Roman" w:cs="Calibri"/>
          <w:szCs w:val="26"/>
        </w:rPr>
      </w:pPr>
      <w:r>
        <w:rPr>
          <w:rFonts w:ascii="Calibri" w:hAnsi="Calibri" w:eastAsia="Times New Roman" w:cs="Calibri"/>
          <w:szCs w:val="26"/>
        </w:rPr>
        <w:t>Bàn ga (accelerator).</w:t>
      </w:r>
    </w:p>
    <w:p w14:paraId="34D80835">
      <w:pPr>
        <w:pStyle w:val="249"/>
        <w:numPr>
          <w:ilvl w:val="0"/>
          <w:numId w:val="13"/>
        </w:numPr>
        <w:spacing w:before="240" w:after="240"/>
        <w:rPr>
          <w:rFonts w:ascii="Calibri" w:hAnsi="Calibri" w:eastAsia="Times New Roman" w:cs="Calibri"/>
          <w:szCs w:val="26"/>
        </w:rPr>
      </w:pPr>
      <w:r>
        <w:rPr>
          <w:rFonts w:ascii="Calibri" w:hAnsi="Calibri" w:eastAsia="Times New Roman" w:cs="Calibri"/>
          <w:szCs w:val="26"/>
        </w:rPr>
        <w:t>Phanh (brake).</w:t>
      </w:r>
    </w:p>
    <w:p w14:paraId="34D80836">
      <w:pPr>
        <w:pStyle w:val="249"/>
        <w:numPr>
          <w:ilvl w:val="0"/>
          <w:numId w:val="13"/>
        </w:numPr>
        <w:spacing w:before="240" w:after="240"/>
        <w:rPr>
          <w:rFonts w:ascii="Calibri" w:hAnsi="Calibri" w:eastAsia="Times New Roman" w:cs="Calibri"/>
          <w:szCs w:val="26"/>
        </w:rPr>
      </w:pPr>
      <w:r>
        <w:rPr>
          <w:rFonts w:ascii="Calibri" w:hAnsi="Calibri" w:eastAsia="Times New Roman" w:cs="Calibri"/>
          <w:szCs w:val="26"/>
        </w:rPr>
        <w:t>Đèn (headlights, signals).</w:t>
      </w:r>
    </w:p>
    <w:p w14:paraId="34D80837">
      <w:pPr>
        <w:pStyle w:val="249"/>
        <w:numPr>
          <w:ilvl w:val="0"/>
          <w:numId w:val="13"/>
        </w:numPr>
        <w:spacing w:before="240" w:after="240"/>
        <w:rPr>
          <w:rFonts w:ascii="Calibri" w:hAnsi="Calibri" w:eastAsia="Times New Roman" w:cs="Calibri"/>
          <w:szCs w:val="26"/>
        </w:rPr>
      </w:pPr>
      <w:r>
        <w:rPr>
          <w:rFonts w:ascii="Calibri" w:hAnsi="Calibri" w:eastAsia="Times New Roman" w:cs="Calibri"/>
          <w:szCs w:val="26"/>
        </w:rPr>
        <w:t>Còi (horn).</w:t>
      </w:r>
    </w:p>
    <w:p w14:paraId="34D80838">
      <w:pPr>
        <w:ind w:left="720"/>
        <w:rPr>
          <w:rFonts w:ascii="Calibri" w:hAnsi="Calibri" w:eastAsia="Times New Roman" w:cs="Calibri"/>
          <w:b/>
          <w:bCs/>
          <w:szCs w:val="26"/>
        </w:rPr>
      </w:pPr>
      <w:r>
        <w:rPr>
          <w:rFonts w:ascii="Calibri" w:hAnsi="Calibri" w:eastAsia="Times New Roman" w:cs="Calibri"/>
          <w:b/>
          <w:bCs/>
          <w:szCs w:val="26"/>
        </w:rPr>
        <w:t>Sensors:</w:t>
      </w:r>
    </w:p>
    <w:p w14:paraId="34D80839">
      <w:pPr>
        <w:pStyle w:val="249"/>
        <w:numPr>
          <w:ilvl w:val="0"/>
          <w:numId w:val="14"/>
        </w:numPr>
        <w:rPr>
          <w:rFonts w:ascii="Calibri" w:hAnsi="Calibri" w:eastAsia="Times New Roman" w:cs="Calibri"/>
          <w:szCs w:val="26"/>
        </w:rPr>
      </w:pPr>
      <w:r>
        <w:rPr>
          <w:rFonts w:ascii="Calibri" w:hAnsi="Calibri" w:eastAsia="Times New Roman" w:cs="Calibri"/>
          <w:szCs w:val="26"/>
        </w:rPr>
        <w:t>Camera (nhìn biển báo, người đi bộ, xe khác).</w:t>
      </w:r>
    </w:p>
    <w:p w14:paraId="34D8083A">
      <w:pPr>
        <w:pStyle w:val="249"/>
        <w:numPr>
          <w:ilvl w:val="0"/>
          <w:numId w:val="14"/>
        </w:numPr>
        <w:spacing w:before="240" w:after="240"/>
        <w:rPr>
          <w:rFonts w:ascii="Calibri" w:hAnsi="Calibri" w:eastAsia="Times New Roman" w:cs="Calibri"/>
          <w:szCs w:val="26"/>
        </w:rPr>
      </w:pPr>
      <w:r>
        <w:rPr>
          <w:rFonts w:ascii="Calibri" w:hAnsi="Calibri" w:eastAsia="Times New Roman" w:cs="Calibri"/>
          <w:szCs w:val="26"/>
        </w:rPr>
        <w:t>Lidar / Radar (khoảng cách và tốc độ xe khác).</w:t>
      </w:r>
    </w:p>
    <w:p w14:paraId="34D8083B">
      <w:pPr>
        <w:pStyle w:val="249"/>
        <w:numPr>
          <w:ilvl w:val="0"/>
          <w:numId w:val="14"/>
        </w:numPr>
        <w:spacing w:before="240" w:after="240"/>
        <w:rPr>
          <w:rFonts w:ascii="Calibri" w:hAnsi="Calibri" w:eastAsia="Times New Roman" w:cs="Calibri"/>
          <w:szCs w:val="26"/>
        </w:rPr>
      </w:pPr>
      <w:r>
        <w:rPr>
          <w:rFonts w:ascii="Calibri" w:hAnsi="Calibri" w:eastAsia="Times New Roman" w:cs="Calibri"/>
          <w:szCs w:val="26"/>
        </w:rPr>
        <w:t>GPS (định vị).</w:t>
      </w:r>
    </w:p>
    <w:p w14:paraId="34D8083C">
      <w:pPr>
        <w:pStyle w:val="249"/>
        <w:numPr>
          <w:ilvl w:val="0"/>
          <w:numId w:val="14"/>
        </w:numPr>
        <w:spacing w:before="240" w:after="240"/>
        <w:rPr>
          <w:rFonts w:ascii="Calibri" w:hAnsi="Calibri" w:eastAsia="Times New Roman" w:cs="Calibri"/>
          <w:szCs w:val="26"/>
        </w:rPr>
      </w:pPr>
      <w:r>
        <w:rPr>
          <w:rFonts w:ascii="Calibri" w:hAnsi="Calibri" w:eastAsia="Times New Roman" w:cs="Calibri"/>
          <w:szCs w:val="26"/>
        </w:rPr>
        <w:t>IMU (cảm biến quán tính: gia tốc, góc nghiêng).</w:t>
      </w:r>
    </w:p>
    <w:p w14:paraId="34D8083D">
      <w:pPr>
        <w:pStyle w:val="249"/>
        <w:numPr>
          <w:ilvl w:val="0"/>
          <w:numId w:val="14"/>
        </w:numPr>
        <w:spacing w:before="240" w:after="240"/>
        <w:rPr>
          <w:rFonts w:ascii="Calibri" w:hAnsi="Calibri" w:eastAsia="Times New Roman" w:cs="Calibri"/>
          <w:szCs w:val="26"/>
        </w:rPr>
      </w:pPr>
      <w:r>
        <w:rPr>
          <w:rFonts w:ascii="Calibri" w:hAnsi="Calibri" w:eastAsia="Times New Roman" w:cs="Calibri"/>
          <w:szCs w:val="26"/>
        </w:rPr>
        <w:t>Cảm biến vận tốc bánh xe.</w:t>
      </w:r>
    </w:p>
    <w:p w14:paraId="34D8083E">
      <w:pPr>
        <w:pStyle w:val="249"/>
        <w:numPr>
          <w:ilvl w:val="0"/>
          <w:numId w:val="14"/>
        </w:numPr>
        <w:spacing w:before="240" w:after="240"/>
        <w:rPr>
          <w:rFonts w:ascii="Calibri" w:hAnsi="Calibri" w:eastAsia="Times New Roman" w:cs="Calibri"/>
          <w:szCs w:val="26"/>
        </w:rPr>
      </w:pPr>
      <w:r>
        <w:rPr>
          <w:rFonts w:ascii="Calibri" w:hAnsi="Calibri" w:eastAsia="Times New Roman" w:cs="Calibri"/>
          <w:szCs w:val="26"/>
        </w:rPr>
        <w:t>Cảm biến siêu âm (đỗ xe).</w:t>
      </w:r>
    </w:p>
    <w:p w14:paraId="34D8083F">
      <w:pPr>
        <w:rPr>
          <w:rFonts w:ascii="Calibri" w:hAnsi="Calibri" w:eastAsia="Times New Roman" w:cs="Calibri"/>
          <w:szCs w:val="26"/>
        </w:rPr>
      </w:pPr>
      <w:r>
        <w:rPr>
          <w:rFonts w:ascii="Calibri" w:hAnsi="Calibri" w:eastAsia="Times New Roman" w:cs="Calibri"/>
          <w:szCs w:val="26"/>
        </w:rPr>
        <w:br w:type="page"/>
      </w:r>
    </w:p>
    <w:p w14:paraId="34D80840">
      <w:pPr>
        <w:ind w:left="720"/>
        <w:rPr>
          <w:rFonts w:ascii="Calibri" w:hAnsi="Calibri" w:cs="Calibri"/>
          <w:b/>
          <w:bCs/>
          <w:sz w:val="36"/>
          <w:szCs w:val="36"/>
        </w:rPr>
      </w:pPr>
      <w:r>
        <w:rPr>
          <w:rFonts w:ascii="Calibri" w:hAnsi="Calibri" w:eastAsia="Times New Roman" w:cs="Calibri"/>
          <w:b/>
          <w:bCs/>
          <w:sz w:val="36"/>
          <w:szCs w:val="36"/>
        </w:rPr>
        <w:t>Environment for a Self-Driving Car:</w:t>
      </w:r>
    </w:p>
    <w:p w14:paraId="34D80841">
      <w:pPr>
        <w:ind w:left="720"/>
        <w:rPr>
          <w:rFonts w:ascii="Calibri" w:hAnsi="Calibri" w:eastAsia="Times New Roman" w:cs="Calibri"/>
          <w:b/>
          <w:bCs/>
          <w:szCs w:val="26"/>
        </w:rPr>
      </w:pPr>
      <w:r>
        <w:rPr>
          <w:rFonts w:ascii="Calibri" w:hAnsi="Calibri" w:eastAsia="Times New Roman" w:cs="Calibri"/>
          <w:b/>
          <w:bCs/>
          <w:szCs w:val="26"/>
        </w:rPr>
        <w:t>Fully observable vs Partially observable:</w:t>
      </w:r>
    </w:p>
    <w:p w14:paraId="34D80842">
      <w:pPr>
        <w:pStyle w:val="249"/>
        <w:numPr>
          <w:ilvl w:val="0"/>
          <w:numId w:val="15"/>
        </w:numPr>
        <w:rPr>
          <w:rFonts w:ascii="Calibri" w:hAnsi="Calibri" w:eastAsia="Times New Roman" w:cs="Calibri"/>
          <w:szCs w:val="26"/>
        </w:rPr>
      </w:pPr>
      <w:r>
        <w:rPr>
          <w:rFonts w:ascii="Calibri" w:hAnsi="Calibri" w:eastAsia="Times New Roman" w:cs="Calibri"/>
          <w:szCs w:val="26"/>
        </w:rPr>
        <w:t>Không fully observable → Vì cảm biến không thể thấy toàn bộ trạng thái môi trường: Camera bị che khuất, điểm mù, sương mù, mưa, ban đêm hạn chế tầm nhìn.</w:t>
      </w:r>
    </w:p>
    <w:p w14:paraId="34D80843">
      <w:pPr>
        <w:pStyle w:val="249"/>
        <w:numPr>
          <w:ilvl w:val="0"/>
          <w:numId w:val="15"/>
        </w:numPr>
        <w:spacing w:before="240" w:after="240"/>
        <w:rPr>
          <w:rFonts w:ascii="Calibri" w:hAnsi="Calibri" w:eastAsia="Times New Roman" w:cs="Calibri"/>
          <w:szCs w:val="26"/>
        </w:rPr>
      </w:pPr>
      <w:r>
        <w:rPr>
          <w:rFonts w:ascii="Calibri" w:hAnsi="Calibri" w:eastAsia="Times New Roman" w:cs="Calibri"/>
          <w:szCs w:val="26"/>
        </w:rPr>
        <w:t>Partially observable → Xe phải dự đoán những gì không nhìn thấy.</w:t>
      </w:r>
    </w:p>
    <w:p w14:paraId="34D80844">
      <w:pPr>
        <w:spacing w:before="240" w:after="240"/>
        <w:ind w:left="720"/>
        <w:rPr>
          <w:rFonts w:ascii="Calibri" w:hAnsi="Calibri" w:eastAsia="Times New Roman" w:cs="Calibri"/>
          <w:b/>
          <w:bCs/>
          <w:szCs w:val="26"/>
        </w:rPr>
      </w:pPr>
      <w:r>
        <w:rPr>
          <w:rFonts w:ascii="Calibri" w:hAnsi="Calibri" w:eastAsia="Times New Roman" w:cs="Calibri"/>
          <w:b/>
          <w:bCs/>
          <w:szCs w:val="26"/>
        </w:rPr>
        <w:t>Deterministic vs Stochastic:</w:t>
      </w:r>
    </w:p>
    <w:p w14:paraId="34D80845">
      <w:pPr>
        <w:pStyle w:val="249"/>
        <w:numPr>
          <w:ilvl w:val="0"/>
          <w:numId w:val="16"/>
        </w:numPr>
        <w:spacing w:before="240" w:after="240"/>
        <w:rPr>
          <w:rFonts w:ascii="Calibri" w:hAnsi="Calibri" w:eastAsia="Times New Roman" w:cs="Calibri"/>
          <w:szCs w:val="26"/>
        </w:rPr>
      </w:pPr>
      <w:r>
        <w:rPr>
          <w:rFonts w:ascii="Calibri" w:hAnsi="Calibri" w:eastAsia="Times New Roman" w:cs="Calibri"/>
          <w:szCs w:val="26"/>
        </w:rPr>
        <w:t>Không deterministic → vì môi trường giao thông có nhiều yếu tố ngẫu nhiên: Người đi bộ có thể băng qua bất ngờ, xe khác có thể vi phạm luật, thắng gấp,cảm biến không phải lúc nào cũng chính xác 100%.</w:t>
      </w:r>
    </w:p>
    <w:p w14:paraId="34D80846">
      <w:pPr>
        <w:pStyle w:val="249"/>
        <w:numPr>
          <w:ilvl w:val="0"/>
          <w:numId w:val="16"/>
        </w:numPr>
        <w:spacing w:before="240" w:after="240"/>
        <w:rPr>
          <w:rFonts w:ascii="Calibri" w:hAnsi="Calibri" w:eastAsia="Times New Roman" w:cs="Calibri"/>
          <w:szCs w:val="26"/>
        </w:rPr>
      </w:pPr>
      <w:r>
        <w:rPr>
          <w:rFonts w:ascii="Calibri" w:hAnsi="Calibri" w:eastAsia="Times New Roman" w:cs="Calibri"/>
          <w:szCs w:val="26"/>
        </w:rPr>
        <w:t>Stochastic → Percepts có nhiễu (sensor noise), hành vi môi trường có tính xác suất → thường được mô hình bằng Markov decision process (MDP).</w:t>
      </w:r>
    </w:p>
    <w:p w14:paraId="34D80847">
      <w:pPr>
        <w:spacing w:before="240" w:after="240"/>
        <w:ind w:left="720"/>
        <w:rPr>
          <w:rFonts w:ascii="Calibri" w:hAnsi="Calibri" w:eastAsia="Times New Roman" w:cs="Calibri"/>
          <w:b/>
          <w:bCs/>
          <w:szCs w:val="26"/>
        </w:rPr>
      </w:pPr>
      <w:r>
        <w:rPr>
          <w:rFonts w:ascii="Calibri" w:hAnsi="Calibri" w:eastAsia="Times New Roman" w:cs="Calibri"/>
          <w:b/>
          <w:bCs/>
          <w:szCs w:val="26"/>
        </w:rPr>
        <w:t>Known vs Unknown:</w:t>
      </w:r>
    </w:p>
    <w:p w14:paraId="34D80848">
      <w:pPr>
        <w:pStyle w:val="249"/>
        <w:numPr>
          <w:ilvl w:val="0"/>
          <w:numId w:val="17"/>
        </w:numPr>
        <w:spacing w:before="240" w:after="240"/>
        <w:rPr>
          <w:rFonts w:ascii="Calibri" w:hAnsi="Calibri" w:eastAsia="Times New Roman" w:cs="Calibri"/>
          <w:szCs w:val="26"/>
        </w:rPr>
      </w:pPr>
      <w:r>
        <w:rPr>
          <w:rFonts w:ascii="Calibri" w:hAnsi="Calibri" w:eastAsia="Times New Roman" w:cs="Calibri"/>
          <w:szCs w:val="26"/>
        </w:rPr>
        <w:t>Một phần Known: Luật giao thông, bản đồ đường, cơ chế vận hành xe (xe rẽ trái thì hướng thay đổi).</w:t>
      </w:r>
    </w:p>
    <w:p w14:paraId="34D8084A">
      <w:pPr>
        <w:pStyle w:val="249"/>
        <w:numPr>
          <w:ilvl w:val="0"/>
          <w:numId w:val="17"/>
        </w:numPr>
        <w:spacing w:before="240" w:after="240"/>
        <w:rPr>
          <w:rFonts w:ascii="Calibri" w:hAnsi="Calibri" w:eastAsia="Times New Roman" w:cs="Calibri"/>
          <w:szCs w:val="26"/>
        </w:rPr>
      </w:pPr>
      <w:r>
        <w:rPr>
          <w:rFonts w:ascii="Calibri" w:hAnsi="Calibri" w:eastAsia="Times New Roman" w:cs="Calibri"/>
          <w:szCs w:val="26"/>
        </w:rPr>
        <w:t>Một phần Unknown: Hành vi của xe khác, tình huống giao thông hiếm (ví dụ tai nạn xảy ra phía trước), điều kiện thời tiết thay đổi,xe cần học từ trải nghiệm hoặc mô phỏng để thích nghi.</w:t>
      </w:r>
    </w:p>
    <w:p w14:paraId="34D8084B">
      <w:pPr>
        <w:pStyle w:val="4"/>
        <w:jc w:val="center"/>
        <w:rPr>
          <w:rFonts w:ascii="Calibri" w:hAnsi="Calibri" w:cs="Calibri"/>
          <w:color w:val="FF0000"/>
          <w:sz w:val="50"/>
          <w:szCs w:val="50"/>
        </w:rPr>
      </w:pPr>
      <w:r>
        <w:rPr>
          <w:rFonts w:ascii="Calibri" w:hAnsi="Calibri" w:cs="Calibri"/>
          <w:color w:val="FF0000"/>
          <w:sz w:val="50"/>
          <w:szCs w:val="50"/>
        </w:rPr>
        <w:t>MODULE REVIEW 2</w:t>
      </w:r>
    </w:p>
    <w:p w14:paraId="34D8084C">
      <w:pPr>
        <w:pStyle w:val="4"/>
        <w:rPr>
          <w:rFonts w:ascii="Calibri" w:hAnsi="Calibri" w:cs="Calibri"/>
          <w:sz w:val="26"/>
          <w:szCs w:val="26"/>
        </w:rPr>
      </w:pPr>
      <w:r>
        <w:rPr>
          <w:rFonts w:ascii="Calibri" w:hAnsi="Calibri" w:cs="Calibri"/>
          <w:sz w:val="26"/>
          <w:szCs w:val="26"/>
        </w:rPr>
        <w:t>Biểu diễn trạng thái của xe tự lái</w:t>
      </w:r>
    </w:p>
    <w:p w14:paraId="34D8084D">
      <w:pPr>
        <w:pStyle w:val="85"/>
        <w:rPr>
          <w:rFonts w:ascii="Calibri" w:hAnsi="Calibri" w:cs="Calibri"/>
          <w:sz w:val="26"/>
          <w:szCs w:val="26"/>
        </w:rPr>
      </w:pPr>
      <w:r>
        <w:rPr>
          <w:rFonts w:ascii="Calibri" w:hAnsi="Calibri" w:cs="Calibri"/>
          <w:sz w:val="26"/>
          <w:szCs w:val="26"/>
        </w:rPr>
        <w:t>Để thiết kế một biểu diễn trạng thái có cấu trúc (</w:t>
      </w:r>
      <w:r>
        <w:rPr>
          <w:rFonts w:ascii="Calibri" w:hAnsi="Calibri" w:cs="Calibri"/>
          <w:b/>
          <w:bCs/>
          <w:sz w:val="26"/>
          <w:szCs w:val="26"/>
        </w:rPr>
        <w:t>factored representation</w:t>
      </w:r>
      <w:r>
        <w:rPr>
          <w:rFonts w:ascii="Calibri" w:hAnsi="Calibri" w:cs="Calibri"/>
          <w:sz w:val="26"/>
          <w:szCs w:val="26"/>
        </w:rPr>
        <w:t>) cho một chiếc xe tự lái, chúng ta cần xác định các biến (fluents) mô tả trạng thái hệ thống và các hành động có thể gây ra sự thay đổi trạng thái đó.</w:t>
      </w:r>
    </w:p>
    <w:p w14:paraId="34D8084E">
      <w:pPr>
        <w:pStyle w:val="85"/>
        <w:rPr>
          <w:rFonts w:ascii="Calibri" w:hAnsi="Calibri" w:cs="Calibri"/>
          <w:sz w:val="26"/>
          <w:szCs w:val="26"/>
        </w:rPr>
      </w:pPr>
      <w:r>
        <w:rPr>
          <w:rFonts w:ascii="Calibri" w:hAnsi="Calibri" w:cs="Calibri"/>
          <w:b/>
          <w:bCs/>
          <w:sz w:val="26"/>
          <w:szCs w:val="26"/>
        </w:rPr>
        <w:t xml:space="preserve">a) </w:t>
      </w:r>
      <w:r>
        <w:rPr>
          <w:rFonts w:ascii="Calibri" w:hAnsi="Calibri"/>
          <w:b/>
          <w:bCs/>
          <w:sz w:val="26"/>
          <w:szCs w:val="26"/>
        </w:rPr>
        <w:t>What fluents should it contain?</w:t>
      </w:r>
    </w:p>
    <w:p w14:paraId="34D8084F">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Vị trí và định hướng:</w:t>
      </w:r>
    </w:p>
    <w:p w14:paraId="34D80850">
      <w:pPr>
        <w:pStyle w:val="85"/>
        <w:ind w:left="1440"/>
        <w:rPr>
          <w:rFonts w:ascii="Calibri" w:hAnsi="Calibri" w:cs="Calibri"/>
          <w:sz w:val="26"/>
          <w:szCs w:val="26"/>
        </w:rPr>
      </w:pPr>
      <w:r>
        <w:rPr>
          <w:rStyle w:val="44"/>
          <w:rFonts w:ascii="Calibri" w:hAnsi="Calibri" w:cs="Calibri"/>
          <w:sz w:val="26"/>
          <w:szCs w:val="26"/>
          <w:lang w:val="vi-VN"/>
        </w:rPr>
        <w:t xml:space="preserve">+ </w:t>
      </w:r>
      <w:r>
        <w:rPr>
          <w:rStyle w:val="44"/>
          <w:rFonts w:ascii="Calibri" w:hAnsi="Calibri" w:cs="Calibri"/>
          <w:i/>
          <w:iCs/>
          <w:sz w:val="26"/>
          <w:szCs w:val="26"/>
        </w:rPr>
        <w:t>x, y</w:t>
      </w:r>
      <w:r>
        <w:rPr>
          <w:rFonts w:ascii="Calibri" w:hAnsi="Calibri" w:cs="Calibri"/>
          <w:sz w:val="26"/>
          <w:szCs w:val="26"/>
        </w:rPr>
        <w:t>: Tọa độ xe.</w:t>
      </w:r>
    </w:p>
    <w:p w14:paraId="34D80851">
      <w:pPr>
        <w:pStyle w:val="85"/>
        <w:ind w:left="1440"/>
        <w:rPr>
          <w:rFonts w:ascii="Calibri" w:hAnsi="Calibri" w:cs="Calibri"/>
          <w:sz w:val="26"/>
          <w:szCs w:val="26"/>
        </w:rPr>
      </w:pPr>
      <w:r>
        <w:rPr>
          <w:rStyle w:val="44"/>
          <w:rFonts w:ascii="Calibri" w:hAnsi="Calibri" w:cs="Calibri"/>
          <w:sz w:val="26"/>
          <w:szCs w:val="26"/>
          <w:lang w:val="vi-VN"/>
        </w:rPr>
        <w:t xml:space="preserve">+ </w:t>
      </w:r>
      <w:r>
        <w:rPr>
          <w:rStyle w:val="44"/>
          <w:rFonts w:ascii="Calibri" w:hAnsi="Calibri" w:cs="Calibri"/>
          <w:i/>
          <w:iCs/>
          <w:sz w:val="26"/>
          <w:szCs w:val="26"/>
        </w:rPr>
        <w:t>hướng</w:t>
      </w:r>
      <w:r>
        <w:rPr>
          <w:rFonts w:ascii="Calibri" w:hAnsi="Calibri" w:cs="Calibri"/>
          <w:sz w:val="26"/>
          <w:szCs w:val="26"/>
        </w:rPr>
        <w:t>: Góc xe đang quay.</w:t>
      </w:r>
    </w:p>
    <w:p w14:paraId="34D80852">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Tình trạng của xe:</w:t>
      </w:r>
    </w:p>
    <w:p w14:paraId="34D80853">
      <w:pPr>
        <w:pStyle w:val="85"/>
        <w:ind w:left="1440"/>
        <w:rPr>
          <w:rFonts w:ascii="Calibri" w:hAnsi="Calibri" w:cs="Calibri"/>
          <w:sz w:val="26"/>
          <w:szCs w:val="26"/>
        </w:rPr>
      </w:pPr>
      <w:r>
        <w:rPr>
          <w:rStyle w:val="44"/>
          <w:rFonts w:ascii="Calibri" w:hAnsi="Calibri" w:cs="Calibri"/>
          <w:sz w:val="26"/>
          <w:szCs w:val="26"/>
          <w:lang w:val="vi-VN"/>
        </w:rPr>
        <w:t xml:space="preserve">+ </w:t>
      </w:r>
      <w:r>
        <w:rPr>
          <w:rStyle w:val="44"/>
          <w:rFonts w:ascii="Calibri" w:hAnsi="Calibri" w:cs="Calibri"/>
          <w:i/>
          <w:iCs/>
          <w:sz w:val="26"/>
          <w:szCs w:val="26"/>
        </w:rPr>
        <w:t>vận tốc</w:t>
      </w:r>
      <w:r>
        <w:rPr>
          <w:rFonts w:ascii="Calibri" w:hAnsi="Calibri" w:cs="Calibri"/>
          <w:sz w:val="26"/>
          <w:szCs w:val="26"/>
        </w:rPr>
        <w:t>: Tốc độ hiện tại.</w:t>
      </w:r>
    </w:p>
    <w:p w14:paraId="34D80854">
      <w:pPr>
        <w:pStyle w:val="85"/>
        <w:ind w:left="1440"/>
        <w:rPr>
          <w:rFonts w:ascii="Calibri" w:hAnsi="Calibri" w:cs="Calibri"/>
          <w:sz w:val="26"/>
          <w:szCs w:val="26"/>
        </w:rPr>
      </w:pPr>
      <w:r>
        <w:rPr>
          <w:rStyle w:val="44"/>
          <w:rFonts w:ascii="Calibri" w:hAnsi="Calibri" w:cs="Calibri"/>
          <w:sz w:val="26"/>
          <w:szCs w:val="26"/>
          <w:lang w:val="vi-VN"/>
        </w:rPr>
        <w:t xml:space="preserve">+ </w:t>
      </w:r>
      <w:r>
        <w:rPr>
          <w:rStyle w:val="44"/>
          <w:rFonts w:ascii="Calibri" w:hAnsi="Calibri" w:cs="Calibri"/>
          <w:i/>
          <w:iCs/>
          <w:sz w:val="26"/>
          <w:szCs w:val="26"/>
        </w:rPr>
        <w:t>trạng thái động cơ</w:t>
      </w:r>
      <w:r>
        <w:rPr>
          <w:rFonts w:ascii="Calibri" w:hAnsi="Calibri" w:cs="Calibri"/>
          <w:sz w:val="26"/>
          <w:szCs w:val="26"/>
        </w:rPr>
        <w:t>: Bật/tắt.</w:t>
      </w:r>
    </w:p>
    <w:p w14:paraId="34D80855">
      <w:pPr>
        <w:pStyle w:val="85"/>
        <w:ind w:left="1440"/>
        <w:rPr>
          <w:rFonts w:ascii="Calibri" w:hAnsi="Calibri" w:cs="Calibri"/>
          <w:sz w:val="26"/>
          <w:szCs w:val="26"/>
        </w:rPr>
      </w:pPr>
      <w:r>
        <w:rPr>
          <w:rStyle w:val="44"/>
          <w:rFonts w:ascii="Calibri" w:hAnsi="Calibri" w:cs="Calibri"/>
          <w:sz w:val="26"/>
          <w:szCs w:val="26"/>
          <w:lang w:val="vi-VN"/>
        </w:rPr>
        <w:t xml:space="preserve">+ </w:t>
      </w:r>
      <w:r>
        <w:rPr>
          <w:rStyle w:val="44"/>
          <w:rFonts w:ascii="Calibri" w:hAnsi="Calibri" w:cs="Calibri"/>
          <w:i/>
          <w:iCs/>
          <w:sz w:val="26"/>
          <w:szCs w:val="26"/>
        </w:rPr>
        <w:t>trạng thái phanh</w:t>
      </w:r>
      <w:r>
        <w:rPr>
          <w:rFonts w:ascii="Calibri" w:hAnsi="Calibri" w:cs="Calibri"/>
          <w:sz w:val="26"/>
          <w:szCs w:val="26"/>
        </w:rPr>
        <w:t>: Đang phanh/không phanh.</w:t>
      </w:r>
    </w:p>
    <w:p w14:paraId="34D80856">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Trạng thái môi trường:</w:t>
      </w:r>
    </w:p>
    <w:p w14:paraId="34D80857">
      <w:pPr>
        <w:pStyle w:val="85"/>
        <w:ind w:left="1440"/>
        <w:rPr>
          <w:rFonts w:ascii="Calibri" w:hAnsi="Calibri" w:cs="Calibri"/>
          <w:sz w:val="26"/>
          <w:szCs w:val="26"/>
        </w:rPr>
      </w:pPr>
      <w:r>
        <w:rPr>
          <w:rStyle w:val="44"/>
          <w:rFonts w:ascii="Calibri" w:hAnsi="Calibri" w:cs="Calibri"/>
          <w:sz w:val="26"/>
          <w:szCs w:val="26"/>
          <w:lang w:val="vi-VN"/>
        </w:rPr>
        <w:t xml:space="preserve">+ </w:t>
      </w:r>
      <w:r>
        <w:rPr>
          <w:rStyle w:val="44"/>
          <w:rFonts w:ascii="Calibri" w:hAnsi="Calibri" w:cs="Calibri"/>
          <w:i/>
          <w:iCs/>
          <w:sz w:val="26"/>
          <w:szCs w:val="26"/>
        </w:rPr>
        <w:t>vị trí các xe khác</w:t>
      </w:r>
      <w:r>
        <w:rPr>
          <w:rFonts w:ascii="Calibri" w:hAnsi="Calibri" w:cs="Calibri"/>
          <w:sz w:val="26"/>
          <w:szCs w:val="26"/>
        </w:rPr>
        <w:t>: Tọa độ và vận tốc của các xe lân cận.</w:t>
      </w:r>
    </w:p>
    <w:p w14:paraId="34D80858">
      <w:pPr>
        <w:pStyle w:val="85"/>
        <w:ind w:left="1440"/>
        <w:rPr>
          <w:rFonts w:ascii="Calibri" w:hAnsi="Calibri" w:cs="Calibri"/>
          <w:sz w:val="26"/>
          <w:szCs w:val="26"/>
        </w:rPr>
      </w:pPr>
      <w:r>
        <w:rPr>
          <w:rStyle w:val="44"/>
          <w:rFonts w:ascii="Calibri" w:hAnsi="Calibri" w:cs="Calibri"/>
          <w:sz w:val="26"/>
          <w:szCs w:val="26"/>
          <w:lang w:val="vi-VN"/>
        </w:rPr>
        <w:t xml:space="preserve">+ </w:t>
      </w:r>
      <w:r>
        <w:rPr>
          <w:rStyle w:val="44"/>
          <w:rFonts w:ascii="Calibri" w:hAnsi="Calibri" w:cs="Calibri"/>
          <w:i/>
          <w:iCs/>
          <w:sz w:val="26"/>
          <w:szCs w:val="26"/>
        </w:rPr>
        <w:t>trạng thái đèn giao thông</w:t>
      </w:r>
      <w:r>
        <w:rPr>
          <w:rFonts w:ascii="Calibri" w:hAnsi="Calibri" w:cs="Calibri"/>
          <w:sz w:val="26"/>
          <w:szCs w:val="26"/>
        </w:rPr>
        <w:t>: Xanh, đỏ, vàng.</w:t>
      </w:r>
    </w:p>
    <w:p w14:paraId="34D80859">
      <w:pPr>
        <w:pStyle w:val="85"/>
        <w:ind w:left="1440"/>
        <w:rPr>
          <w:rFonts w:ascii="Calibri" w:hAnsi="Calibri" w:cs="Calibri"/>
          <w:sz w:val="26"/>
          <w:szCs w:val="26"/>
        </w:rPr>
      </w:pPr>
      <w:r>
        <w:rPr>
          <w:rStyle w:val="44"/>
          <w:rFonts w:ascii="Calibri" w:hAnsi="Calibri" w:cs="Calibri"/>
          <w:sz w:val="26"/>
          <w:szCs w:val="26"/>
          <w:lang w:val="vi-VN"/>
        </w:rPr>
        <w:t xml:space="preserve">+ </w:t>
      </w:r>
      <w:r>
        <w:rPr>
          <w:rStyle w:val="44"/>
          <w:rFonts w:ascii="Calibri" w:hAnsi="Calibri" w:cs="Calibri"/>
          <w:i/>
          <w:iCs/>
          <w:sz w:val="26"/>
          <w:szCs w:val="26"/>
        </w:rPr>
        <w:t>tín hiệu trên đường</w:t>
      </w:r>
      <w:r>
        <w:rPr>
          <w:rFonts w:ascii="Calibri" w:hAnsi="Calibri" w:cs="Calibri"/>
          <w:sz w:val="26"/>
          <w:szCs w:val="26"/>
        </w:rPr>
        <w:t>: Các biển báo, vạch kẻ đường.</w:t>
      </w:r>
    </w:p>
    <w:p w14:paraId="34D8085A">
      <w:pPr>
        <w:pStyle w:val="85"/>
        <w:ind w:left="1440"/>
        <w:rPr>
          <w:rFonts w:ascii="Calibri" w:hAnsi="Calibri" w:cs="Calibri"/>
          <w:sz w:val="26"/>
          <w:szCs w:val="26"/>
        </w:rPr>
      </w:pPr>
      <w:r>
        <w:rPr>
          <w:rStyle w:val="44"/>
          <w:rFonts w:ascii="Calibri" w:hAnsi="Calibri" w:cs="Calibri"/>
          <w:sz w:val="26"/>
          <w:szCs w:val="26"/>
          <w:lang w:val="vi-VN"/>
        </w:rPr>
        <w:t xml:space="preserve">+ </w:t>
      </w:r>
      <w:r>
        <w:rPr>
          <w:rStyle w:val="44"/>
          <w:rFonts w:ascii="Calibri" w:hAnsi="Calibri" w:cs="Calibri"/>
          <w:i/>
          <w:iCs/>
          <w:sz w:val="26"/>
          <w:szCs w:val="26"/>
        </w:rPr>
        <w:t>điều kiện thời tiết</w:t>
      </w:r>
      <w:r>
        <w:rPr>
          <w:rFonts w:ascii="Calibri" w:hAnsi="Calibri" w:cs="Calibri"/>
          <w:sz w:val="26"/>
          <w:szCs w:val="26"/>
        </w:rPr>
        <w:t>: Mưa, nắng, sương mù.</w:t>
      </w:r>
    </w:p>
    <w:p w14:paraId="34D8085B">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Mục tiêu và lộ trình:</w:t>
      </w:r>
    </w:p>
    <w:p w14:paraId="34D8085C">
      <w:pPr>
        <w:pStyle w:val="85"/>
        <w:ind w:left="1440"/>
        <w:rPr>
          <w:rFonts w:ascii="Calibri" w:hAnsi="Calibri" w:cs="Calibri"/>
          <w:sz w:val="26"/>
          <w:szCs w:val="26"/>
        </w:rPr>
      </w:pPr>
      <w:r>
        <w:rPr>
          <w:rStyle w:val="44"/>
          <w:rFonts w:ascii="Calibri" w:hAnsi="Calibri" w:cs="Calibri"/>
          <w:sz w:val="26"/>
          <w:szCs w:val="26"/>
          <w:lang w:val="vi-VN"/>
        </w:rPr>
        <w:t xml:space="preserve">+ </w:t>
      </w:r>
      <w:r>
        <w:rPr>
          <w:rStyle w:val="44"/>
          <w:rFonts w:ascii="Calibri" w:hAnsi="Calibri" w:cs="Calibri"/>
          <w:i/>
          <w:iCs/>
          <w:sz w:val="26"/>
          <w:szCs w:val="26"/>
        </w:rPr>
        <w:t>điểm đến</w:t>
      </w:r>
      <w:r>
        <w:rPr>
          <w:rFonts w:ascii="Calibri" w:hAnsi="Calibri" w:cs="Calibri"/>
          <w:sz w:val="26"/>
          <w:szCs w:val="26"/>
        </w:rPr>
        <w:t>: Tọa độ cuối cùng.</w:t>
      </w:r>
    </w:p>
    <w:p w14:paraId="34D8085D">
      <w:pPr>
        <w:pStyle w:val="85"/>
        <w:ind w:left="1440"/>
        <w:rPr>
          <w:rFonts w:ascii="Calibri" w:hAnsi="Calibri" w:cs="Calibri"/>
          <w:sz w:val="26"/>
          <w:szCs w:val="26"/>
        </w:rPr>
      </w:pPr>
      <w:r>
        <w:rPr>
          <w:rStyle w:val="44"/>
          <w:rFonts w:ascii="Calibri" w:hAnsi="Calibri" w:cs="Calibri"/>
          <w:sz w:val="26"/>
          <w:szCs w:val="26"/>
          <w:lang w:val="vi-VN"/>
        </w:rPr>
        <w:t xml:space="preserve">+ </w:t>
      </w:r>
      <w:r>
        <w:rPr>
          <w:rStyle w:val="44"/>
          <w:rFonts w:ascii="Calibri" w:hAnsi="Calibri" w:cs="Calibri"/>
          <w:i/>
          <w:iCs/>
          <w:sz w:val="26"/>
          <w:szCs w:val="26"/>
        </w:rPr>
        <w:t>lộ trình</w:t>
      </w:r>
      <w:r>
        <w:rPr>
          <w:rFonts w:ascii="Calibri" w:hAnsi="Calibri" w:cs="Calibri"/>
          <w:sz w:val="26"/>
          <w:szCs w:val="26"/>
        </w:rPr>
        <w:t>: Chuỗi các điểm đã lên kế hoạch.</w:t>
      </w:r>
    </w:p>
    <w:p w14:paraId="34D8085E">
      <w:pPr>
        <w:pStyle w:val="85"/>
        <w:rPr>
          <w:rFonts w:ascii="Calibri" w:hAnsi="Calibri" w:cs="Calibri"/>
          <w:sz w:val="26"/>
          <w:szCs w:val="26"/>
        </w:rPr>
      </w:pPr>
      <w:r>
        <w:rPr>
          <w:rFonts w:ascii="Calibri" w:hAnsi="Calibri" w:cs="Calibri"/>
          <w:b/>
          <w:bCs/>
          <w:sz w:val="26"/>
          <w:szCs w:val="26"/>
        </w:rPr>
        <w:t xml:space="preserve">b) </w:t>
      </w:r>
      <w:r>
        <w:rPr>
          <w:rFonts w:ascii="Calibri" w:hAnsi="Calibri"/>
          <w:b/>
          <w:bCs/>
          <w:sz w:val="26"/>
          <w:szCs w:val="26"/>
        </w:rPr>
        <w:t>What actions can cause transitions?</w:t>
      </w:r>
    </w:p>
    <w:p w14:paraId="34D8085F">
      <w:pPr>
        <w:pStyle w:val="85"/>
        <w:ind w:left="720"/>
        <w:rPr>
          <w:rFonts w:ascii="Calibri" w:hAnsi="Calibri" w:cs="Calibri"/>
          <w:sz w:val="26"/>
          <w:szCs w:val="26"/>
        </w:rPr>
      </w:pPr>
      <w:r>
        <w:rPr>
          <w:rStyle w:val="44"/>
          <w:rFonts w:ascii="Calibri" w:hAnsi="Calibri" w:cs="Calibri"/>
          <w:sz w:val="26"/>
          <w:szCs w:val="26"/>
          <w:lang w:val="vi-VN"/>
        </w:rPr>
        <w:t xml:space="preserve">+ </w:t>
      </w:r>
      <w:r>
        <w:rPr>
          <w:rStyle w:val="44"/>
          <w:rFonts w:ascii="Calibri" w:hAnsi="Calibri" w:cs="Calibri"/>
          <w:i/>
          <w:iCs/>
          <w:sz w:val="26"/>
          <w:szCs w:val="26"/>
        </w:rPr>
        <w:t>tăng tốc</w:t>
      </w:r>
      <w:r>
        <w:rPr>
          <w:rFonts w:ascii="Calibri" w:hAnsi="Calibri" w:cs="Calibri"/>
          <w:sz w:val="26"/>
          <w:szCs w:val="26"/>
        </w:rPr>
        <w:t>: Làm thay đổi vận tốc và tọa độ.</w:t>
      </w:r>
    </w:p>
    <w:p w14:paraId="34D80860">
      <w:pPr>
        <w:pStyle w:val="85"/>
        <w:ind w:left="720"/>
        <w:rPr>
          <w:rFonts w:ascii="Calibri" w:hAnsi="Calibri" w:cs="Calibri"/>
          <w:sz w:val="26"/>
          <w:szCs w:val="26"/>
        </w:rPr>
      </w:pPr>
      <w:r>
        <w:rPr>
          <w:rStyle w:val="44"/>
          <w:rFonts w:ascii="Calibri" w:hAnsi="Calibri" w:cs="Calibri"/>
          <w:sz w:val="26"/>
          <w:szCs w:val="26"/>
          <w:lang w:val="vi-VN"/>
        </w:rPr>
        <w:t xml:space="preserve">+ </w:t>
      </w:r>
      <w:r>
        <w:rPr>
          <w:rStyle w:val="44"/>
          <w:rFonts w:ascii="Calibri" w:hAnsi="Calibri" w:cs="Calibri"/>
          <w:i/>
          <w:iCs/>
          <w:sz w:val="26"/>
          <w:szCs w:val="26"/>
        </w:rPr>
        <w:t>giảm tốc/phanh</w:t>
      </w:r>
      <w:r>
        <w:rPr>
          <w:rFonts w:ascii="Calibri" w:hAnsi="Calibri" w:cs="Calibri"/>
          <w:sz w:val="26"/>
          <w:szCs w:val="26"/>
        </w:rPr>
        <w:t>: Giảm vận tốc.</w:t>
      </w:r>
    </w:p>
    <w:p w14:paraId="34D80861">
      <w:pPr>
        <w:pStyle w:val="85"/>
        <w:ind w:left="720"/>
        <w:rPr>
          <w:rFonts w:ascii="Calibri" w:hAnsi="Calibri" w:cs="Calibri"/>
          <w:sz w:val="26"/>
          <w:szCs w:val="26"/>
        </w:rPr>
      </w:pPr>
      <w:r>
        <w:rPr>
          <w:rStyle w:val="44"/>
          <w:rFonts w:ascii="Calibri" w:hAnsi="Calibri" w:cs="Calibri"/>
          <w:sz w:val="26"/>
          <w:szCs w:val="26"/>
          <w:lang w:val="vi-VN"/>
        </w:rPr>
        <w:t xml:space="preserve">+ </w:t>
      </w:r>
      <w:r>
        <w:rPr>
          <w:rStyle w:val="44"/>
          <w:rFonts w:ascii="Calibri" w:hAnsi="Calibri" w:cs="Calibri"/>
          <w:i/>
          <w:iCs/>
          <w:sz w:val="26"/>
          <w:szCs w:val="26"/>
        </w:rPr>
        <w:t>rẽ trái/phải</w:t>
      </w:r>
      <w:r>
        <w:rPr>
          <w:rFonts w:ascii="Calibri" w:hAnsi="Calibri" w:cs="Calibri"/>
          <w:sz w:val="26"/>
          <w:szCs w:val="26"/>
        </w:rPr>
        <w:t>: Thay đổi hướng.</w:t>
      </w:r>
    </w:p>
    <w:p w14:paraId="34D80862">
      <w:pPr>
        <w:pStyle w:val="85"/>
        <w:ind w:left="720"/>
        <w:rPr>
          <w:rFonts w:ascii="Calibri" w:hAnsi="Calibri" w:cs="Calibri"/>
          <w:sz w:val="26"/>
          <w:szCs w:val="26"/>
        </w:rPr>
      </w:pPr>
      <w:r>
        <w:rPr>
          <w:rStyle w:val="44"/>
          <w:rFonts w:ascii="Calibri" w:hAnsi="Calibri" w:cs="Calibri"/>
          <w:sz w:val="26"/>
          <w:szCs w:val="26"/>
          <w:lang w:val="vi-VN"/>
        </w:rPr>
        <w:t xml:space="preserve">+ </w:t>
      </w:r>
      <w:r>
        <w:rPr>
          <w:rStyle w:val="44"/>
          <w:rFonts w:ascii="Calibri" w:hAnsi="Calibri" w:cs="Calibri"/>
          <w:i/>
          <w:iCs/>
          <w:sz w:val="26"/>
          <w:szCs w:val="26"/>
        </w:rPr>
        <w:t>chuyển làn</w:t>
      </w:r>
      <w:r>
        <w:rPr>
          <w:rFonts w:ascii="Calibri" w:hAnsi="Calibri" w:cs="Calibri"/>
          <w:sz w:val="26"/>
          <w:szCs w:val="26"/>
        </w:rPr>
        <w:t>: Thay đổi vị trí tương đối so với làn đường.</w:t>
      </w:r>
    </w:p>
    <w:p w14:paraId="34D80863">
      <w:pPr>
        <w:pStyle w:val="85"/>
        <w:ind w:left="720"/>
        <w:rPr>
          <w:rFonts w:ascii="Calibri" w:hAnsi="Calibri" w:cs="Calibri"/>
          <w:sz w:val="26"/>
          <w:szCs w:val="26"/>
        </w:rPr>
      </w:pPr>
      <w:r>
        <w:rPr>
          <w:rFonts w:ascii="Calibri" w:hAnsi="Calibri" w:cs="Calibri"/>
          <w:b/>
          <w:bCs/>
          <w:sz w:val="26"/>
          <w:szCs w:val="26"/>
        </w:rPr>
        <w:t>c) Sơ đồ chuyển đổi trạng thái nhỏ:</w:t>
      </w:r>
      <w:r>
        <w:rPr>
          <w:rFonts w:ascii="Calibri" w:hAnsi="Calibri" w:cs="Calibri"/>
          <w:sz w:val="26"/>
          <w:szCs w:val="26"/>
        </w:rPr>
        <w:t xml:space="preserve"> Một sơ đồ đơn giản có thể mô tả sự chuyển đổi từ trạng thái B sang trạng thái C.</w:t>
      </w:r>
    </w:p>
    <w:p w14:paraId="34D80864">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Trạng thái B:</w:t>
      </w:r>
      <w:r>
        <w:rPr>
          <w:rFonts w:ascii="Calibri" w:hAnsi="Calibri" w:cs="Calibri"/>
          <w:sz w:val="26"/>
          <w:szCs w:val="26"/>
        </w:rPr>
        <w:t xml:space="preserve"> Xe đang đi với vận tốc 50km/h trên làn đường bên phải, cách xe phía trước 20m.</w:t>
      </w:r>
    </w:p>
    <w:p w14:paraId="34D80865">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Hành động:</w:t>
      </w:r>
      <w:r>
        <w:rPr>
          <w:rFonts w:ascii="Calibri" w:hAnsi="Calibri" w:cs="Calibri"/>
          <w:sz w:val="26"/>
          <w:szCs w:val="26"/>
        </w:rPr>
        <w:t xml:space="preserve"> </w:t>
      </w:r>
      <w:r>
        <w:rPr>
          <w:rStyle w:val="44"/>
          <w:rFonts w:ascii="Calibri" w:hAnsi="Calibri" w:cs="Calibri"/>
          <w:sz w:val="26"/>
          <w:szCs w:val="26"/>
        </w:rPr>
        <w:t>phanh</w:t>
      </w:r>
      <w:r>
        <w:rPr>
          <w:rFonts w:ascii="Calibri" w:hAnsi="Calibri" w:cs="Calibri"/>
          <w:sz w:val="26"/>
          <w:szCs w:val="26"/>
        </w:rPr>
        <w:t>.</w:t>
      </w:r>
    </w:p>
    <w:p w14:paraId="34D80866">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Trạng thái C:</w:t>
      </w:r>
      <w:r>
        <w:rPr>
          <w:rFonts w:ascii="Calibri" w:hAnsi="Calibri" w:cs="Calibri"/>
          <w:sz w:val="26"/>
          <w:szCs w:val="26"/>
        </w:rPr>
        <w:t xml:space="preserve"> Vận tốc giảm xuống 30km/h, khoảng cách với xe phía trước giảm xuống 10m.</w:t>
      </w:r>
    </w:p>
    <w:p w14:paraId="34D80867">
      <w:pPr>
        <w:rPr>
          <w:rFonts w:ascii="Calibri" w:hAnsi="Calibri" w:cs="Calibri"/>
          <w:szCs w:val="26"/>
        </w:rPr>
      </w:pPr>
      <w:r>
        <w:rPr>
          <w:rFonts w:ascii="Calibri" w:hAnsi="Calibri" w:cs="Calibri"/>
          <w:szCs w:val="26"/>
        </w:rPr>
        <w:br w:type="page"/>
      </w:r>
    </w:p>
    <w:p w14:paraId="34D80868">
      <w:pPr>
        <w:pStyle w:val="85"/>
        <w:ind w:left="720"/>
        <w:jc w:val="center"/>
        <w:rPr>
          <w:rFonts w:ascii="Calibri" w:hAnsi="Calibri"/>
          <w:b/>
          <w:bCs/>
          <w:sz w:val="36"/>
          <w:szCs w:val="36"/>
        </w:rPr>
      </w:pPr>
      <w:r>
        <w:rPr>
          <w:rFonts w:ascii="Calibri" w:hAnsi="Calibri"/>
          <w:b/>
          <w:bCs/>
          <w:sz w:val="36"/>
          <w:szCs w:val="36"/>
        </w:rPr>
        <w:t>What Type of Intelligent Agent is a Self-Driving Car?</w:t>
      </w:r>
    </w:p>
    <w:p w14:paraId="34D80869">
      <w:pPr>
        <w:pStyle w:val="5"/>
        <w:rPr>
          <w:rFonts w:ascii="Calibri" w:hAnsi="Calibri" w:eastAsia="SimSun" w:cs="Calibri"/>
          <w:sz w:val="30"/>
          <w:szCs w:val="30"/>
          <w:lang w:val="vi-VN"/>
        </w:rPr>
      </w:pPr>
      <w:r>
        <w:rPr>
          <w:rFonts w:ascii="Calibri" w:hAnsi="Calibri" w:cs="Calibri"/>
          <w:sz w:val="30"/>
          <w:szCs w:val="30"/>
          <w:lang w:val="vi-VN"/>
        </w:rPr>
        <w:t>Does it collect utility over time? (</w:t>
      </w:r>
      <w:r>
        <w:rPr>
          <w:rFonts w:ascii="Calibri" w:hAnsi="Calibri" w:eastAsia="SimSun" w:cs="Calibri"/>
          <w:sz w:val="30"/>
          <w:szCs w:val="30"/>
        </w:rPr>
        <w:t>Xe tự lái có thu thập tiện ích theo thời gian không?</w:t>
      </w:r>
      <w:r>
        <w:rPr>
          <w:rFonts w:ascii="Calibri" w:hAnsi="Calibri" w:eastAsia="SimSun" w:cs="Calibri"/>
          <w:sz w:val="30"/>
          <w:szCs w:val="30"/>
          <w:lang w:val="vi-VN"/>
        </w:rPr>
        <w:t>)</w:t>
      </w:r>
    </w:p>
    <w:p w14:paraId="34D8086A">
      <w:pPr>
        <w:pStyle w:val="85"/>
        <w:rPr>
          <w:rFonts w:ascii="Calibri" w:hAnsi="Calibri" w:cs="Calibri"/>
          <w:sz w:val="26"/>
          <w:szCs w:val="26"/>
        </w:rPr>
      </w:pPr>
      <w:r>
        <w:rPr>
          <w:rFonts w:ascii="Calibri" w:hAnsi="Calibri" w:cs="Calibri"/>
          <w:sz w:val="26"/>
          <w:szCs w:val="26"/>
        </w:rPr>
        <w:t>Trong lĩnh vực trí tuệ nhân tạo, một tác nhân dựa trên tiện ích (Utility-based Agent) không chỉ tối đa hóa hiệu suất tại một thời điểm duy nhất, mà còn tìm cách tối đa hóa tổng tiện ích theo thời gian. Đối với xe tự lái, điều này có nghĩa là nó không chỉ quan tâm đến hành động tiếp theo, mà còn phải tính toán để đạt được mục tiêu cuối cùng một cách tối ưu nhất trong suốt hành trình.</w:t>
      </w:r>
    </w:p>
    <w:p w14:paraId="34D8086B">
      <w:pPr>
        <w:pStyle w:val="85"/>
        <w:rPr>
          <w:rFonts w:ascii="Calibri" w:hAnsi="Calibri" w:cs="Calibri"/>
          <w:sz w:val="26"/>
          <w:szCs w:val="26"/>
        </w:rPr>
      </w:pPr>
      <w:r>
        <w:rPr>
          <w:rFonts w:ascii="Calibri" w:hAnsi="Calibri" w:cs="Calibri"/>
          <w:sz w:val="26"/>
          <w:szCs w:val="26"/>
        </w:rPr>
        <w:t>Cụ thể, xe tự lái cần phải:</w:t>
      </w:r>
    </w:p>
    <w:p w14:paraId="34D8086C">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Tích lũy tiện ích theo thời gian:</w:t>
      </w:r>
      <w:r>
        <w:rPr>
          <w:rFonts w:ascii="Calibri" w:hAnsi="Calibri" w:cs="Calibri"/>
          <w:sz w:val="26"/>
          <w:szCs w:val="26"/>
        </w:rPr>
        <w:t xml:space="preserve"> Các hành động mang lại lợi ích sẽ cộng dồn theo thời gian. Ví dụ, một hành động giúp xe đi nhanh hơn (tăng tốc) sẽ tạo ra tiện ích, và hành động này sẽ được cộng dồn trong suốt quá trình lái xe.</w:t>
      </w:r>
    </w:p>
    <w:p w14:paraId="34D8086D">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Chiết khấu tiện ích trong tương lai:</w:t>
      </w:r>
      <w:r>
        <w:rPr>
          <w:rFonts w:ascii="Calibri" w:hAnsi="Calibri" w:cs="Calibri"/>
          <w:sz w:val="26"/>
          <w:szCs w:val="26"/>
        </w:rPr>
        <w:t xml:space="preserve"> Tiện ích có thể được chiết khấu theo thời gian, tức là tiện ích đạt được ngay lập tức có thể được ưu tiên hơn một chút so với tiện ích trong tương lai xa. Tuy nhiên, điều này không có nghĩa là xe sẽ bỏ qua các lợi ích lâu dài. Ngược lại, nó phải cân bằng giữa các mục tiêu ngắn hạn (ví dụ: tránh một chướng ngại vật ngay lập tức) và dài hạn (ví dụ: đến đích đúng giờ).</w:t>
      </w:r>
    </w:p>
    <w:p w14:paraId="34D8086E">
      <w:pPr>
        <w:pStyle w:val="5"/>
        <w:rPr>
          <w:rFonts w:ascii="Calibri" w:hAnsi="Calibri" w:cs="Calibri"/>
          <w:sz w:val="30"/>
          <w:szCs w:val="30"/>
          <w:lang w:val="vi-VN"/>
        </w:rPr>
      </w:pPr>
      <w:r>
        <w:rPr>
          <w:rFonts w:ascii="Calibri" w:hAnsi="Calibri" w:cs="Calibri"/>
          <w:sz w:val="30"/>
          <w:szCs w:val="30"/>
        </w:rPr>
        <w:t>How would the utility for</w:t>
      </w:r>
      <w:r>
        <w:rPr>
          <w:rFonts w:ascii="Calibri" w:hAnsi="Calibri" w:cs="Calibri"/>
          <w:sz w:val="30"/>
          <w:szCs w:val="30"/>
          <w:lang w:val="vi-VN"/>
        </w:rPr>
        <w:t xml:space="preserve"> </w:t>
      </w:r>
      <w:r>
        <w:rPr>
          <w:rFonts w:ascii="Calibri" w:hAnsi="Calibri" w:cs="Calibri"/>
          <w:sz w:val="30"/>
          <w:szCs w:val="30"/>
        </w:rPr>
        <w:t>each state be defined?</w:t>
      </w:r>
      <w:r>
        <w:rPr>
          <w:rFonts w:ascii="Calibri" w:hAnsi="Calibri" w:cs="Calibri"/>
          <w:sz w:val="30"/>
          <w:szCs w:val="30"/>
          <w:lang w:val="vi-VN"/>
        </w:rPr>
        <w:t xml:space="preserve"> (</w:t>
      </w:r>
      <w:r>
        <w:rPr>
          <w:rFonts w:ascii="Calibri" w:hAnsi="Calibri" w:cs="Calibri"/>
          <w:sz w:val="30"/>
          <w:szCs w:val="30"/>
        </w:rPr>
        <w:t>Tiện ích cho mỗi trạng thái được định nghĩa như thế nào?</w:t>
      </w:r>
      <w:r>
        <w:rPr>
          <w:rFonts w:ascii="Calibri" w:hAnsi="Calibri" w:cs="Calibri"/>
          <w:sz w:val="30"/>
          <w:szCs w:val="30"/>
          <w:lang w:val="vi-VN"/>
        </w:rPr>
        <w:t>)</w:t>
      </w:r>
    </w:p>
    <w:p w14:paraId="34D8086F">
      <w:pPr>
        <w:pStyle w:val="85"/>
        <w:rPr>
          <w:rFonts w:ascii="Calibri" w:hAnsi="Calibri" w:cs="Calibri"/>
          <w:sz w:val="26"/>
          <w:szCs w:val="26"/>
        </w:rPr>
      </w:pPr>
      <w:r>
        <w:rPr>
          <w:rFonts w:ascii="Calibri" w:hAnsi="Calibri" w:cs="Calibri"/>
          <w:sz w:val="26"/>
          <w:szCs w:val="26"/>
        </w:rPr>
        <w:t>Việc định nghĩa hàm tiện ích (utility function) cho xe tự lái là một bài toán phức tạp và là trọng tâm của nhiều nghiên cứu trong lĩnh vực này. Hàm tiện ích của một trạng thái có thể được định nghĩa bằng một công thức toán học kết hợp nhiều yếu tố khác nhau. Mục tiêu là để xe tự lái có thể so sánh và lựa chọn giữa các hành động có khả năng xảy ra, dựa trên lợi ích dự kiến của mỗi hành động đó.</w:t>
      </w:r>
    </w:p>
    <w:p w14:paraId="34D80870">
      <w:pPr>
        <w:pStyle w:val="85"/>
        <w:rPr>
          <w:rFonts w:ascii="Calibri" w:hAnsi="Calibri" w:cs="Calibri"/>
          <w:sz w:val="26"/>
          <w:szCs w:val="26"/>
        </w:rPr>
      </w:pPr>
      <w:r>
        <w:rPr>
          <w:rFonts w:ascii="Calibri" w:hAnsi="Calibri" w:cs="Calibri"/>
          <w:sz w:val="26"/>
          <w:szCs w:val="26"/>
        </w:rPr>
        <w:t>Một hàm tiện ích cho xe tự lái thường được định nghĩa dựa trên các yếu tố chính sau đây:</w:t>
      </w:r>
    </w:p>
    <w:p w14:paraId="34D80871">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An toàn (Safety):</w:t>
      </w:r>
      <w:r>
        <w:rPr>
          <w:rFonts w:ascii="Calibri" w:hAnsi="Calibri" w:cs="Calibri"/>
          <w:sz w:val="26"/>
          <w:szCs w:val="26"/>
        </w:rPr>
        <w:t xml:space="preserve"> Đây là yếu tố quan trọng nhất. Một trạng thái sẽ có tiện ích cực kỳ thấp (hoặc một giá trị âm rất lớn) nếu nó dẫn đến va chạm, tai nạn, hoặc gây nguy hiểm cho người ngồi trên xe, người đi bộ và các phương tiện khác. Hàm tiện ích sẽ gán trọng số cao nhất cho việc duy trì một trạng thái an toàn.</w:t>
      </w:r>
    </w:p>
    <w:p w14:paraId="34D80872">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Thời gian di chuyển (Travel Time):</w:t>
      </w:r>
      <w:r>
        <w:rPr>
          <w:rFonts w:ascii="Calibri" w:hAnsi="Calibri" w:cs="Calibri"/>
          <w:sz w:val="26"/>
          <w:szCs w:val="26"/>
        </w:rPr>
        <w:t xml:space="preserve"> Xe tự lái cần tối ưu hóa thời gian để đến đích. Do đó, một trạng thái trên đường đi mà xe đang di chuyển nhanh và hiệu quả sẽ có tiện ích cao hơn.</w:t>
      </w:r>
    </w:p>
    <w:p w14:paraId="34D80873">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Sự thoải mái (Comfort):</w:t>
      </w:r>
      <w:r>
        <w:rPr>
          <w:rFonts w:ascii="Calibri" w:hAnsi="Calibri" w:cs="Calibri"/>
          <w:sz w:val="26"/>
          <w:szCs w:val="26"/>
        </w:rPr>
        <w:t xml:space="preserve"> Xe không chỉ cần đi nhanh mà còn cần di chuyển một cách êm ái, tránh các hành động tăng/giảm tốc đột ngột hoặc phanh gấp không cần thiết. Một trạng thái mà xe đang di chuyển một cách mượt mà và thoải mái cho hành khách sẽ có tiện ích cao hơn.</w:t>
      </w:r>
    </w:p>
    <w:p w14:paraId="34D80874">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Hiệu suất nhiên liệu/năng lượng (Fuel/Energy Efficiency):</w:t>
      </w:r>
      <w:r>
        <w:rPr>
          <w:rFonts w:ascii="Calibri" w:hAnsi="Calibri" w:cs="Calibri"/>
          <w:sz w:val="26"/>
          <w:szCs w:val="26"/>
        </w:rPr>
        <w:t xml:space="preserve"> Việc tối ưu hóa lượng nhiên liệu tiêu thụ cũng là một phần của hàm tiện ích. Một trạng thái mà xe đang di chuyển ở vận tốc tiết kiệm nhiên liệu sẽ có tiện ích cao hơn.</w:t>
      </w:r>
    </w:p>
    <w:p w14:paraId="34D80875">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Tuân thủ luật lệ giao thông (Adherence to Traffic Laws):</w:t>
      </w:r>
      <w:r>
        <w:rPr>
          <w:rFonts w:ascii="Calibri" w:hAnsi="Calibri" w:cs="Calibri"/>
          <w:sz w:val="26"/>
          <w:szCs w:val="26"/>
        </w:rPr>
        <w:t xml:space="preserve"> Việc tuân thủ các quy tắc như tốc độ, đèn giao thông, và vạch kẻ đường là yếu tố không thể thiếu. Một trạng thái mà xe tuân thủ nghiêm ngặt luật lệ sẽ có tiện ích cao hơn.</w:t>
      </w:r>
    </w:p>
    <w:p w14:paraId="34D80876">
      <w:pPr>
        <w:pStyle w:val="85"/>
        <w:ind w:left="720"/>
        <w:rPr>
          <w:rFonts w:ascii="Calibri" w:hAnsi="Calibri" w:cs="Calibri"/>
          <w:sz w:val="26"/>
          <w:szCs w:val="26"/>
        </w:rPr>
      </w:pPr>
    </w:p>
    <w:p w14:paraId="34D80877">
      <w:pPr>
        <w:pStyle w:val="5"/>
        <w:rPr>
          <w:rFonts w:ascii="Calibri" w:hAnsi="Calibri" w:cs="Calibri"/>
          <w:sz w:val="30"/>
          <w:szCs w:val="30"/>
          <w:lang w:val="vi-VN"/>
        </w:rPr>
      </w:pPr>
      <w:r>
        <w:rPr>
          <w:rFonts w:ascii="Calibri" w:hAnsi="Calibri" w:cs="Calibri"/>
          <w:sz w:val="30"/>
          <w:szCs w:val="30"/>
        </w:rPr>
        <w:t>Does it have a goal state?</w:t>
      </w:r>
      <w:r>
        <w:rPr>
          <w:rFonts w:ascii="Calibri" w:hAnsi="Calibri" w:cs="Calibri"/>
          <w:sz w:val="30"/>
          <w:szCs w:val="30"/>
          <w:lang w:val="vi-VN"/>
        </w:rPr>
        <w:t xml:space="preserve"> (</w:t>
      </w:r>
      <w:r>
        <w:rPr>
          <w:rFonts w:ascii="Calibri" w:hAnsi="Calibri" w:cs="Calibri"/>
          <w:sz w:val="30"/>
          <w:szCs w:val="30"/>
        </w:rPr>
        <w:t>Liệu xe tự lái có trạng thái mục tiêu (goal state) không?</w:t>
      </w:r>
      <w:r>
        <w:rPr>
          <w:rFonts w:ascii="Calibri" w:hAnsi="Calibri" w:cs="Calibri"/>
          <w:sz w:val="30"/>
          <w:szCs w:val="30"/>
          <w:lang w:val="vi-VN"/>
        </w:rPr>
        <w:t>)</w:t>
      </w:r>
    </w:p>
    <w:p w14:paraId="34D80878">
      <w:pPr>
        <w:pStyle w:val="85"/>
        <w:rPr>
          <w:rFonts w:ascii="Calibri" w:hAnsi="Calibri" w:cs="Calibri"/>
          <w:sz w:val="26"/>
          <w:szCs w:val="26"/>
        </w:rPr>
      </w:pPr>
      <w:r>
        <w:rPr>
          <w:rFonts w:ascii="Calibri" w:hAnsi="Calibri" w:cs="Calibri"/>
          <w:b/>
          <w:bCs/>
          <w:sz w:val="26"/>
          <w:szCs w:val="26"/>
          <w:lang w:val="vi-VN"/>
        </w:rPr>
        <w:t>Có</w:t>
      </w:r>
      <w:r>
        <w:rPr>
          <w:rFonts w:ascii="Calibri" w:hAnsi="Calibri" w:cs="Calibri"/>
          <w:sz w:val="26"/>
          <w:szCs w:val="26"/>
          <w:lang w:val="vi-VN"/>
        </w:rPr>
        <w:t xml:space="preserve">. </w:t>
      </w:r>
      <w:r>
        <w:rPr>
          <w:rFonts w:ascii="Calibri" w:hAnsi="Calibri" w:cs="Calibri"/>
          <w:b/>
          <w:bCs/>
          <w:sz w:val="26"/>
          <w:szCs w:val="26"/>
          <w:lang w:val="vi-VN"/>
        </w:rPr>
        <w:t>M</w:t>
      </w:r>
      <w:r>
        <w:rPr>
          <w:rFonts w:ascii="Calibri" w:hAnsi="Calibri" w:cs="Calibri"/>
          <w:b/>
          <w:bCs/>
          <w:sz w:val="26"/>
          <w:szCs w:val="26"/>
        </w:rPr>
        <w:t>ột</w:t>
      </w:r>
      <w:r>
        <w:rPr>
          <w:rFonts w:ascii="Calibri" w:hAnsi="Calibri" w:cs="Calibri"/>
          <w:sz w:val="26"/>
          <w:szCs w:val="26"/>
        </w:rPr>
        <w:t xml:space="preserve"> chiếc xe tự lái hoạt động như một </w:t>
      </w:r>
      <w:r>
        <w:rPr>
          <w:rFonts w:ascii="Calibri" w:hAnsi="Calibri" w:cs="Calibri"/>
          <w:b/>
          <w:bCs/>
          <w:sz w:val="26"/>
          <w:szCs w:val="26"/>
        </w:rPr>
        <w:t>tác nhân dựa trên mục tiêu (Goal-based Agent)</w:t>
      </w:r>
      <w:r>
        <w:rPr>
          <w:rFonts w:ascii="Calibri" w:hAnsi="Calibri" w:cs="Calibri"/>
          <w:sz w:val="26"/>
          <w:szCs w:val="26"/>
        </w:rPr>
        <w:t>. Đặc điểm của loại tác nhân này là nó có một trạng thái mục tiêu được xác định rõ ràng và sẽ lập kế hoạch một chuỗi hành động để đạt được trạng thái đó.</w:t>
      </w:r>
    </w:p>
    <w:p w14:paraId="34D80879">
      <w:pPr>
        <w:pStyle w:val="85"/>
        <w:rPr>
          <w:rFonts w:ascii="Calibri" w:hAnsi="Calibri" w:cs="Calibri"/>
          <w:sz w:val="26"/>
          <w:szCs w:val="26"/>
        </w:rPr>
      </w:pPr>
      <w:r>
        <w:rPr>
          <w:rFonts w:ascii="Calibri" w:hAnsi="Calibri" w:cs="Calibri"/>
          <w:b/>
          <w:bCs/>
          <w:sz w:val="26"/>
          <w:szCs w:val="26"/>
        </w:rPr>
        <w:t>Mục tiêu của xe tự lái</w:t>
      </w:r>
      <w:r>
        <w:rPr>
          <w:rFonts w:ascii="Calibri" w:hAnsi="Calibri" w:cs="Calibri"/>
          <w:sz w:val="26"/>
          <w:szCs w:val="26"/>
        </w:rPr>
        <w:t xml:space="preserve"> có thể được định nghĩa là </w:t>
      </w:r>
      <w:r>
        <w:rPr>
          <w:rFonts w:ascii="Calibri" w:hAnsi="Calibri" w:cs="Calibri"/>
          <w:b/>
          <w:bCs/>
          <w:sz w:val="26"/>
          <w:szCs w:val="26"/>
        </w:rPr>
        <w:t>đến được một vị trí cụ thể</w:t>
      </w:r>
      <w:r>
        <w:rPr>
          <w:rFonts w:ascii="Calibri" w:hAnsi="Calibri" w:cs="Calibri"/>
          <w:sz w:val="26"/>
          <w:szCs w:val="26"/>
        </w:rPr>
        <w:t xml:space="preserve"> một cách an toàn và hiệu quả.</w:t>
      </w:r>
    </w:p>
    <w:p w14:paraId="34D8087A">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Trạng thái ban đầu (initial state):</w:t>
      </w:r>
      <w:r>
        <w:rPr>
          <w:rFonts w:ascii="Calibri" w:hAnsi="Calibri" w:cs="Calibri"/>
          <w:sz w:val="26"/>
          <w:szCs w:val="26"/>
        </w:rPr>
        <w:t xml:space="preserve"> Là vị trí hiện tại của xe.</w:t>
      </w:r>
    </w:p>
    <w:p w14:paraId="34D8087B">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Trạng thái mục tiêu (goal state):</w:t>
      </w:r>
      <w:r>
        <w:rPr>
          <w:rFonts w:ascii="Calibri" w:hAnsi="Calibri" w:cs="Calibri"/>
          <w:sz w:val="26"/>
          <w:szCs w:val="26"/>
        </w:rPr>
        <w:t xml:space="preserve"> Là vị trí đích mà người dùng đã nhập vào hệ thống định vị (ví dụ: một địa chỉ nhà, một trung tâm mua sắm, v.v.).</w:t>
      </w:r>
    </w:p>
    <w:p w14:paraId="34D8087C">
      <w:pPr>
        <w:pStyle w:val="85"/>
        <w:rPr>
          <w:rFonts w:ascii="Calibri" w:hAnsi="Calibri" w:cs="Calibri"/>
          <w:sz w:val="26"/>
          <w:szCs w:val="26"/>
        </w:rPr>
      </w:pPr>
      <w:r>
        <w:rPr>
          <w:rFonts w:ascii="Calibri" w:hAnsi="Calibri" w:cs="Calibri"/>
          <w:sz w:val="26"/>
          <w:szCs w:val="26"/>
        </w:rPr>
        <w:t>Để đạt được trạng thái mục tiêu, xe tự lái sẽ thực hiện một quá trình như sau:</w:t>
      </w:r>
    </w:p>
    <w:p w14:paraId="34D8087D">
      <w:pPr>
        <w:pStyle w:val="85"/>
        <w:ind w:firstLine="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 xml:space="preserve">Định </w:t>
      </w:r>
      <w:r>
        <w:rPr>
          <w:rFonts w:ascii="Calibri" w:hAnsi="Calibri" w:cs="Calibri"/>
          <w:b/>
          <w:bCs/>
          <w:sz w:val="26"/>
          <w:szCs w:val="26"/>
          <w:lang w:val="vi-VN"/>
        </w:rPr>
        <w:t>n</w:t>
      </w:r>
      <w:r>
        <w:rPr>
          <w:rFonts w:ascii="Calibri" w:hAnsi="Calibri" w:cs="Calibri"/>
          <w:b/>
          <w:bCs/>
          <w:sz w:val="26"/>
          <w:szCs w:val="26"/>
        </w:rPr>
        <w:t>ghĩa vấn đề (Problem formulation):</w:t>
      </w:r>
      <w:r>
        <w:rPr>
          <w:rFonts w:ascii="Calibri" w:hAnsi="Calibri" w:cs="Calibri"/>
          <w:sz w:val="26"/>
          <w:szCs w:val="26"/>
        </w:rPr>
        <w:t xml:space="preserve"> Xác định trạng thái ban đầu và </w:t>
      </w:r>
      <w:r>
        <w:rPr>
          <w:rFonts w:ascii="Calibri" w:hAnsi="Calibri" w:cs="Calibri"/>
          <w:sz w:val="26"/>
          <w:szCs w:val="26"/>
          <w:lang w:val="vi-VN"/>
        </w:rPr>
        <w:tab/>
      </w:r>
      <w:r>
        <w:rPr>
          <w:rFonts w:ascii="Calibri" w:hAnsi="Calibri" w:cs="Calibri"/>
          <w:sz w:val="26"/>
          <w:szCs w:val="26"/>
        </w:rPr>
        <w:t>trạng thái mục tiêu.</w:t>
      </w:r>
    </w:p>
    <w:p w14:paraId="34D8087E">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Lập kế hoạch (Planning):</w:t>
      </w:r>
      <w:r>
        <w:rPr>
          <w:rFonts w:ascii="Calibri" w:hAnsi="Calibri" w:cs="Calibri"/>
          <w:sz w:val="26"/>
          <w:szCs w:val="26"/>
        </w:rPr>
        <w:t xml:space="preserve"> Tìm kiếm một lộ trình (chuỗi các trạng thái và hành động) từ trạng thái ban đầu đến trạng thái mục tiêu. Quá trình này thường sử dụng các thuật toán tìm kiếm (search algorithms) để tìm ra con đường tốt nhất.</w:t>
      </w:r>
    </w:p>
    <w:p w14:paraId="34D8087F">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Thực hiện (Execution):</w:t>
      </w:r>
      <w:r>
        <w:rPr>
          <w:rFonts w:ascii="Calibri" w:hAnsi="Calibri" w:cs="Calibri"/>
          <w:sz w:val="26"/>
          <w:szCs w:val="26"/>
        </w:rPr>
        <w:t xml:space="preserve"> Thực hiện các hành động đã được lên kế hoạch trong môi trường thực. Trong quá trình này, xe sẽ liên tục cập nhật các tri giác từ cảm biến để điều chỉnh lộ trình nếu cần thiết (ví dụ: có chướng ngại vật bất ngờ xuất hiện).</w:t>
      </w:r>
    </w:p>
    <w:p w14:paraId="34D80880">
      <w:pPr>
        <w:pStyle w:val="5"/>
        <w:rPr>
          <w:rFonts w:ascii="Calibri" w:hAnsi="Calibri" w:cs="Calibri"/>
          <w:sz w:val="26"/>
          <w:szCs w:val="26"/>
          <w:lang w:val="vi-VN"/>
        </w:rPr>
      </w:pPr>
      <w:r>
        <w:rPr>
          <w:rFonts w:ascii="Calibri" w:hAnsi="Calibri" w:cs="Calibri"/>
          <w:sz w:val="26"/>
          <w:szCs w:val="26"/>
          <w:lang w:val="vi-VN"/>
        </w:rPr>
        <w:t xml:space="preserve">. </w:t>
      </w:r>
      <w:r>
        <w:rPr>
          <w:rFonts w:ascii="Calibri" w:hAnsi="Calibri" w:cs="Calibri"/>
          <w:sz w:val="26"/>
          <w:szCs w:val="26"/>
        </w:rPr>
        <w:t>D</w:t>
      </w:r>
      <w:r>
        <w:rPr>
          <w:rFonts w:ascii="Calibri" w:hAnsi="Calibri" w:cs="Calibri"/>
          <w:sz w:val="26"/>
          <w:szCs w:val="26"/>
          <w:lang w:val="vi-VN"/>
        </w:rPr>
        <w:t>o</w:t>
      </w:r>
      <w:r>
        <w:rPr>
          <w:rFonts w:ascii="Calibri" w:hAnsi="Calibri" w:cs="Calibri"/>
          <w:sz w:val="26"/>
          <w:szCs w:val="26"/>
        </w:rPr>
        <w:t>es it store state information.</w:t>
      </w:r>
      <w:r>
        <w:rPr>
          <w:rFonts w:ascii="Calibri" w:hAnsi="Calibri" w:cs="Calibri"/>
          <w:sz w:val="26"/>
          <w:szCs w:val="26"/>
          <w:lang w:val="vi-VN"/>
        </w:rPr>
        <w:t>(</w:t>
      </w:r>
      <w:r>
        <w:rPr>
          <w:rFonts w:ascii="Calibri" w:hAnsi="Calibri" w:cs="Calibri"/>
          <w:sz w:val="26"/>
          <w:szCs w:val="26"/>
        </w:rPr>
        <w:t>Xe tự lái có lưu trữ thông tin trạng thái không?</w:t>
      </w:r>
      <w:r>
        <w:rPr>
          <w:rFonts w:ascii="Calibri" w:hAnsi="Calibri" w:cs="Calibri"/>
          <w:sz w:val="26"/>
          <w:szCs w:val="26"/>
          <w:lang w:val="vi-VN"/>
        </w:rPr>
        <w:t>)</w:t>
      </w:r>
    </w:p>
    <w:p w14:paraId="34D80881">
      <w:pPr>
        <w:pStyle w:val="85"/>
        <w:rPr>
          <w:rFonts w:ascii="Calibri" w:hAnsi="Calibri" w:cs="Calibri"/>
          <w:sz w:val="26"/>
          <w:szCs w:val="26"/>
        </w:rPr>
      </w:pPr>
      <w:r>
        <w:rPr>
          <w:rFonts w:ascii="Calibri" w:hAnsi="Calibri" w:cs="Calibri"/>
          <w:sz w:val="26"/>
          <w:szCs w:val="26"/>
          <w:lang w:val="vi-VN"/>
        </w:rPr>
        <w:t>M</w:t>
      </w:r>
      <w:r>
        <w:rPr>
          <w:rFonts w:ascii="Calibri" w:hAnsi="Calibri" w:cs="Calibri"/>
          <w:sz w:val="26"/>
          <w:szCs w:val="26"/>
        </w:rPr>
        <w:t>ột chiếc xe tự lái hoạt động như một "tác nhân phản xạ dựa trên mô hình" (Model-based Reflex Agent) và "tác nhân dựa trên mục tiêu" (Goal-based Agent), cả hai đều yêu cầu lưu trữ thông tin về môi trường và bản thân tác nhân.</w:t>
      </w:r>
    </w:p>
    <w:p w14:paraId="34D80882">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Bộ nhớ (Memory):</w:t>
      </w:r>
      <w:r>
        <w:rPr>
          <w:rFonts w:ascii="Calibri" w:hAnsi="Calibri" w:cs="Calibri"/>
          <w:sz w:val="26"/>
          <w:szCs w:val="26"/>
        </w:rPr>
        <w:t xml:space="preserve"> Xe tự lái cần có một bộ nhớ để lưu trữ các biến trạng thái (state variables). Bộ nhớ này giúp xe duy trì một "mô hình nội bộ" về thế giới, bao gồm những khía cạnh của môi trường mà nó không thể quan sát được ngay lập tức.</w:t>
      </w:r>
    </w:p>
    <w:p w14:paraId="34D80883">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Dữ liệu cảm biến:</w:t>
      </w:r>
      <w:r>
        <w:rPr>
          <w:rFonts w:ascii="Calibri" w:hAnsi="Calibri" w:cs="Calibri"/>
          <w:sz w:val="26"/>
          <w:szCs w:val="26"/>
        </w:rPr>
        <w:t xml:space="preserve"> Xe tự lái thu thập một lượng lớn dữ liệu từ các cảm biến như camera, LiDAR, radar và GPS. Các dữ liệu này được sử dụng để xây dựng và cập nhật mô hình trạng thái của môi trường.</w:t>
      </w:r>
    </w:p>
    <w:p w14:paraId="34D80884">
      <w:pPr>
        <w:pStyle w:val="85"/>
        <w:ind w:left="720"/>
        <w:rPr>
          <w:rFonts w:ascii="Calibri" w:hAnsi="Calibri" w:cs="Calibri"/>
          <w:sz w:val="26"/>
          <w:szCs w:val="26"/>
          <w:lang w:val="vi-VN"/>
        </w:rPr>
      </w:pPr>
      <w:r>
        <w:rPr>
          <w:rFonts w:ascii="Calibri" w:hAnsi="Calibri" w:cs="Calibri"/>
          <w:b/>
          <w:bCs/>
          <w:sz w:val="26"/>
          <w:szCs w:val="26"/>
          <w:lang w:val="vi-VN"/>
        </w:rPr>
        <w:t xml:space="preserve">- </w:t>
      </w:r>
      <w:r>
        <w:rPr>
          <w:rFonts w:ascii="Calibri" w:hAnsi="Calibri" w:cs="Calibri"/>
          <w:b/>
          <w:bCs/>
          <w:sz w:val="26"/>
          <w:szCs w:val="26"/>
        </w:rPr>
        <w:t>Thông tin cá nhân:</w:t>
      </w:r>
      <w:r>
        <w:rPr>
          <w:rFonts w:ascii="Calibri" w:hAnsi="Calibri" w:cs="Calibri"/>
          <w:sz w:val="26"/>
          <w:szCs w:val="26"/>
        </w:rPr>
        <w:t xml:space="preserve"> Ngoài dữ liệu về môi trường, xe cũng có thể lưu trữ thông tin cá nhân của người lái và hành khách để tùy chỉnh các cài đặt như vị trí ghế ngồi hay sở thích giải trí.</w:t>
      </w:r>
    </w:p>
    <w:p w14:paraId="34D80885">
      <w:pPr>
        <w:pStyle w:val="5"/>
        <w:rPr>
          <w:rFonts w:ascii="Calibri" w:hAnsi="Calibri" w:cs="Calibri"/>
          <w:sz w:val="30"/>
          <w:szCs w:val="30"/>
          <w:lang w:val="vi-VN"/>
        </w:rPr>
      </w:pPr>
      <w:r>
        <w:rPr>
          <w:rFonts w:ascii="Calibri" w:hAnsi="Calibri" w:cs="Calibri"/>
          <w:sz w:val="30"/>
          <w:szCs w:val="30"/>
        </w:rPr>
        <w:t xml:space="preserve">How would they be defined </w:t>
      </w:r>
      <w:r>
        <w:rPr>
          <w:rFonts w:ascii="Calibri" w:hAnsi="Calibri" w:cs="Calibri"/>
          <w:sz w:val="30"/>
          <w:szCs w:val="30"/>
          <w:lang w:val="vi-VN"/>
        </w:rPr>
        <w:t xml:space="preserve"> </w:t>
      </w:r>
      <w:r>
        <w:rPr>
          <w:rFonts w:ascii="Calibri" w:hAnsi="Calibri" w:cs="Calibri"/>
          <w:sz w:val="30"/>
          <w:szCs w:val="30"/>
        </w:rPr>
        <w:t>(atomic/factored)?</w:t>
      </w:r>
      <w:r>
        <w:rPr>
          <w:rFonts w:ascii="Calibri" w:hAnsi="Calibri" w:cs="Calibri"/>
          <w:sz w:val="30"/>
          <w:szCs w:val="30"/>
          <w:lang w:val="vi-VN"/>
        </w:rPr>
        <w:t xml:space="preserve"> (</w:t>
      </w:r>
      <w:r>
        <w:rPr>
          <w:rFonts w:ascii="Calibri" w:hAnsi="Calibri" w:cs="Calibri"/>
          <w:sz w:val="30"/>
          <w:szCs w:val="30"/>
        </w:rPr>
        <w:t>Trạng thái được định nghĩa như thế nào (nguyên tử/phân rã)?</w:t>
      </w:r>
      <w:r>
        <w:rPr>
          <w:rFonts w:ascii="Calibri" w:hAnsi="Calibri" w:cs="Calibri"/>
          <w:sz w:val="30"/>
          <w:szCs w:val="30"/>
          <w:lang w:val="vi-VN"/>
        </w:rPr>
        <w:t>)</w:t>
      </w:r>
    </w:p>
    <w:p w14:paraId="34D80886">
      <w:pPr>
        <w:pStyle w:val="85"/>
        <w:rPr>
          <w:rFonts w:ascii="Calibri" w:hAnsi="Calibri" w:cs="Calibri"/>
          <w:sz w:val="26"/>
          <w:szCs w:val="26"/>
        </w:rPr>
      </w:pPr>
      <w:r>
        <w:rPr>
          <w:rFonts w:ascii="Calibri" w:hAnsi="Calibri" w:cs="Calibri"/>
          <w:sz w:val="26"/>
          <w:szCs w:val="26"/>
        </w:rPr>
        <w:t xml:space="preserve">Trạng thái của một chiếc xe tự lái được định nghĩa bằng cách sử dụng </w:t>
      </w:r>
      <w:r>
        <w:rPr>
          <w:rFonts w:ascii="Calibri" w:hAnsi="Calibri" w:cs="Calibri"/>
          <w:b/>
          <w:bCs/>
          <w:sz w:val="26"/>
          <w:szCs w:val="26"/>
        </w:rPr>
        <w:t>biểu diễn phân rã (factored representation)</w:t>
      </w:r>
      <w:r>
        <w:rPr>
          <w:rFonts w:ascii="Calibri" w:hAnsi="Calibri" w:cs="Calibri"/>
          <w:sz w:val="26"/>
          <w:szCs w:val="26"/>
        </w:rPr>
        <w:t>.</w:t>
      </w:r>
    </w:p>
    <w:p w14:paraId="34D80887">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Biểu diễn nguyên tử (Atomic representation):</w:t>
      </w:r>
      <w:r>
        <w:rPr>
          <w:rFonts w:ascii="Calibri" w:hAnsi="Calibri" w:cs="Calibri"/>
          <w:sz w:val="26"/>
          <w:szCs w:val="26"/>
        </w:rPr>
        <w:t xml:space="preserve"> Cách này coi mỗi trạng thái là một "hộp đen" duy nhất, không có cấu trúc bên trong. Ví dụ, trong một bài toán tìm đường đơn giản, mỗi thành phố có thể được xem là một trạng thái nguyên tử. Tuy nhiên, cách này không phù hợp với xe tự lái vì môi trường quá phức tạp và cần nhiều thông tin chi tiết.</w:t>
      </w:r>
    </w:p>
    <w:p w14:paraId="34D80888">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Biểu diễn phân rã (Factored representation):</w:t>
      </w:r>
      <w:r>
        <w:rPr>
          <w:rFonts w:ascii="Calibri" w:hAnsi="Calibri" w:cs="Calibri"/>
          <w:sz w:val="26"/>
          <w:szCs w:val="26"/>
        </w:rPr>
        <w:t xml:space="preserve"> Đây là cách tiếp cận được sử dụng cho xe tự lái. Mỗi trạng thái được định nghĩa bởi một tập hợp các thuộc tính hoặc biến (variables) có giá trị riêng biệt. Điều này cho phép hệ thống có một mô hình chi tiết và có thể phân tích môi trường một cách hiệu quả hơn.</w:t>
      </w:r>
    </w:p>
    <w:p w14:paraId="34D80889">
      <w:pPr>
        <w:pStyle w:val="85"/>
        <w:rPr>
          <w:rFonts w:ascii="Calibri" w:hAnsi="Calibri" w:cs="Calibri"/>
          <w:sz w:val="26"/>
          <w:szCs w:val="26"/>
        </w:rPr>
      </w:pPr>
      <w:r>
        <w:rPr>
          <w:rFonts w:ascii="Calibri" w:hAnsi="Calibri" w:cs="Calibri"/>
          <w:b/>
          <w:bCs/>
          <w:sz w:val="26"/>
          <w:szCs w:val="26"/>
        </w:rPr>
        <w:t>Các biến (fluents) tron</w:t>
      </w:r>
      <w:r>
        <w:rPr>
          <w:rFonts w:ascii="Calibri" w:hAnsi="Calibri" w:cs="Calibri"/>
          <w:b/>
          <w:bCs/>
          <w:sz w:val="26"/>
          <w:szCs w:val="26"/>
          <w:lang w:val="vi-VN"/>
        </w:rPr>
        <w:t>g</w:t>
      </w:r>
      <w:r>
        <w:rPr>
          <w:rFonts w:ascii="Calibri" w:hAnsi="Calibri" w:cs="Calibri"/>
          <w:b/>
          <w:bCs/>
          <w:sz w:val="26"/>
          <w:szCs w:val="26"/>
        </w:rPr>
        <w:t xml:space="preserve"> biểu diễn phân rã của xe tự lái có thể bao gồm:</w:t>
      </w:r>
    </w:p>
    <w:p w14:paraId="34D8088A">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Vị trí và định hướng của xe:</w:t>
      </w:r>
      <w:r>
        <w:rPr>
          <w:rFonts w:ascii="Calibri" w:hAnsi="Calibri" w:cs="Calibri"/>
          <w:sz w:val="26"/>
          <w:szCs w:val="26"/>
        </w:rPr>
        <w:t xml:space="preserve"> Tọa độ (x, y), hướng di chuyển.</w:t>
      </w:r>
    </w:p>
    <w:p w14:paraId="34D8088B">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Vận tốc:</w:t>
      </w:r>
      <w:r>
        <w:rPr>
          <w:rFonts w:ascii="Calibri" w:hAnsi="Calibri" w:cs="Calibri"/>
          <w:sz w:val="26"/>
          <w:szCs w:val="26"/>
        </w:rPr>
        <w:t xml:space="preserve"> Tốc độ hiện tại.</w:t>
      </w:r>
    </w:p>
    <w:p w14:paraId="34D8088C">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Trạng thái của xe:</w:t>
      </w:r>
      <w:r>
        <w:rPr>
          <w:rFonts w:ascii="Calibri" w:hAnsi="Calibri" w:cs="Calibri"/>
          <w:sz w:val="26"/>
          <w:szCs w:val="26"/>
        </w:rPr>
        <w:t xml:space="preserve"> Mức nhiên liệu/pin, tình trạng lốp xe, trạng thái động cơ.</w:t>
      </w:r>
    </w:p>
    <w:p w14:paraId="34D8088D">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Thông tin về môi trường:</w:t>
      </w:r>
    </w:p>
    <w:p w14:paraId="34D8088E">
      <w:pPr>
        <w:pStyle w:val="85"/>
        <w:ind w:left="1440"/>
        <w:rPr>
          <w:rFonts w:ascii="Calibri" w:hAnsi="Calibri" w:cs="Calibri"/>
          <w:sz w:val="26"/>
          <w:szCs w:val="26"/>
        </w:rPr>
      </w:pPr>
      <w:r>
        <w:rPr>
          <w:rFonts w:ascii="Calibri" w:hAnsi="Calibri" w:cs="Calibri"/>
          <w:sz w:val="26"/>
          <w:szCs w:val="26"/>
          <w:lang w:val="vi-VN"/>
        </w:rPr>
        <w:t xml:space="preserve">+ </w:t>
      </w:r>
      <w:r>
        <w:rPr>
          <w:rFonts w:ascii="Calibri" w:hAnsi="Calibri" w:cs="Calibri"/>
          <w:sz w:val="26"/>
          <w:szCs w:val="26"/>
        </w:rPr>
        <w:t>Vị trí và tốc độ của các xe khác.</w:t>
      </w:r>
    </w:p>
    <w:p w14:paraId="34D8088F">
      <w:pPr>
        <w:pStyle w:val="85"/>
        <w:ind w:left="1440"/>
        <w:rPr>
          <w:rFonts w:ascii="Calibri" w:hAnsi="Calibri" w:cs="Calibri"/>
          <w:sz w:val="26"/>
          <w:szCs w:val="26"/>
        </w:rPr>
      </w:pPr>
      <w:r>
        <w:rPr>
          <w:rFonts w:ascii="Calibri" w:hAnsi="Calibri" w:cs="Calibri"/>
          <w:sz w:val="26"/>
          <w:szCs w:val="26"/>
          <w:lang w:val="vi-VN"/>
        </w:rPr>
        <w:t xml:space="preserve">+ </w:t>
      </w:r>
      <w:r>
        <w:rPr>
          <w:rFonts w:ascii="Calibri" w:hAnsi="Calibri" w:cs="Calibri"/>
          <w:sz w:val="26"/>
          <w:szCs w:val="26"/>
        </w:rPr>
        <w:t>Trạng thái đèn giao thông (xanh, đỏ, vàng).</w:t>
      </w:r>
    </w:p>
    <w:p w14:paraId="34D80890">
      <w:pPr>
        <w:pStyle w:val="85"/>
        <w:ind w:left="1440"/>
        <w:rPr>
          <w:rFonts w:ascii="Calibri" w:hAnsi="Calibri" w:cs="Calibri"/>
          <w:sz w:val="26"/>
          <w:szCs w:val="26"/>
        </w:rPr>
      </w:pPr>
      <w:r>
        <w:rPr>
          <w:rFonts w:ascii="Calibri" w:hAnsi="Calibri" w:cs="Calibri"/>
          <w:sz w:val="26"/>
          <w:szCs w:val="26"/>
          <w:lang w:val="vi-VN"/>
        </w:rPr>
        <w:t xml:space="preserve">+ </w:t>
      </w:r>
      <w:r>
        <w:rPr>
          <w:rFonts w:ascii="Calibri" w:hAnsi="Calibri" w:cs="Calibri"/>
          <w:sz w:val="26"/>
          <w:szCs w:val="26"/>
        </w:rPr>
        <w:t>Vị trí của người đi bộ.</w:t>
      </w:r>
    </w:p>
    <w:p w14:paraId="34D80891">
      <w:pPr>
        <w:pStyle w:val="85"/>
        <w:ind w:left="1440"/>
        <w:rPr>
          <w:rFonts w:ascii="Calibri" w:hAnsi="Calibri" w:cs="Calibri"/>
          <w:sz w:val="26"/>
          <w:szCs w:val="26"/>
        </w:rPr>
      </w:pPr>
      <w:r>
        <w:rPr>
          <w:rFonts w:ascii="Calibri" w:hAnsi="Calibri" w:cs="Calibri"/>
          <w:sz w:val="26"/>
          <w:szCs w:val="26"/>
          <w:lang w:val="vi-VN"/>
        </w:rPr>
        <w:t xml:space="preserve">+ </w:t>
      </w:r>
      <w:r>
        <w:rPr>
          <w:rFonts w:ascii="Calibri" w:hAnsi="Calibri" w:cs="Calibri"/>
          <w:sz w:val="26"/>
          <w:szCs w:val="26"/>
        </w:rPr>
        <w:t>Điều kiện thời tiết.</w:t>
      </w:r>
    </w:p>
    <w:p w14:paraId="34D80892">
      <w:pPr>
        <w:pStyle w:val="85"/>
        <w:ind w:left="1440"/>
        <w:rPr>
          <w:rFonts w:ascii="Calibri" w:hAnsi="Calibri" w:cs="Calibri"/>
          <w:sz w:val="26"/>
          <w:szCs w:val="26"/>
          <w:lang w:val="vi-VN"/>
        </w:rPr>
      </w:pPr>
      <w:r>
        <w:rPr>
          <w:rFonts w:ascii="Calibri" w:hAnsi="Calibri" w:cs="Calibri"/>
          <w:sz w:val="26"/>
          <w:szCs w:val="26"/>
          <w:lang w:val="vi-VN"/>
        </w:rPr>
        <w:t xml:space="preserve">+ </w:t>
      </w:r>
      <w:r>
        <w:rPr>
          <w:rFonts w:ascii="Calibri" w:hAnsi="Calibri" w:cs="Calibri"/>
          <w:sz w:val="26"/>
          <w:szCs w:val="26"/>
        </w:rPr>
        <w:t>Tình trạng đường đi (ướt, khô, có chướng ngại vật).</w:t>
      </w:r>
    </w:p>
    <w:p w14:paraId="34D80893">
      <w:pPr>
        <w:pStyle w:val="5"/>
        <w:rPr>
          <w:rFonts w:ascii="Calibri" w:hAnsi="Calibri" w:cs="Calibri"/>
          <w:sz w:val="30"/>
          <w:szCs w:val="30"/>
          <w:lang w:val="vi-VN"/>
        </w:rPr>
      </w:pPr>
      <w:r>
        <w:rPr>
          <w:rFonts w:ascii="Calibri" w:hAnsi="Calibri" w:cs="Calibri"/>
          <w:sz w:val="30"/>
          <w:szCs w:val="30"/>
        </w:rPr>
        <w:t>Does it use simple rules based on the current percepts?</w:t>
      </w:r>
      <w:r>
        <w:rPr>
          <w:rFonts w:ascii="Calibri" w:hAnsi="Calibri" w:cs="Calibri"/>
          <w:sz w:val="30"/>
          <w:szCs w:val="30"/>
          <w:lang w:val="vi-VN"/>
        </w:rPr>
        <w:t xml:space="preserve"> ( Liệu nó có sử dụng các quy tắc đơn giản dựa trên các nhận thức hiện tại không?)</w:t>
      </w:r>
    </w:p>
    <w:p w14:paraId="34D80894">
      <w:pPr>
        <w:pStyle w:val="85"/>
        <w:rPr>
          <w:rFonts w:ascii="Calibri" w:hAnsi="Calibri" w:cs="Calibri"/>
          <w:sz w:val="26"/>
          <w:szCs w:val="26"/>
        </w:rPr>
      </w:pPr>
      <w:r>
        <w:rPr>
          <w:rFonts w:ascii="Calibri" w:hAnsi="Calibri" w:cs="Calibri"/>
          <w:sz w:val="26"/>
          <w:szCs w:val="26"/>
        </w:rPr>
        <w:t xml:space="preserve">Theo lý thuyết về các loại tác nhân, một tác nhân chỉ dựa vào các quy tắc đơn giản được gọi là </w:t>
      </w:r>
      <w:r>
        <w:rPr>
          <w:rFonts w:ascii="Calibri" w:hAnsi="Calibri" w:cs="Calibri"/>
          <w:b/>
          <w:bCs/>
          <w:sz w:val="26"/>
          <w:szCs w:val="26"/>
        </w:rPr>
        <w:t>tác nhân phản xạ đơn giản (Simple Reflex Agent)</w:t>
      </w:r>
      <w:r>
        <w:rPr>
          <w:rFonts w:ascii="Calibri" w:hAnsi="Calibri" w:cs="Calibri"/>
          <w:sz w:val="26"/>
          <w:szCs w:val="26"/>
        </w:rPr>
        <w:t>. Loại tác nhân này hoạt động bằng cách áp dụng một bộ quy tắc "nếu-thì" (if-then) trực tiếp lên tri giác hiện tại.</w:t>
      </w:r>
    </w:p>
    <w:p w14:paraId="34D80895">
      <w:pPr>
        <w:pStyle w:val="85"/>
        <w:rPr>
          <w:rFonts w:ascii="Calibri" w:hAnsi="Calibri" w:cs="Calibri"/>
          <w:sz w:val="26"/>
          <w:szCs w:val="26"/>
        </w:rPr>
      </w:pPr>
      <w:r>
        <w:rPr>
          <w:rFonts w:ascii="Calibri" w:hAnsi="Calibri" w:cs="Calibri"/>
          <w:sz w:val="26"/>
          <w:szCs w:val="26"/>
        </w:rPr>
        <w:t>Trong trường hợp của xe tự lái, cơ chế này được áp dụng cho các hành động khẩn cấp và tức thời:</w:t>
      </w:r>
    </w:p>
    <w:p w14:paraId="34D80896">
      <w:pPr>
        <w:pStyle w:val="85"/>
        <w:ind w:firstLine="720"/>
        <w:rPr>
          <w:rFonts w:ascii="Calibri" w:hAnsi="Calibri" w:cs="Calibri"/>
          <w:sz w:val="26"/>
          <w:szCs w:val="26"/>
        </w:rPr>
      </w:pPr>
      <w:r>
        <w:rPr>
          <w:rFonts w:ascii="Calibri" w:hAnsi="Calibri" w:cs="Calibri"/>
          <w:b/>
          <w:bCs/>
          <w:sz w:val="26"/>
          <w:szCs w:val="26"/>
        </w:rPr>
        <w:t>Ví dụ:</w:t>
      </w:r>
    </w:p>
    <w:p w14:paraId="34D80897">
      <w:pPr>
        <w:pStyle w:val="85"/>
        <w:ind w:left="144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"Nếu"</w:t>
      </w:r>
      <w:r>
        <w:rPr>
          <w:rFonts w:ascii="Calibri" w:hAnsi="Calibri" w:cs="Calibri"/>
          <w:sz w:val="26"/>
          <w:szCs w:val="26"/>
        </w:rPr>
        <w:t xml:space="preserve"> cảm biến phát hiện một chướng ngại vật phía trước trong một khoảng cách nguy hiểm, </w:t>
      </w:r>
      <w:r>
        <w:rPr>
          <w:rFonts w:ascii="Calibri" w:hAnsi="Calibri" w:cs="Calibri"/>
          <w:b/>
          <w:bCs/>
          <w:sz w:val="26"/>
          <w:szCs w:val="26"/>
        </w:rPr>
        <w:t>"thì"</w:t>
      </w:r>
      <w:r>
        <w:rPr>
          <w:rFonts w:ascii="Calibri" w:hAnsi="Calibri" w:cs="Calibri"/>
          <w:sz w:val="26"/>
          <w:szCs w:val="26"/>
        </w:rPr>
        <w:t xml:space="preserve"> thực hiện hành động phanh khẩn cấp.</w:t>
      </w:r>
    </w:p>
    <w:p w14:paraId="34D80898">
      <w:pPr>
        <w:pStyle w:val="85"/>
        <w:ind w:left="144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"Nếu"</w:t>
      </w:r>
      <w:r>
        <w:rPr>
          <w:rFonts w:ascii="Calibri" w:hAnsi="Calibri" w:cs="Calibri"/>
          <w:sz w:val="26"/>
          <w:szCs w:val="26"/>
        </w:rPr>
        <w:t xml:space="preserve"> đèn tín hiệu giao thông là màu đỏ, </w:t>
      </w:r>
      <w:r>
        <w:rPr>
          <w:rFonts w:ascii="Calibri" w:hAnsi="Calibri" w:cs="Calibri"/>
          <w:b/>
          <w:bCs/>
          <w:sz w:val="26"/>
          <w:szCs w:val="26"/>
        </w:rPr>
        <w:t>"thì"</w:t>
      </w:r>
      <w:r>
        <w:rPr>
          <w:rFonts w:ascii="Calibri" w:hAnsi="Calibri" w:cs="Calibri"/>
          <w:sz w:val="26"/>
          <w:szCs w:val="26"/>
        </w:rPr>
        <w:t xml:space="preserve"> dừng xe.</w:t>
      </w:r>
    </w:p>
    <w:p w14:paraId="34D80899">
      <w:pPr>
        <w:pStyle w:val="85"/>
        <w:rPr>
          <w:rFonts w:ascii="Calibri" w:hAnsi="Calibri" w:cs="Calibri"/>
          <w:sz w:val="26"/>
          <w:szCs w:val="26"/>
        </w:rPr>
      </w:pPr>
      <w:r>
        <w:rPr>
          <w:rFonts w:ascii="Calibri" w:hAnsi="Calibri" w:cs="Calibri"/>
          <w:sz w:val="26"/>
          <w:szCs w:val="26"/>
        </w:rPr>
        <w:t>Tuy nhiên, xe tự lái không thể chỉ dựa vào các quy tắc đơn giản này. Một chiếc xe chỉ hoạt động theo nguyên tắc phản xạ đơn giản sẽ không thể xử lý được các tình huống phức tạp hơn, ví dụ như:</w:t>
      </w:r>
    </w:p>
    <w:p w14:paraId="34D8089A">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Môi trường ngẫu nhiên và động:</w:t>
      </w:r>
      <w:r>
        <w:rPr>
          <w:rFonts w:ascii="Calibri" w:hAnsi="Calibri" w:cs="Calibri"/>
          <w:sz w:val="26"/>
          <w:szCs w:val="26"/>
        </w:rPr>
        <w:t xml:space="preserve"> Không phải lúc nào cũng có thể dự đoán được các chướng ngại vật hay hành vi của các phương tiện khác.</w:t>
      </w:r>
    </w:p>
    <w:p w14:paraId="34D8089B">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Mục tiêu phức tạp:</w:t>
      </w:r>
      <w:r>
        <w:rPr>
          <w:rFonts w:ascii="Calibri" w:hAnsi="Calibri" w:cs="Calibri"/>
          <w:sz w:val="26"/>
          <w:szCs w:val="26"/>
        </w:rPr>
        <w:t xml:space="preserve"> Chỉ dừng lại khi đèn đỏ không đủ để đạt được mục tiêu cuối cùng là đến đích.</w:t>
      </w:r>
    </w:p>
    <w:p w14:paraId="34D8089C">
      <w:pPr>
        <w:pStyle w:val="85"/>
        <w:ind w:left="720"/>
        <w:rPr>
          <w:rFonts w:ascii="Calibri" w:hAnsi="Calibri" w:cs="Calibri"/>
          <w:sz w:val="26"/>
          <w:szCs w:val="26"/>
        </w:rPr>
      </w:pPr>
      <w:r>
        <w:rPr>
          <w:rFonts w:ascii="Calibri" w:hAnsi="Calibri" w:cs="Calibri"/>
          <w:b/>
          <w:bCs/>
          <w:sz w:val="26"/>
          <w:szCs w:val="26"/>
          <w:lang w:val="vi-VN"/>
        </w:rPr>
        <w:t xml:space="preserve">- </w:t>
      </w:r>
      <w:r>
        <w:rPr>
          <w:rFonts w:ascii="Calibri" w:hAnsi="Calibri" w:cs="Calibri"/>
          <w:b/>
          <w:bCs/>
          <w:sz w:val="26"/>
          <w:szCs w:val="26"/>
        </w:rPr>
        <w:t>Cần bộ nhớ:</w:t>
      </w:r>
      <w:r>
        <w:rPr>
          <w:rFonts w:ascii="Calibri" w:hAnsi="Calibri" w:cs="Calibri"/>
          <w:sz w:val="26"/>
          <w:szCs w:val="26"/>
        </w:rPr>
        <w:t xml:space="preserve"> Xe cần "nhớ" đã đi qua những đâu để không đi lại trên một con đường đã đi.</w:t>
      </w:r>
    </w:p>
    <w:p w14:paraId="34D8089D">
      <w:pPr>
        <w:pStyle w:val="85"/>
        <w:rPr>
          <w:rFonts w:ascii="Calibri" w:hAnsi="Calibri" w:cs="Calibri"/>
          <w:sz w:val="26"/>
          <w:szCs w:val="26"/>
        </w:rPr>
      </w:pPr>
      <w:r>
        <w:rPr>
          <w:rFonts w:ascii="Calibri" w:hAnsi="Calibri" w:cs="Calibri"/>
          <w:sz w:val="26"/>
          <w:szCs w:val="26"/>
        </w:rPr>
        <w:t>Vì vậy, một chiếc xe tự lái hiện đại là sự kết hợp của nhiều loại tác nhân:</w:t>
      </w:r>
    </w:p>
    <w:p w14:paraId="34D8089E">
      <w:pPr>
        <w:pStyle w:val="85"/>
        <w:ind w:left="720"/>
        <w:rPr>
          <w:rFonts w:ascii="Calibri" w:hAnsi="Calibri" w:cs="Calibri"/>
          <w:sz w:val="26"/>
          <w:szCs w:val="26"/>
        </w:rPr>
      </w:pPr>
      <w:r>
        <w:rPr>
          <w:rFonts w:ascii="Calibri" w:hAnsi="Calibri" w:cs="Calibri"/>
          <w:sz w:val="26"/>
          <w:szCs w:val="26"/>
          <w:lang w:val="vi-VN"/>
        </w:rPr>
        <w:t xml:space="preserve">- </w:t>
      </w:r>
      <w:r>
        <w:rPr>
          <w:rFonts w:ascii="Calibri" w:hAnsi="Calibri" w:cs="Calibri"/>
          <w:sz w:val="26"/>
          <w:szCs w:val="26"/>
        </w:rPr>
        <w:t xml:space="preserve">Nó sử dụng </w:t>
      </w:r>
      <w:r>
        <w:rPr>
          <w:rFonts w:ascii="Calibri" w:hAnsi="Calibri" w:cs="Calibri"/>
          <w:b/>
          <w:bCs/>
          <w:sz w:val="26"/>
          <w:szCs w:val="26"/>
        </w:rPr>
        <w:t>tác nhân phản xạ đơn giản</w:t>
      </w:r>
      <w:r>
        <w:rPr>
          <w:rFonts w:ascii="Calibri" w:hAnsi="Calibri" w:cs="Calibri"/>
          <w:sz w:val="26"/>
          <w:szCs w:val="26"/>
        </w:rPr>
        <w:t xml:space="preserve"> cho các hành động tức thời.</w:t>
      </w:r>
    </w:p>
    <w:p w14:paraId="34D8089F">
      <w:pPr>
        <w:pStyle w:val="85"/>
        <w:ind w:left="720"/>
        <w:rPr>
          <w:rFonts w:ascii="Calibri" w:hAnsi="Calibri" w:cs="Calibri"/>
          <w:sz w:val="26"/>
          <w:szCs w:val="26"/>
        </w:rPr>
      </w:pPr>
      <w:r>
        <w:rPr>
          <w:rFonts w:ascii="Calibri" w:hAnsi="Calibri" w:cs="Calibri"/>
          <w:sz w:val="26"/>
          <w:szCs w:val="26"/>
          <w:lang w:val="vi-VN"/>
        </w:rPr>
        <w:t xml:space="preserve">- </w:t>
      </w:r>
      <w:r>
        <w:rPr>
          <w:rFonts w:ascii="Calibri" w:hAnsi="Calibri" w:cs="Calibri"/>
          <w:sz w:val="26"/>
          <w:szCs w:val="26"/>
        </w:rPr>
        <w:t xml:space="preserve">Nó sử dụng </w:t>
      </w:r>
      <w:r>
        <w:rPr>
          <w:rFonts w:ascii="Calibri" w:hAnsi="Calibri" w:cs="Calibri"/>
          <w:b/>
          <w:bCs/>
          <w:sz w:val="26"/>
          <w:szCs w:val="26"/>
        </w:rPr>
        <w:t>tác nhân phản xạ dựa trên mô hình</w:t>
      </w:r>
      <w:r>
        <w:rPr>
          <w:rFonts w:ascii="Calibri" w:hAnsi="Calibri" w:cs="Calibri"/>
          <w:sz w:val="26"/>
          <w:szCs w:val="26"/>
        </w:rPr>
        <w:t xml:space="preserve"> để lưu trữ và sử dụng thông tin trạng thái.</w:t>
      </w:r>
    </w:p>
    <w:p w14:paraId="34D808A0">
      <w:pPr>
        <w:pStyle w:val="85"/>
        <w:ind w:left="720"/>
        <w:rPr>
          <w:rFonts w:ascii="Calibri" w:hAnsi="Calibri" w:cs="Calibri"/>
          <w:sz w:val="26"/>
          <w:szCs w:val="26"/>
        </w:rPr>
      </w:pPr>
      <w:r>
        <w:rPr>
          <w:rFonts w:ascii="Calibri" w:hAnsi="Calibri" w:cs="Calibri"/>
          <w:sz w:val="26"/>
          <w:szCs w:val="26"/>
          <w:lang w:val="vi-VN"/>
        </w:rPr>
        <w:t xml:space="preserve">- </w:t>
      </w:r>
      <w:r>
        <w:rPr>
          <w:rFonts w:ascii="Calibri" w:hAnsi="Calibri" w:cs="Calibri"/>
          <w:sz w:val="26"/>
          <w:szCs w:val="26"/>
        </w:rPr>
        <w:t xml:space="preserve">Nó sử dụng </w:t>
      </w:r>
      <w:r>
        <w:rPr>
          <w:rFonts w:ascii="Calibri" w:hAnsi="Calibri" w:cs="Calibri"/>
          <w:b/>
          <w:bCs/>
          <w:sz w:val="26"/>
          <w:szCs w:val="26"/>
        </w:rPr>
        <w:t>tác nhân dựa trên mục tiêu</w:t>
      </w:r>
      <w:r>
        <w:rPr>
          <w:rFonts w:ascii="Calibri" w:hAnsi="Calibri" w:cs="Calibri"/>
          <w:sz w:val="26"/>
          <w:szCs w:val="26"/>
        </w:rPr>
        <w:t xml:space="preserve"> để lập kế hoạch và tìm đường đi.</w:t>
      </w:r>
    </w:p>
    <w:p w14:paraId="34D808A1">
      <w:pPr>
        <w:pStyle w:val="85"/>
        <w:ind w:left="720"/>
        <w:rPr>
          <w:rFonts w:ascii="Calibri" w:hAnsi="Calibri" w:cs="Calibri"/>
          <w:sz w:val="26"/>
          <w:szCs w:val="26"/>
        </w:rPr>
      </w:pPr>
      <w:r>
        <w:rPr>
          <w:rFonts w:ascii="Calibri" w:hAnsi="Calibri" w:cs="Calibri"/>
          <w:sz w:val="26"/>
          <w:szCs w:val="26"/>
          <w:lang w:val="vi-VN"/>
        </w:rPr>
        <w:t>- N</w:t>
      </w:r>
      <w:r>
        <w:rPr>
          <w:rFonts w:ascii="Calibri" w:hAnsi="Calibri" w:cs="Calibri"/>
          <w:sz w:val="26"/>
          <w:szCs w:val="26"/>
        </w:rPr>
        <w:t xml:space="preserve">ó sử dụng </w:t>
      </w:r>
      <w:r>
        <w:rPr>
          <w:rFonts w:ascii="Calibri" w:hAnsi="Calibri" w:cs="Calibri"/>
          <w:b/>
          <w:bCs/>
          <w:sz w:val="26"/>
          <w:szCs w:val="26"/>
        </w:rPr>
        <w:t>tác nhân dựa trên tiện ích</w:t>
      </w:r>
      <w:r>
        <w:rPr>
          <w:rFonts w:ascii="Calibri" w:hAnsi="Calibri" w:cs="Calibri"/>
          <w:sz w:val="26"/>
          <w:szCs w:val="26"/>
        </w:rPr>
        <w:t xml:space="preserve"> để đưa ra các quyết định phức tạp hơn, cân bằng giữa an toàn, tốc độ và sự thoải mái.</w:t>
      </w:r>
    </w:p>
    <w:p w14:paraId="68B7A9AB">
      <w:pPr>
        <w:jc w:val="center"/>
        <w:rPr>
          <w:b/>
          <w:bCs/>
          <w:color w:val="FF0000"/>
          <w:sz w:val="50"/>
          <w:szCs w:val="50"/>
        </w:rPr>
      </w:pPr>
      <w:r>
        <w:rPr>
          <w:b/>
          <w:bCs/>
          <w:color w:val="FF0000"/>
          <w:sz w:val="50"/>
          <w:szCs w:val="50"/>
        </w:rPr>
        <w:t>CASE STUDY : LLMs</w:t>
      </w:r>
    </w:p>
    <w:p w14:paraId="13BEAF7E">
      <w:pPr>
        <w:rPr>
          <w:b/>
          <w:bCs/>
          <w:color w:val="FF0000"/>
          <w:sz w:val="24"/>
          <w:szCs w:val="24"/>
        </w:rPr>
      </w:pPr>
    </w:p>
    <w:p w14:paraId="68F4E840">
      <w:pPr>
        <w:jc w:val="cente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What are the LLMs ? (LLMs là gì ?):</w:t>
      </w:r>
    </w:p>
    <w:p w14:paraId="167EC501">
      <w:p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Large Language Model (LLM – mô hình ngôn ngữ lớn) là một loại </w:t>
      </w:r>
      <w:r>
        <w:rPr>
          <w:b/>
          <w:bCs/>
          <w:color w:val="000000" w:themeColor="text1"/>
          <w:szCs w:val="26"/>
          <w14:textFill>
            <w14:solidFill>
              <w14:schemeClr w14:val="tx1"/>
            </w14:solidFill>
          </w14:textFill>
        </w:rPr>
        <w:t>mô hình trí tuệ nhân tạo</w:t>
      </w:r>
      <w:r>
        <w:rPr>
          <w:color w:val="000000" w:themeColor="text1"/>
          <w:szCs w:val="26"/>
          <w14:textFill>
            <w14:solidFill>
              <w14:schemeClr w14:val="tx1"/>
            </w14:solidFill>
          </w14:textFill>
        </w:rPr>
        <w:t xml:space="preserve"> được huấn luyện trên một khối lượng dữ liệu văn bản khổng lồ, với mục tiêu học cách nhận diện, dự đoán và sinh ngôn ngữ tự nhiên.</w:t>
      </w:r>
    </w:p>
    <w:p w14:paraId="18588478">
      <w:pPr>
        <w:rPr>
          <w:color w:val="000000" w:themeColor="text1"/>
          <w:szCs w:val="26"/>
          <w14:textFill>
            <w14:solidFill>
              <w14:schemeClr w14:val="tx1"/>
            </w14:solidFill>
          </w14:textFill>
        </w:rPr>
      </w:pPr>
      <w:r>
        <w:rPr>
          <w:color w:val="000000" w:themeColor="text1"/>
          <w:szCs w:val="26"/>
          <w14:textFill>
            <w14:solidFill>
              <w14:schemeClr w14:val="tx1"/>
            </w14:solidFill>
          </w14:textFill>
        </w:rPr>
        <w:t>Cụ thể hơn:</w:t>
      </w:r>
    </w:p>
    <w:p w14:paraId="16DE9F8D">
      <w:pPr>
        <w:numPr>
          <w:ilvl w:val="0"/>
          <w:numId w:val="18"/>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Cấu trúc:</w:t>
      </w:r>
      <w:r>
        <w:rPr>
          <w:color w:val="000000" w:themeColor="text1"/>
          <w:szCs w:val="26"/>
          <w14:textFill>
            <w14:solidFill>
              <w14:schemeClr w14:val="tx1"/>
            </w14:solidFill>
          </w14:textFill>
        </w:rPr>
        <w:t xml:space="preserve"> LLM thường dựa trên kiến trúc Transformer (ví dụ như GPT, BERT, LLaMA). Transformer giúp mô hình xử lý chuỗi văn bản dài, nắm bắt được mối quan hệ giữa các từ trong ngữ cảnh.</w:t>
      </w:r>
    </w:p>
    <w:p w14:paraId="759BA149">
      <w:pPr>
        <w:numPr>
          <w:ilvl w:val="0"/>
          <w:numId w:val="18"/>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Đặc điểm:</w:t>
      </w:r>
    </w:p>
    <w:p w14:paraId="6E876F25">
      <w:pPr>
        <w:numPr>
          <w:ilvl w:val="1"/>
          <w:numId w:val="18"/>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Có hàng tỷ (hoặc thậm chí hàng nghìn tỷ) tham số.</w:t>
      </w:r>
    </w:p>
    <w:p w14:paraId="5CBFC192">
      <w:pPr>
        <w:numPr>
          <w:ilvl w:val="1"/>
          <w:numId w:val="18"/>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Học từ lượng dữ liệu văn bản khổng lồ: sách, bài báo, trang web, mã nguồn, v.v.</w:t>
      </w:r>
    </w:p>
    <w:p w14:paraId="4371E3DE">
      <w:pPr>
        <w:numPr>
          <w:ilvl w:val="1"/>
          <w:numId w:val="18"/>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Không chỉ "ghi nhớ" mà còn </w:t>
      </w:r>
      <w:r>
        <w:rPr>
          <w:b/>
          <w:bCs/>
          <w:color w:val="000000" w:themeColor="text1"/>
          <w:szCs w:val="26"/>
          <w14:textFill>
            <w14:solidFill>
              <w14:schemeClr w14:val="tx1"/>
            </w14:solidFill>
          </w14:textFill>
        </w:rPr>
        <w:t>khái quát hóa</w:t>
      </w:r>
      <w:r>
        <w:rPr>
          <w:color w:val="000000" w:themeColor="text1"/>
          <w:szCs w:val="26"/>
          <w14:textFill>
            <w14:solidFill>
              <w14:schemeClr w14:val="tx1"/>
            </w14:solidFill>
          </w14:textFill>
        </w:rPr>
        <w:t xml:space="preserve"> để sinh ra ngôn ngữ mới, hợp ngữ cảnh.</w:t>
      </w:r>
    </w:p>
    <w:p w14:paraId="033F8FB9">
      <w:pPr>
        <w:numPr>
          <w:ilvl w:val="0"/>
          <w:numId w:val="18"/>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Khả năng:</w:t>
      </w:r>
    </w:p>
    <w:p w14:paraId="3879580A">
      <w:pPr>
        <w:numPr>
          <w:ilvl w:val="1"/>
          <w:numId w:val="18"/>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Hiểu và trả lời câu hỏi.</w:t>
      </w:r>
    </w:p>
    <w:p w14:paraId="22335B71">
      <w:pPr>
        <w:numPr>
          <w:ilvl w:val="1"/>
          <w:numId w:val="18"/>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Viết văn bản, dịch thuật, tóm tắt.</w:t>
      </w:r>
    </w:p>
    <w:p w14:paraId="2747C66F">
      <w:pPr>
        <w:numPr>
          <w:ilvl w:val="1"/>
          <w:numId w:val="18"/>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Sinh mã lập trình, phân tích dữ liệu.</w:t>
      </w:r>
    </w:p>
    <w:p w14:paraId="079455A3">
      <w:pPr>
        <w:numPr>
          <w:ilvl w:val="1"/>
          <w:numId w:val="18"/>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Thậm chí có thể suy luận, sáng tạo hoặc đối thoại tự nhiên.</w:t>
      </w:r>
    </w:p>
    <w:p w14:paraId="60A6025D">
      <w:pPr>
        <w:numPr>
          <w:ilvl w:val="0"/>
          <w:numId w:val="18"/>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Ví dụ nổi bật:</w:t>
      </w:r>
      <w:r>
        <w:rPr>
          <w:color w:val="000000" w:themeColor="text1"/>
          <w:szCs w:val="26"/>
          <w14:textFill>
            <w14:solidFill>
              <w14:schemeClr w14:val="tx1"/>
            </w14:solidFill>
          </w14:textFill>
        </w:rPr>
        <w:t xml:space="preserve"> ChatGPT (GPT-4, GPT-5), Google Gemini, Claude, LLaMA, Mistral.</w:t>
      </w:r>
    </w:p>
    <w:p w14:paraId="5BB593CF">
      <w:pPr>
        <w:rPr>
          <w:color w:val="000000" w:themeColor="text1"/>
          <w:szCs w:val="26"/>
          <w14:textFill>
            <w14:solidFill>
              <w14:schemeClr w14:val="tx1"/>
            </w14:solidFill>
          </w14:textFill>
        </w:rPr>
      </w:pPr>
    </w:p>
    <w:p w14:paraId="5FF446DC">
      <w:pPr>
        <w:jc w:val="cente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Nhận thức (Percepts) của LLMs là gì ?</w:t>
      </w:r>
    </w:p>
    <w:p w14:paraId="394F5DE2">
      <w:p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Trong </w:t>
      </w:r>
      <w:r>
        <w:rPr>
          <w:b/>
          <w:bCs/>
          <w:color w:val="000000" w:themeColor="text1"/>
          <w:szCs w:val="26"/>
          <w14:textFill>
            <w14:solidFill>
              <w14:schemeClr w14:val="tx1"/>
            </w14:solidFill>
          </w14:textFill>
        </w:rPr>
        <w:t>trí tuệ nhân tạo</w:t>
      </w:r>
      <w:r>
        <w:rPr>
          <w:color w:val="000000" w:themeColor="text1"/>
          <w:szCs w:val="26"/>
          <w14:textFill>
            <w14:solidFill>
              <w14:schemeClr w14:val="tx1"/>
            </w14:solidFill>
          </w14:textFill>
        </w:rPr>
        <w:t xml:space="preserve"> nói chung, “</w:t>
      </w:r>
      <w:r>
        <w:rPr>
          <w:b/>
          <w:bCs/>
          <w:color w:val="000000" w:themeColor="text1"/>
          <w:szCs w:val="26"/>
          <w14:textFill>
            <w14:solidFill>
              <w14:schemeClr w14:val="tx1"/>
            </w14:solidFill>
          </w14:textFill>
        </w:rPr>
        <w:t>percepts</w:t>
      </w:r>
      <w:r>
        <w:rPr>
          <w:color w:val="000000" w:themeColor="text1"/>
          <w:szCs w:val="26"/>
          <w14:textFill>
            <w14:solidFill>
              <w14:schemeClr w14:val="tx1"/>
            </w14:solidFill>
          </w14:textFill>
        </w:rPr>
        <w:t xml:space="preserve">” (nhận thức/đầu vào cảm nhận được) là thông tin mà </w:t>
      </w:r>
      <w:r>
        <w:rPr>
          <w:b/>
          <w:bCs/>
          <w:color w:val="000000" w:themeColor="text1"/>
          <w:szCs w:val="26"/>
          <w14:textFill>
            <w14:solidFill>
              <w14:schemeClr w14:val="tx1"/>
            </w14:solidFill>
          </w14:textFill>
        </w:rPr>
        <w:t>agent</w:t>
      </w:r>
      <w:r>
        <w:rPr>
          <w:color w:val="000000" w:themeColor="text1"/>
          <w:szCs w:val="26"/>
          <w14:textFill>
            <w14:solidFill>
              <w14:schemeClr w14:val="tx1"/>
            </w14:solidFill>
          </w14:textFill>
        </w:rPr>
        <w:t xml:space="preserve"> (tác tử) tiếp nhận từ môi trường để xử lý. Ví dụ: robot có percepts là hình ảnh từ camera, âm thanh từ micro, hay dữ liệu từ cảm biến.</w:t>
      </w:r>
    </w:p>
    <w:p w14:paraId="34D17986">
      <w:p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Với </w:t>
      </w:r>
      <w:r>
        <w:rPr>
          <w:b/>
          <w:bCs/>
          <w:color w:val="000000" w:themeColor="text1"/>
          <w:szCs w:val="26"/>
          <w14:textFill>
            <w14:solidFill>
              <w14:schemeClr w14:val="tx1"/>
            </w14:solidFill>
          </w14:textFill>
        </w:rPr>
        <w:t>Large Language Models (LLMs)</w:t>
      </w:r>
      <w:r>
        <w:rPr>
          <w:color w:val="000000" w:themeColor="text1"/>
          <w:szCs w:val="26"/>
          <w14:textFill>
            <w14:solidFill>
              <w14:schemeClr w14:val="tx1"/>
            </w14:solidFill>
          </w14:textFill>
        </w:rPr>
        <w:t>:</w:t>
      </w:r>
    </w:p>
    <w:p w14:paraId="632FDC06">
      <w:pPr>
        <w:numPr>
          <w:ilvl w:val="0"/>
          <w:numId w:val="19"/>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Percepts của LLMs chính là văn bản (text tokens)</w:t>
      </w:r>
      <w:r>
        <w:rPr>
          <w:color w:val="000000" w:themeColor="text1"/>
          <w:szCs w:val="26"/>
          <w14:textFill>
            <w14:solidFill>
              <w14:schemeClr w14:val="tx1"/>
            </w14:solidFill>
          </w14:textFill>
        </w:rPr>
        <w:t xml:space="preserve"> mà mô hình nhận làm đầu vào.</w:t>
      </w:r>
    </w:p>
    <w:p w14:paraId="3E18C3EC">
      <w:pPr>
        <w:numPr>
          <w:ilvl w:val="0"/>
          <w:numId w:val="19"/>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Các ký tự, từ, câu… đều được biến đổi thành </w:t>
      </w:r>
      <w:r>
        <w:rPr>
          <w:b/>
          <w:bCs/>
          <w:color w:val="000000" w:themeColor="text1"/>
          <w:szCs w:val="26"/>
          <w14:textFill>
            <w14:solidFill>
              <w14:schemeClr w14:val="tx1"/>
            </w14:solidFill>
          </w14:textFill>
        </w:rPr>
        <w:t>tokens</w:t>
      </w:r>
      <w:r>
        <w:rPr>
          <w:color w:val="000000" w:themeColor="text1"/>
          <w:szCs w:val="26"/>
          <w14:textFill>
            <w14:solidFill>
              <w14:schemeClr w14:val="tx1"/>
            </w14:solidFill>
          </w14:textFill>
        </w:rPr>
        <w:t xml:space="preserve"> (mã số biểu diễn từ/ngữ) rồi thành </w:t>
      </w:r>
      <w:r>
        <w:rPr>
          <w:b/>
          <w:bCs/>
          <w:color w:val="000000" w:themeColor="text1"/>
          <w:szCs w:val="26"/>
          <w14:textFill>
            <w14:solidFill>
              <w14:schemeClr w14:val="tx1"/>
            </w14:solidFill>
          </w14:textFill>
        </w:rPr>
        <w:t>vector số học</w:t>
      </w:r>
      <w:r>
        <w:rPr>
          <w:color w:val="000000" w:themeColor="text1"/>
          <w:szCs w:val="26"/>
          <w14:textFill>
            <w14:solidFill>
              <w14:schemeClr w14:val="tx1"/>
            </w14:solidFill>
          </w14:textFill>
        </w:rPr>
        <w:t xml:space="preserve"> trong không gian nhiều chiều. Đây chính là cách mô hình "cảm nhận" dữ liệu.</w:t>
      </w:r>
    </w:p>
    <w:p w14:paraId="5721043B">
      <w:pPr>
        <w:numPr>
          <w:ilvl w:val="0"/>
          <w:numId w:val="19"/>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Khác với con người có nhiều giác quan, LLMs </w:t>
      </w:r>
      <w:r>
        <w:rPr>
          <w:b/>
          <w:bCs/>
          <w:color w:val="000000" w:themeColor="text1"/>
          <w:szCs w:val="26"/>
          <w14:textFill>
            <w14:solidFill>
              <w14:schemeClr w14:val="tx1"/>
            </w14:solidFill>
          </w14:textFill>
        </w:rPr>
        <w:t>chỉ có một kênh nhận thức chính: ngôn ngữ</w:t>
      </w:r>
      <w:r>
        <w:rPr>
          <w:color w:val="000000" w:themeColor="text1"/>
          <w:szCs w:val="26"/>
          <w14:textFill>
            <w14:solidFill>
              <w14:schemeClr w14:val="tx1"/>
            </w14:solidFill>
          </w14:textFill>
        </w:rPr>
        <w:t xml:space="preserve"> (dù hiện nay có xu hướng mở rộng thành Multimodal Models – nhận thêm hình ảnh, âm thanh, video).</w:t>
      </w:r>
    </w:p>
    <w:p w14:paraId="28AC40EC">
      <w:pPr>
        <w:rPr>
          <w:color w:val="000000" w:themeColor="text1"/>
          <w:szCs w:val="26"/>
          <w14:textFill>
            <w14:solidFill>
              <w14:schemeClr w14:val="tx1"/>
            </w14:solidFill>
          </w14:textFill>
        </w:rPr>
      </w:pPr>
      <w:r>
        <w:rPr>
          <w:color w:val="000000" w:themeColor="text1"/>
          <w:szCs w:val="26"/>
          <w14:textFill>
            <w14:solidFill>
              <w14:schemeClr w14:val="tx1"/>
            </w14:solidFill>
          </w14:textFill>
        </w:rPr>
        <w:t>Kết luận:</w:t>
      </w:r>
    </w:p>
    <w:p w14:paraId="73437061">
      <w:pPr>
        <w:numPr>
          <w:ilvl w:val="0"/>
          <w:numId w:val="20"/>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Percepts của LLM = chuỗi tokens từ dữ liệu văn bản đầu vào.</w:t>
      </w:r>
    </w:p>
    <w:p w14:paraId="7D3B207C">
      <w:pPr>
        <w:numPr>
          <w:ilvl w:val="0"/>
          <w:numId w:val="2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Nếu là </w:t>
      </w:r>
      <w:r>
        <w:rPr>
          <w:b/>
          <w:bCs/>
          <w:color w:val="000000" w:themeColor="text1"/>
          <w:szCs w:val="26"/>
          <w14:textFill>
            <w14:solidFill>
              <w14:schemeClr w14:val="tx1"/>
            </w14:solidFill>
          </w14:textFill>
        </w:rPr>
        <w:t>Multimodal LLMs</w:t>
      </w:r>
      <w:r>
        <w:rPr>
          <w:color w:val="000000" w:themeColor="text1"/>
          <w:szCs w:val="26"/>
          <w14:textFill>
            <w14:solidFill>
              <w14:schemeClr w14:val="tx1"/>
            </w14:solidFill>
          </w14:textFill>
        </w:rPr>
        <w:t xml:space="preserve"> thì percepts có thể gồm văn bản, hình ảnh, âm thanh... tất cả đều được chuyển thành dạng vector để xử lý.</w:t>
      </w:r>
    </w:p>
    <w:p w14:paraId="605A40F0">
      <w:pPr>
        <w:rPr>
          <w:color w:val="000000" w:themeColor="text1"/>
          <w:szCs w:val="26"/>
          <w14:textFill>
            <w14:solidFill>
              <w14:schemeClr w14:val="tx1"/>
            </w14:solidFill>
          </w14:textFill>
        </w:rPr>
      </w:pPr>
    </w:p>
    <w:p w14:paraId="017A15D3">
      <w:pPr>
        <w:jc w:val="cente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Hành động (Actions) của LLMs là gì?</w:t>
      </w:r>
    </w:p>
    <w:p w14:paraId="43A402F0">
      <w:p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Nếu </w:t>
      </w:r>
      <w:r>
        <w:rPr>
          <w:b/>
          <w:bCs/>
          <w:color w:val="000000" w:themeColor="text1"/>
          <w:szCs w:val="26"/>
          <w14:textFill>
            <w14:solidFill>
              <w14:schemeClr w14:val="tx1"/>
            </w14:solidFill>
          </w14:textFill>
        </w:rPr>
        <w:t>percepts của LLMs là văn bản đầu vào (tokens)</w:t>
      </w:r>
      <w:r>
        <w:rPr>
          <w:color w:val="000000" w:themeColor="text1"/>
          <w:szCs w:val="26"/>
          <w14:textFill>
            <w14:solidFill>
              <w14:schemeClr w14:val="tx1"/>
            </w14:solidFill>
          </w14:textFill>
        </w:rPr>
        <w:t xml:space="preserve"> thì:</w:t>
      </w:r>
    </w:p>
    <w:p w14:paraId="06118F61">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Actions của LLMs</w:t>
      </w:r>
    </w:p>
    <w:p w14:paraId="6AB6212D">
      <w:pPr>
        <w:numPr>
          <w:ilvl w:val="0"/>
          <w:numId w:val="21"/>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Action chính của LLM</w:t>
      </w:r>
      <w:r>
        <w:rPr>
          <w:color w:val="000000" w:themeColor="text1"/>
          <w:szCs w:val="26"/>
          <w14:textFill>
            <w14:solidFill>
              <w14:schemeClr w14:val="tx1"/>
            </w14:solidFill>
          </w14:textFill>
        </w:rPr>
        <w:t xml:space="preserve"> là sinh ra </w:t>
      </w:r>
      <w:r>
        <w:rPr>
          <w:b/>
          <w:bCs/>
          <w:color w:val="000000" w:themeColor="text1"/>
          <w:szCs w:val="26"/>
          <w14:textFill>
            <w14:solidFill>
              <w14:schemeClr w14:val="tx1"/>
            </w14:solidFill>
          </w14:textFill>
        </w:rPr>
        <w:t>chuỗi tokens đầu ra</w:t>
      </w:r>
      <w:r>
        <w:rPr>
          <w:color w:val="000000" w:themeColor="text1"/>
          <w:szCs w:val="26"/>
          <w14:textFill>
            <w14:solidFill>
              <w14:schemeClr w14:val="tx1"/>
            </w14:solidFill>
          </w14:textFill>
        </w:rPr>
        <w:t xml:space="preserve"> → tức là </w:t>
      </w:r>
      <w:r>
        <w:rPr>
          <w:b/>
          <w:bCs/>
          <w:color w:val="000000" w:themeColor="text1"/>
          <w:szCs w:val="26"/>
          <w14:textFill>
            <w14:solidFill>
              <w14:schemeClr w14:val="tx1"/>
            </w14:solidFill>
          </w14:textFill>
        </w:rPr>
        <w:t>tạo văn bản</w:t>
      </w:r>
      <w:r>
        <w:rPr>
          <w:color w:val="000000" w:themeColor="text1"/>
          <w:szCs w:val="26"/>
          <w14:textFill>
            <w14:solidFill>
              <w14:schemeClr w14:val="tx1"/>
            </w14:solidFill>
          </w14:textFill>
        </w:rPr>
        <w:t xml:space="preserve"> (text generation).</w:t>
      </w:r>
    </w:p>
    <w:p w14:paraId="6823AA3D">
      <w:pPr>
        <w:numPr>
          <w:ilvl w:val="0"/>
          <w:numId w:val="21"/>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Mỗi action cụ thể chính là việc </w:t>
      </w:r>
      <w:r>
        <w:rPr>
          <w:b/>
          <w:bCs/>
          <w:color w:val="000000" w:themeColor="text1"/>
          <w:szCs w:val="26"/>
          <w14:textFill>
            <w14:solidFill>
              <w14:schemeClr w14:val="tx1"/>
            </w14:solidFill>
          </w14:textFill>
        </w:rPr>
        <w:t>dự đoán và chọn ra token tiếp theo</w:t>
      </w:r>
      <w:r>
        <w:rPr>
          <w:color w:val="000000" w:themeColor="text1"/>
          <w:szCs w:val="26"/>
          <w14:textFill>
            <w14:solidFill>
              <w14:schemeClr w14:val="tx1"/>
            </w14:solidFill>
          </w14:textFill>
        </w:rPr>
        <w:t xml:space="preserve"> dựa trên ngữ cảnh trước đó.</w:t>
      </w:r>
    </w:p>
    <w:p w14:paraId="3B46DFC5">
      <w:pPr>
        <w:numPr>
          <w:ilvl w:val="0"/>
          <w:numId w:val="21"/>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Dần dần, các tokens này ghép lại thành câu, đoạn, hoặc toàn bộ văn bản mà Hoàng thấy.</w:t>
      </w:r>
    </w:p>
    <w:p w14:paraId="29035AD7">
      <w:pPr>
        <w:rPr>
          <w:color w:val="000000" w:themeColor="text1"/>
          <w:szCs w:val="26"/>
          <w14:textFill>
            <w14:solidFill>
              <w14:schemeClr w14:val="tx1"/>
            </w14:solidFill>
          </w14:textFill>
        </w:rPr>
      </w:pPr>
      <w:r>
        <w:rPr>
          <w:color w:val="000000" w:themeColor="text1"/>
          <w:szCs w:val="26"/>
          <w14:textFill>
            <w14:solidFill>
              <w14:schemeClr w14:val="tx1"/>
            </w14:solidFill>
          </w14:textFill>
        </w:rPr>
        <w:t>Ví dụ:</w:t>
      </w:r>
    </w:p>
    <w:p w14:paraId="00C0AE85">
      <w:pPr>
        <w:numPr>
          <w:ilvl w:val="0"/>
          <w:numId w:val="22"/>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Input (percept): "Hôm nay trời rất..."</w:t>
      </w:r>
    </w:p>
    <w:p w14:paraId="7AF3D192">
      <w:pPr>
        <w:numPr>
          <w:ilvl w:val="0"/>
          <w:numId w:val="22"/>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Action (mỗi bước): dự đoán token tiếp theo → "đẹp", "mát", "nóng"…</w:t>
      </w:r>
    </w:p>
    <w:p w14:paraId="76BBC326">
      <w:pPr>
        <w:numPr>
          <w:ilvl w:val="0"/>
          <w:numId w:val="22"/>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Output: "Hôm nay trời rất đẹp."</w:t>
      </w:r>
    </w:p>
    <w:p w14:paraId="1C3A90F4">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Các dạng action mà LLM có thể thể hiện trong ứng dụng thực tế</w:t>
      </w:r>
    </w:p>
    <w:p w14:paraId="0DD795C5">
      <w:pPr>
        <w:numPr>
          <w:ilvl w:val="0"/>
          <w:numId w:val="23"/>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Sinh ngôn ngữ tự nhiên</w:t>
      </w:r>
      <w:r>
        <w:rPr>
          <w:color w:val="000000" w:themeColor="text1"/>
          <w:szCs w:val="26"/>
          <w14:textFill>
            <w14:solidFill>
              <w14:schemeClr w14:val="tx1"/>
            </w14:solidFill>
          </w14:textFill>
        </w:rPr>
        <w:t>: trả lời câu hỏi, viết văn bản, tóm tắt, dịch.</w:t>
      </w:r>
    </w:p>
    <w:p w14:paraId="229951BA">
      <w:pPr>
        <w:numPr>
          <w:ilvl w:val="0"/>
          <w:numId w:val="23"/>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Sinh mã lập trình</w:t>
      </w:r>
      <w:r>
        <w:rPr>
          <w:color w:val="000000" w:themeColor="text1"/>
          <w:szCs w:val="26"/>
          <w14:textFill>
            <w14:solidFill>
              <w14:schemeClr w14:val="tx1"/>
            </w14:solidFill>
          </w14:textFill>
        </w:rPr>
        <w:t>: viết code, gợi ý sửa lỗi.</w:t>
      </w:r>
    </w:p>
    <w:p w14:paraId="6EE11805">
      <w:pPr>
        <w:numPr>
          <w:ilvl w:val="0"/>
          <w:numId w:val="23"/>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Suy luận</w:t>
      </w:r>
      <w:r>
        <w:rPr>
          <w:color w:val="000000" w:themeColor="text1"/>
          <w:szCs w:val="26"/>
          <w14:textFill>
            <w14:solidFill>
              <w14:schemeClr w14:val="tx1"/>
            </w14:solidFill>
          </w14:textFill>
        </w:rPr>
        <w:t>: giải toán, lập luận logic.</w:t>
      </w:r>
    </w:p>
    <w:p w14:paraId="4C6374A6">
      <w:pPr>
        <w:numPr>
          <w:ilvl w:val="0"/>
          <w:numId w:val="23"/>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Tương tác hệ thống</w:t>
      </w:r>
      <w:r>
        <w:rPr>
          <w:color w:val="000000" w:themeColor="text1"/>
          <w:szCs w:val="26"/>
          <w14:textFill>
            <w14:solidFill>
              <w14:schemeClr w14:val="tx1"/>
            </w14:solidFill>
          </w14:textFill>
        </w:rPr>
        <w:t xml:space="preserve">: nếu LLM được “gắn” vào một agent, action có thể là </w:t>
      </w:r>
      <w:r>
        <w:rPr>
          <w:i/>
          <w:iCs/>
          <w:color w:val="000000" w:themeColor="text1"/>
          <w:szCs w:val="26"/>
          <w14:textFill>
            <w14:solidFill>
              <w14:schemeClr w14:val="tx1"/>
            </w14:solidFill>
          </w14:textFill>
        </w:rPr>
        <w:t>gọi API, truy cập web, điều khiển robot, hoặc chạy một lệnh hệ thống</w:t>
      </w:r>
      <w:r>
        <w:rPr>
          <w:color w:val="000000" w:themeColor="text1"/>
          <w:szCs w:val="26"/>
          <w14:textFill>
            <w14:solidFill>
              <w14:schemeClr w14:val="tx1"/>
            </w14:solidFill>
          </w14:textFill>
        </w:rPr>
        <w:t>.</w:t>
      </w:r>
    </w:p>
    <w:p w14:paraId="1E7ECF76">
      <w:pPr>
        <w:rPr>
          <w:b/>
          <w:bCs/>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 Nói cách khác, </w:t>
      </w:r>
      <w:r>
        <w:rPr>
          <w:b/>
          <w:bCs/>
          <w:color w:val="000000" w:themeColor="text1"/>
          <w:szCs w:val="26"/>
          <w14:textFill>
            <w14:solidFill>
              <w14:schemeClr w14:val="tx1"/>
            </w14:solidFill>
          </w14:textFill>
        </w:rPr>
        <w:t>hành động gốc của LLM là “sinh token”, nhưng khi tích hợp vào hệ thống rộng hơn, hành động đó có thể được diễn dịch thành rất nhiều dạng hành động đa dạng.</w:t>
      </w:r>
    </w:p>
    <w:p w14:paraId="49217D0F">
      <w:pPr>
        <w:rPr>
          <w:color w:val="000000" w:themeColor="text1"/>
          <w:szCs w:val="26"/>
          <w14:textFill>
            <w14:solidFill>
              <w14:schemeClr w14:val="tx1"/>
            </w14:solidFill>
          </w14:textFill>
        </w:rPr>
      </w:pPr>
    </w:p>
    <w:p w14:paraId="01E99C77">
      <w:pPr>
        <w:jc w:val="cente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Mục tiêu (Objectives) của LLMs là gì?</w:t>
      </w:r>
    </w:p>
    <w:p w14:paraId="7A24365A">
      <w:p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Khi nói về </w:t>
      </w:r>
      <w:r>
        <w:rPr>
          <w:b/>
          <w:bCs/>
          <w:color w:val="000000" w:themeColor="text1"/>
          <w:szCs w:val="26"/>
          <w14:textFill>
            <w14:solidFill>
              <w14:schemeClr w14:val="tx1"/>
            </w14:solidFill>
          </w14:textFill>
        </w:rPr>
        <w:t>mục tiêu</w:t>
      </w:r>
      <w:r>
        <w:rPr>
          <w:color w:val="000000" w:themeColor="text1"/>
          <w:szCs w:val="26"/>
          <w14:textFill>
            <w14:solidFill>
              <w14:schemeClr w14:val="tx1"/>
            </w14:solidFill>
          </w14:textFill>
        </w:rPr>
        <w:t>, có 2 góc nhìn:</w:t>
      </w:r>
    </w:p>
    <w:p w14:paraId="5A461295">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1. Ở mức huấn luyện (training objective)</w:t>
      </w:r>
    </w:p>
    <w:p w14:paraId="4D43C0A9">
      <w:pPr>
        <w:numPr>
          <w:ilvl w:val="0"/>
          <w:numId w:val="24"/>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Mục tiêu cốt lõi của LLMs</w:t>
      </w:r>
      <w:r>
        <w:rPr>
          <w:color w:val="000000" w:themeColor="text1"/>
          <w:szCs w:val="26"/>
          <w14:textFill>
            <w14:solidFill>
              <w14:schemeClr w14:val="tx1"/>
            </w14:solidFill>
          </w14:textFill>
        </w:rPr>
        <w:t xml:space="preserve"> là:</w:t>
      </w:r>
    </w:p>
    <w:p w14:paraId="3B42E7C4">
      <w:pPr>
        <w:numPr>
          <w:ilvl w:val="1"/>
          <w:numId w:val="24"/>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Dự đoán token tiếp theo</w:t>
      </w:r>
      <w:r>
        <w:rPr>
          <w:color w:val="000000" w:themeColor="text1"/>
          <w:szCs w:val="26"/>
          <w14:textFill>
            <w14:solidFill>
              <w14:schemeClr w14:val="tx1"/>
            </w14:solidFill>
          </w14:textFill>
        </w:rPr>
        <w:t xml:space="preserve"> trong chuỗi văn bản.</w:t>
      </w:r>
    </w:p>
    <w:p w14:paraId="10C211EA">
      <w:pPr>
        <w:numPr>
          <w:ilvl w:val="1"/>
          <w:numId w:val="24"/>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Hay còn gọi là </w:t>
      </w:r>
      <w:r>
        <w:rPr>
          <w:b/>
          <w:bCs/>
          <w:color w:val="000000" w:themeColor="text1"/>
          <w:szCs w:val="26"/>
          <w14:textFill>
            <w14:solidFill>
              <w14:schemeClr w14:val="tx1"/>
            </w14:solidFill>
          </w14:textFill>
        </w:rPr>
        <w:t>Next Token Prediction / Language Modeling Objective</w:t>
      </w:r>
      <w:r>
        <w:rPr>
          <w:color w:val="000000" w:themeColor="text1"/>
          <w:szCs w:val="26"/>
          <w14:textFill>
            <w14:solidFill>
              <w14:schemeClr w14:val="tx1"/>
            </w14:solidFill>
          </w14:textFill>
        </w:rPr>
        <w:t>.</w:t>
      </w:r>
    </w:p>
    <w:p w14:paraId="0035EAF8">
      <w:pPr>
        <w:numPr>
          <w:ilvl w:val="0"/>
          <w:numId w:val="24"/>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Ví dụ:</w:t>
      </w:r>
    </w:p>
    <w:p w14:paraId="2F83DEF9">
      <w:pPr>
        <w:numPr>
          <w:ilvl w:val="1"/>
          <w:numId w:val="24"/>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Văn bản gốc: "Hôm nay trời rất đẹp."</w:t>
      </w:r>
    </w:p>
    <w:p w14:paraId="710DB6BF">
      <w:pPr>
        <w:numPr>
          <w:ilvl w:val="1"/>
          <w:numId w:val="24"/>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Mô hình thấy: "Hôm nay trời rất" → phải dự đoán "đẹp".</w:t>
      </w:r>
    </w:p>
    <w:p w14:paraId="36289FC5">
      <w:pPr>
        <w:numPr>
          <w:ilvl w:val="0"/>
          <w:numId w:val="24"/>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Quá trình này lặp đi lặp lại hàng tỷ lần, giúp mô hình học được quy luật ngôn ngữ, cú pháp, ngữ nghĩa, và một phần tri thức về thế giới.</w:t>
      </w:r>
    </w:p>
    <w:p w14:paraId="4F860F13">
      <w:p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Ngoài ra, sau huấn luyện gốc, mô hình còn có thể được </w:t>
      </w:r>
      <w:r>
        <w:rPr>
          <w:b/>
          <w:bCs/>
          <w:color w:val="000000" w:themeColor="text1"/>
          <w:szCs w:val="26"/>
          <w14:textFill>
            <w14:solidFill>
              <w14:schemeClr w14:val="tx1"/>
            </w14:solidFill>
          </w14:textFill>
        </w:rPr>
        <w:t>tinh chỉnh (fine-tuning)</w:t>
      </w:r>
      <w:r>
        <w:rPr>
          <w:color w:val="000000" w:themeColor="text1"/>
          <w:szCs w:val="26"/>
          <w14:textFill>
            <w14:solidFill>
              <w14:schemeClr w14:val="tx1"/>
            </w14:solidFill>
          </w14:textFill>
        </w:rPr>
        <w:t xml:space="preserve"> với các mục tiêu khác:</w:t>
      </w:r>
    </w:p>
    <w:p w14:paraId="64FD22D1">
      <w:pPr>
        <w:numPr>
          <w:ilvl w:val="0"/>
          <w:numId w:val="25"/>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Instruction tuning</w:t>
      </w:r>
      <w:r>
        <w:rPr>
          <w:color w:val="000000" w:themeColor="text1"/>
          <w:szCs w:val="26"/>
          <w14:textFill>
            <w14:solidFill>
              <w14:schemeClr w14:val="tx1"/>
            </w14:solidFill>
          </w14:textFill>
        </w:rPr>
        <w:t>: học cách làm theo hướng dẫn.</w:t>
      </w:r>
    </w:p>
    <w:p w14:paraId="5E2DA0BD">
      <w:pPr>
        <w:numPr>
          <w:ilvl w:val="0"/>
          <w:numId w:val="25"/>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Reinforcement Learning from Human Feedback (RLHF)</w:t>
      </w:r>
      <w:r>
        <w:rPr>
          <w:color w:val="000000" w:themeColor="text1"/>
          <w:szCs w:val="26"/>
          <w14:textFill>
            <w14:solidFill>
              <w14:schemeClr w14:val="tx1"/>
            </w14:solidFill>
          </w14:textFill>
        </w:rPr>
        <w:t>: tối ưu để phản hồi phù hợp với mong đợi của con người (hữu ích, an toàn, ít sai lệch).</w:t>
      </w:r>
    </w:p>
    <w:p w14:paraId="177C5352">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2. Ở mức ứng dụng (task objective)</w:t>
      </w:r>
    </w:p>
    <w:p w14:paraId="17953068">
      <w:pPr>
        <w:rPr>
          <w:color w:val="000000" w:themeColor="text1"/>
          <w:szCs w:val="26"/>
          <w14:textFill>
            <w14:solidFill>
              <w14:schemeClr w14:val="tx1"/>
            </w14:solidFill>
          </w14:textFill>
        </w:rPr>
      </w:pPr>
      <w:r>
        <w:rPr>
          <w:color w:val="000000" w:themeColor="text1"/>
          <w:szCs w:val="26"/>
          <w14:textFill>
            <w14:solidFill>
              <w14:schemeClr w14:val="tx1"/>
            </w14:solidFill>
          </w14:textFill>
        </w:rPr>
        <w:t>Khi được sử dụng, mục tiêu của LLM phụ thuộc vào tác vụ cụ thể:</w:t>
      </w:r>
    </w:p>
    <w:p w14:paraId="516EC16C">
      <w:pPr>
        <w:numPr>
          <w:ilvl w:val="0"/>
          <w:numId w:val="26"/>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Viết văn bản: tạo ra đoạn viết mạch lạc, tự nhiên.</w:t>
      </w:r>
    </w:p>
    <w:p w14:paraId="20FF3C8E">
      <w:pPr>
        <w:numPr>
          <w:ilvl w:val="0"/>
          <w:numId w:val="26"/>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Trả lời câu hỏi: đưa thông tin đúng và rõ ràng.</w:t>
      </w:r>
    </w:p>
    <w:p w14:paraId="7AC2D1C6">
      <w:pPr>
        <w:numPr>
          <w:ilvl w:val="0"/>
          <w:numId w:val="26"/>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Tóm tắt: rút gọn mà vẫn giữ ý chính.</w:t>
      </w:r>
    </w:p>
    <w:p w14:paraId="1EF68FFE">
      <w:pPr>
        <w:numPr>
          <w:ilvl w:val="0"/>
          <w:numId w:val="26"/>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Dịch thuật: chuyển ngữ chính xác, trôi chảy.</w:t>
      </w:r>
    </w:p>
    <w:p w14:paraId="73FECEE0">
      <w:pPr>
        <w:numPr>
          <w:ilvl w:val="0"/>
          <w:numId w:val="26"/>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Sinh code: tạo đoạn mã đúng cú pháp, đúng logic.</w:t>
      </w:r>
    </w:p>
    <w:p w14:paraId="11534BC8">
      <w:pPr>
        <w:rPr>
          <w:color w:val="000000" w:themeColor="text1"/>
          <w:szCs w:val="26"/>
          <w14:textFill>
            <w14:solidFill>
              <w14:schemeClr w14:val="tx1"/>
            </w14:solidFill>
          </w14:textFill>
        </w:rPr>
      </w:pPr>
      <w:r>
        <w:rPr>
          <w:color w:val="000000" w:themeColor="text1"/>
          <w:szCs w:val="26"/>
          <w14:textFill>
            <w14:solidFill>
              <w14:schemeClr w14:val="tx1"/>
            </w14:solidFill>
          </w14:textFill>
        </w:rPr>
        <w:t>Kết luận:</w:t>
      </w:r>
    </w:p>
    <w:p w14:paraId="438EFA6B">
      <w:pPr>
        <w:numPr>
          <w:ilvl w:val="0"/>
          <w:numId w:val="27"/>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Mục tiêu huấn luyện:</w:t>
      </w:r>
      <w:r>
        <w:rPr>
          <w:color w:val="000000" w:themeColor="text1"/>
          <w:szCs w:val="26"/>
          <w14:textFill>
            <w14:solidFill>
              <w14:schemeClr w14:val="tx1"/>
            </w14:solidFill>
          </w14:textFill>
        </w:rPr>
        <w:t xml:space="preserve"> dự đoán token tiếp theo (language modeling).</w:t>
      </w:r>
    </w:p>
    <w:p w14:paraId="5F29AEA4">
      <w:pPr>
        <w:numPr>
          <w:ilvl w:val="0"/>
          <w:numId w:val="27"/>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Mục tiêu sử dụng:</w:t>
      </w:r>
      <w:r>
        <w:rPr>
          <w:color w:val="000000" w:themeColor="text1"/>
          <w:szCs w:val="26"/>
          <w14:textFill>
            <w14:solidFill>
              <w14:schemeClr w14:val="tx1"/>
            </w14:solidFill>
          </w14:textFill>
        </w:rPr>
        <w:t xml:space="preserve"> phụ thuộc vào tác vụ (viết, dịch, giải thích, tạo code…).</w:t>
      </w:r>
    </w:p>
    <w:p w14:paraId="5D1DA643">
      <w:pPr>
        <w:rPr>
          <w:color w:val="000000" w:themeColor="text1"/>
          <w:szCs w:val="26"/>
          <w14:textFill>
            <w14:solidFill>
              <w14:schemeClr w14:val="tx1"/>
            </w14:solidFill>
          </w14:textFill>
        </w:rPr>
      </w:pPr>
    </w:p>
    <w:p w14:paraId="55804CA1">
      <w:pPr>
        <w:rPr>
          <w:color w:val="000000" w:themeColor="text1"/>
          <w:szCs w:val="26"/>
          <w14:textFill>
            <w14:solidFill>
              <w14:schemeClr w14:val="tx1"/>
            </w14:solidFill>
          </w14:textFill>
        </w:rPr>
      </w:pPr>
      <w:r>
        <w:rPr>
          <w:color w:val="000000" w:themeColor="text1"/>
          <w:szCs w:val="26"/>
          <w14:textFill>
            <w14:solidFill>
              <w14:schemeClr w14:val="tx1"/>
            </w14:solidFill>
          </w14:textFill>
        </w:rPr>
        <w:t>AGI (Artificial General Intelligence) là gì và sự khác biệt giữa AGI và LLMs ?</w:t>
      </w:r>
    </w:p>
    <w:p w14:paraId="360892BB">
      <w:p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LLM</w:t>
      </w:r>
      <w:r>
        <w:rPr>
          <w:color w:val="000000" w:themeColor="text1"/>
          <w:szCs w:val="26"/>
          <w14:textFill>
            <w14:solidFill>
              <w14:schemeClr w14:val="tx1"/>
            </w14:solidFill>
          </w14:textFill>
        </w:rPr>
        <w:t>: là mô hình xử lý ngôn ngữ, có khả năng làm nhiều tác vụ (viết, dịch, tóm tắt, phân loại…).</w:t>
      </w:r>
    </w:p>
    <w:p w14:paraId="01F1EC66">
      <w:pPr>
        <w:rPr>
          <w:color w:val="000000" w:themeColor="text1"/>
          <w:szCs w:val="26"/>
          <w14:textFill>
            <w14:solidFill>
              <w14:schemeClr w14:val="tx1"/>
            </w14:solidFill>
          </w14:textFill>
        </w:rPr>
      </w:pPr>
      <w:r>
        <w:rPr>
          <w:color w:val="000000" w:themeColor="text1"/>
          <w:szCs w:val="26"/>
          <w14:textFill>
            <w14:solidFill>
              <w14:schemeClr w14:val="tx1"/>
            </w14:solidFill>
          </w14:textFill>
        </w:rPr>
        <w:t>Khi thấy cụm “</w:t>
      </w:r>
      <w:r>
        <w:rPr>
          <w:b/>
          <w:bCs/>
          <w:color w:val="000000" w:themeColor="text1"/>
          <w:szCs w:val="26"/>
          <w14:textFill>
            <w14:solidFill>
              <w14:schemeClr w14:val="tx1"/>
            </w14:solidFill>
          </w14:textFill>
        </w:rPr>
        <w:t>general-purpose</w:t>
      </w:r>
      <w:r>
        <w:rPr>
          <w:color w:val="000000" w:themeColor="text1"/>
          <w:szCs w:val="26"/>
          <w14:textFill>
            <w14:solidFill>
              <w14:schemeClr w14:val="tx1"/>
            </w14:solidFill>
          </w14:textFill>
        </w:rPr>
        <w:t>” (đa mục đích), nhiều người tự hỏi:</w:t>
      </w:r>
    </w:p>
    <w:p w14:paraId="3906BE13">
      <w:pPr>
        <w:numPr>
          <w:ilvl w:val="0"/>
          <w:numId w:val="28"/>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“Nếu một LLM đã có thể làm được nhiều việc như vậy, liệu nó có phải là </w:t>
      </w:r>
      <w:r>
        <w:rPr>
          <w:b/>
          <w:bCs/>
          <w:color w:val="000000" w:themeColor="text1"/>
          <w:szCs w:val="26"/>
          <w14:textFill>
            <w14:solidFill>
              <w14:schemeClr w14:val="tx1"/>
            </w14:solidFill>
          </w14:textFill>
        </w:rPr>
        <w:t>AGI</w:t>
      </w:r>
      <w:r>
        <w:rPr>
          <w:color w:val="000000" w:themeColor="text1"/>
          <w:szCs w:val="26"/>
          <w14:textFill>
            <w14:solidFill>
              <w14:schemeClr w14:val="tx1"/>
            </w14:solidFill>
          </w14:textFill>
        </w:rPr>
        <w:t xml:space="preserve"> không?”</w:t>
      </w:r>
    </w:p>
    <w:p w14:paraId="52B6C182">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AGI (Artificial General Intelligence) là gì?</w:t>
      </w:r>
    </w:p>
    <w:p w14:paraId="482A8A91">
      <w:pPr>
        <w:numPr>
          <w:ilvl w:val="0"/>
          <w:numId w:val="29"/>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AGI</w:t>
      </w:r>
      <w:r>
        <w:rPr>
          <w:color w:val="000000" w:themeColor="text1"/>
          <w:szCs w:val="26"/>
          <w14:textFill>
            <w14:solidFill>
              <w14:schemeClr w14:val="tx1"/>
            </w14:solidFill>
          </w14:textFill>
        </w:rPr>
        <w:t xml:space="preserve"> là trí tuệ nhân tạo có khả năng:</w:t>
      </w:r>
    </w:p>
    <w:p w14:paraId="2312BD8F">
      <w:pPr>
        <w:numPr>
          <w:ilvl w:val="1"/>
          <w:numId w:val="29"/>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Học và thích nghi</w:t>
      </w:r>
      <w:r>
        <w:rPr>
          <w:color w:val="000000" w:themeColor="text1"/>
          <w:szCs w:val="26"/>
          <w14:textFill>
            <w14:solidFill>
              <w14:schemeClr w14:val="tx1"/>
            </w14:solidFill>
          </w14:textFill>
        </w:rPr>
        <w:t xml:space="preserve"> với nhiều lĩnh vực, không giới hạn ở một tác vụ cụ thể.</w:t>
      </w:r>
    </w:p>
    <w:p w14:paraId="20FEEB78">
      <w:pPr>
        <w:numPr>
          <w:ilvl w:val="1"/>
          <w:numId w:val="29"/>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Suy luận, sáng tạo, giải quyết vấn đề</w:t>
      </w:r>
      <w:r>
        <w:rPr>
          <w:color w:val="000000" w:themeColor="text1"/>
          <w:szCs w:val="26"/>
          <w14:textFill>
            <w14:solidFill>
              <w14:schemeClr w14:val="tx1"/>
            </w14:solidFill>
          </w14:textFill>
        </w:rPr>
        <w:t xml:space="preserve"> trong các tình huống mới, không cần huấn luyện lại từ đầu.</w:t>
      </w:r>
    </w:p>
    <w:p w14:paraId="6E9C303C">
      <w:pPr>
        <w:numPr>
          <w:ilvl w:val="1"/>
          <w:numId w:val="29"/>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Hoạt động linh hoạt như trí tuệ con người.</w:t>
      </w:r>
    </w:p>
    <w:p w14:paraId="78F35F3C">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Khác biệt giữa LLM và AGI</w:t>
      </w:r>
    </w:p>
    <w:p w14:paraId="2B99814D">
      <w:pPr>
        <w:numPr>
          <w:ilvl w:val="0"/>
          <w:numId w:val="30"/>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LLM hiện nay</w:t>
      </w:r>
      <w:r>
        <w:rPr>
          <w:color w:val="000000" w:themeColor="text1"/>
          <w:szCs w:val="26"/>
          <w14:textFill>
            <w14:solidFill>
              <w14:schemeClr w14:val="tx1"/>
            </w14:solidFill>
          </w14:textFill>
        </w:rPr>
        <w:t>:</w:t>
      </w:r>
    </w:p>
    <w:p w14:paraId="3B022E3B">
      <w:pPr>
        <w:numPr>
          <w:ilvl w:val="1"/>
          <w:numId w:val="3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Chủ yếu xử lý ngôn ngữ (text).</w:t>
      </w:r>
    </w:p>
    <w:p w14:paraId="5DB45D4E">
      <w:pPr>
        <w:numPr>
          <w:ilvl w:val="1"/>
          <w:numId w:val="3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Chưa có hiểu biết thực sự, chưa có ý thức, chưa có khả năng tự định hướng mục tiêu.</w:t>
      </w:r>
    </w:p>
    <w:p w14:paraId="6B6C6B4D">
      <w:pPr>
        <w:numPr>
          <w:ilvl w:val="1"/>
          <w:numId w:val="3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Khả năng “đa mục đích” vẫn </w:t>
      </w:r>
      <w:r>
        <w:rPr>
          <w:b/>
          <w:bCs/>
          <w:color w:val="000000" w:themeColor="text1"/>
          <w:szCs w:val="26"/>
          <w14:textFill>
            <w14:solidFill>
              <w14:schemeClr w14:val="tx1"/>
            </w14:solidFill>
          </w14:textFill>
        </w:rPr>
        <w:t>giới hạn trong phạm vi ngôn ngữ</w:t>
      </w:r>
      <w:r>
        <w:rPr>
          <w:color w:val="000000" w:themeColor="text1"/>
          <w:szCs w:val="26"/>
          <w14:textFill>
            <w14:solidFill>
              <w14:schemeClr w14:val="tx1"/>
            </w14:solidFill>
          </w14:textFill>
        </w:rPr>
        <w:t>.</w:t>
      </w:r>
    </w:p>
    <w:p w14:paraId="395D4D61">
      <w:pPr>
        <w:numPr>
          <w:ilvl w:val="0"/>
          <w:numId w:val="30"/>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AGI</w:t>
      </w:r>
      <w:r>
        <w:rPr>
          <w:color w:val="000000" w:themeColor="text1"/>
          <w:szCs w:val="26"/>
          <w14:textFill>
            <w14:solidFill>
              <w14:schemeClr w14:val="tx1"/>
            </w14:solidFill>
          </w14:textFill>
        </w:rPr>
        <w:t>:</w:t>
      </w:r>
    </w:p>
    <w:p w14:paraId="4B6E4500">
      <w:pPr>
        <w:numPr>
          <w:ilvl w:val="1"/>
          <w:numId w:val="3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Có thể kết hợp ngôn ngữ, hình ảnh, âm thanh, vận động…</w:t>
      </w:r>
    </w:p>
    <w:p w14:paraId="6059E4C5">
      <w:pPr>
        <w:numPr>
          <w:ilvl w:val="1"/>
          <w:numId w:val="3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Biết học hỏi và hành động trong thế giới thực.</w:t>
      </w:r>
    </w:p>
    <w:p w14:paraId="73AA3640">
      <w:pPr>
        <w:numPr>
          <w:ilvl w:val="1"/>
          <w:numId w:val="3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Có mức độ linh hoạt, tự chủ gần như con người.</w:t>
      </w:r>
    </w:p>
    <w:p w14:paraId="63F02989">
      <w:pPr>
        <w:rPr>
          <w:b/>
          <w:bCs/>
          <w:color w:val="000000" w:themeColor="text1"/>
          <w:szCs w:val="26"/>
          <w14:textFill>
            <w14:solidFill>
              <w14:schemeClr w14:val="tx1"/>
            </w14:solidFill>
          </w14:textFill>
        </w:rPr>
      </w:pPr>
      <w:r>
        <w:rPr>
          <w:color w:val="000000" w:themeColor="text1"/>
          <w:szCs w:val="26"/>
          <w14:textFill>
            <w14:solidFill>
              <w14:schemeClr w14:val="tx1"/>
            </w14:solidFill>
          </w14:textFill>
        </w:rPr>
        <w:t>Dấu hỏi “</w:t>
      </w:r>
      <w:r>
        <w:rPr>
          <w:b/>
          <w:bCs/>
          <w:color w:val="000000" w:themeColor="text1"/>
          <w:szCs w:val="26"/>
          <w14:textFill>
            <w14:solidFill>
              <w14:schemeClr w14:val="tx1"/>
            </w14:solidFill>
          </w14:textFill>
        </w:rPr>
        <w:t>AGI?</w:t>
      </w:r>
      <w:r>
        <w:rPr>
          <w:color w:val="000000" w:themeColor="text1"/>
          <w:szCs w:val="26"/>
          <w14:textFill>
            <w14:solidFill>
              <w14:schemeClr w14:val="tx1"/>
            </w14:solidFill>
          </w14:textFill>
        </w:rPr>
        <w:t xml:space="preserve">” là cách nhấn mạnh sự tranh luận: </w:t>
      </w:r>
      <w:r>
        <w:rPr>
          <w:b/>
          <w:bCs/>
          <w:color w:val="000000" w:themeColor="text1"/>
          <w:szCs w:val="26"/>
          <w14:textFill>
            <w14:solidFill>
              <w14:schemeClr w14:val="tx1"/>
            </w14:solidFill>
          </w14:textFill>
        </w:rPr>
        <w:t>LLMs đã tiến gần tới AGI chưa, hay vẫn chỉ là công cụ xử lý ngôn ngữ mạnh mẽ?</w:t>
      </w:r>
    </w:p>
    <w:p w14:paraId="0F766961">
      <w:pPr>
        <w:rPr>
          <w:b/>
          <w:bCs/>
          <w:color w:val="000000" w:themeColor="text1"/>
          <w:szCs w:val="26"/>
          <w14:textFill>
            <w14:solidFill>
              <w14:schemeClr w14:val="tx1"/>
            </w14:solidFill>
          </w14:textFill>
        </w:rPr>
      </w:pPr>
    </w:p>
    <w:p w14:paraId="4CB56456">
      <w:pPr>
        <w:jc w:val="cente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What do LLMs do? (LLMs làm gì?)</w:t>
      </w:r>
    </w:p>
    <w:p w14:paraId="65D716A0">
      <w:pPr>
        <w:rPr>
          <w:color w:val="000000" w:themeColor="text1"/>
          <w:szCs w:val="26"/>
          <w14:textFill>
            <w14:solidFill>
              <w14:schemeClr w14:val="tx1"/>
            </w14:solidFill>
          </w14:textFill>
        </w:rPr>
      </w:pPr>
      <w:r>
        <w:rPr>
          <w:color w:val="000000" w:themeColor="text1"/>
          <w:szCs w:val="26"/>
          <w14:textFill>
            <w14:solidFill>
              <w14:schemeClr w14:val="tx1"/>
            </w14:solidFill>
          </w14:textFill>
        </w:rPr>
        <w:t>Các Mô hình ngôn ngữ lớn (LLMs) là hệ thống trí tuệ nhân tạo được thiết kế để hiểu và sinh ra ngôn ngữ tự nhiên của con người. Chúng được huấn luyện trên một lượng dữ liệu văn bản khổng lồ và học được các mẫu thống kê về từ ngữ, câu và khái niệm. Nhờ đó, chúng có thể thực hiện nhiều nhiệm vụ khác nhau:</w:t>
      </w:r>
    </w:p>
    <w:p w14:paraId="078BDABC">
      <w:pPr>
        <w:numPr>
          <w:ilvl w:val="0"/>
          <w:numId w:val="31"/>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Sinh văn bản: Viết luận, truyện, tóm tắt hoặc nội dung sáng tạo.</w:t>
      </w:r>
    </w:p>
    <w:p w14:paraId="1B531346">
      <w:pPr>
        <w:numPr>
          <w:ilvl w:val="0"/>
          <w:numId w:val="31"/>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Trả lời câu hỏi: Giải đáp các câu hỏi thực tế, khái niệm hoặc ứng dụng.</w:t>
      </w:r>
    </w:p>
    <w:p w14:paraId="5D172803">
      <w:pPr>
        <w:numPr>
          <w:ilvl w:val="0"/>
          <w:numId w:val="31"/>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Dịch thuật: Chuyển đổi văn bản giữa các ngôn ngữ.</w:t>
      </w:r>
    </w:p>
    <w:p w14:paraId="5C66F526">
      <w:pPr>
        <w:numPr>
          <w:ilvl w:val="0"/>
          <w:numId w:val="31"/>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Tóm tắt: Rút gọn các đoạn văn dài thành nội dung ngắn gọn, rõ ràng.</w:t>
      </w:r>
    </w:p>
    <w:p w14:paraId="74D78885">
      <w:pPr>
        <w:numPr>
          <w:ilvl w:val="0"/>
          <w:numId w:val="31"/>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Tìm kiếm và giải thích thông tin: Giải thích các khái niệm ở mức cơ bản hoặc nâng cao.</w:t>
      </w:r>
    </w:p>
    <w:p w14:paraId="0B9D4EBB">
      <w:pPr>
        <w:numPr>
          <w:ilvl w:val="0"/>
          <w:numId w:val="31"/>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Hội thoại và trò chuyện: Thực hiện các cuộc đối thoại tự nhiên với người dùng.</w:t>
      </w:r>
    </w:p>
    <w:p w14:paraId="2CE20B84">
      <w:pPr>
        <w:numPr>
          <w:ilvl w:val="0"/>
          <w:numId w:val="31"/>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Hỗ trợ học tập và công việc: Giúp viết code, giải quyết vấn đề và nghiên cứu.</w:t>
      </w:r>
    </w:p>
    <w:p w14:paraId="76E0878A">
      <w:pPr>
        <w:rPr>
          <w:color w:val="000000" w:themeColor="text1"/>
          <w:szCs w:val="26"/>
          <w14:textFill>
            <w14:solidFill>
              <w14:schemeClr w14:val="tx1"/>
            </w14:solidFill>
          </w14:textFill>
        </w:rPr>
      </w:pPr>
      <w:r>
        <w:rPr>
          <w:color w:val="000000" w:themeColor="text1"/>
          <w:szCs w:val="26"/>
          <w14:textFill>
            <w14:solidFill>
              <w14:schemeClr w14:val="tx1"/>
            </w14:solidFill>
          </w14:textFill>
        </w:rPr>
        <w:t>LLMs phân tích văn bản đầu vào, dự đoán các từ tiếp theo hợp lý nhất, và sinh ra câu trả lời mạch lạc, phù hợp ngữ cảnh, khiến chúng trở thành công cụ đa năng cho giao tiếp, sáng tạo và giải quyết vấn đề.</w:t>
      </w:r>
    </w:p>
    <w:p w14:paraId="1EBCA901">
      <w:pPr>
        <w:rPr>
          <w:color w:val="000000" w:themeColor="text1"/>
          <w:szCs w:val="26"/>
          <w14:textFill>
            <w14:solidFill>
              <w14:schemeClr w14:val="tx1"/>
            </w14:solidFill>
          </w14:textFill>
        </w:rPr>
      </w:pPr>
    </w:p>
    <w:p w14:paraId="46AC462F">
      <w:pPr>
        <w:jc w:val="cente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Do LLMs act rationally? (Liệu LLMs có hành động một cách hợp lý không?)</w:t>
      </w:r>
    </w:p>
    <w:p w14:paraId="5A0D431A">
      <w:pPr>
        <w:rPr>
          <w:color w:val="000000" w:themeColor="text1"/>
          <w:szCs w:val="26"/>
          <w14:textFill>
            <w14:solidFill>
              <w14:schemeClr w14:val="tx1"/>
            </w14:solidFill>
          </w14:textFill>
        </w:rPr>
      </w:pPr>
      <w:r>
        <w:rPr>
          <w:color w:val="000000" w:themeColor="text1"/>
          <w:szCs w:val="26"/>
          <w14:textFill>
            <w14:solidFill>
              <w14:schemeClr w14:val="tx1"/>
            </w14:solidFill>
          </w14:textFill>
        </w:rPr>
        <w:t>Theo nghĩa truyền thống trong trí tuệ nhân tạo, một tác nhân “hợp lý” (rational agent) là tác nhân luôn chọn hành động tối ưu để đạt được mục tiêu của mình dựa trên thông tin có sẵn.</w:t>
      </w:r>
    </w:p>
    <w:p w14:paraId="49D427F8">
      <w:pPr>
        <w:rPr>
          <w:color w:val="000000" w:themeColor="text1"/>
          <w:szCs w:val="26"/>
          <w14:textFill>
            <w14:solidFill>
              <w14:schemeClr w14:val="tx1"/>
            </w14:solidFill>
          </w14:textFill>
        </w:rPr>
      </w:pPr>
      <w:r>
        <w:rPr>
          <w:color w:val="000000" w:themeColor="text1"/>
          <w:szCs w:val="26"/>
          <w14:textFill>
            <w14:solidFill>
              <w14:schemeClr w14:val="tx1"/>
            </w14:solidFill>
          </w14:textFill>
        </w:rPr>
        <w:t>LLMs thì khác:</w:t>
      </w:r>
    </w:p>
    <w:p w14:paraId="6B0E21AB">
      <w:pPr>
        <w:numPr>
          <w:ilvl w:val="0"/>
          <w:numId w:val="32"/>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Không có mục tiêu nội tại – LLMs không tự đặt ra mục đích. Chúng chỉ dự đoán từ kế tiếp trong văn bản dựa trên xác suất thống kê được học từ dữ liệu.</w:t>
      </w:r>
    </w:p>
    <w:p w14:paraId="182E8F64">
      <w:pPr>
        <w:numPr>
          <w:ilvl w:val="0"/>
          <w:numId w:val="32"/>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Không đánh giá hậu quả dài hạn – Khi tạo ra câu trả lời, chúng không suy nghĩ xem kết quả đó có giúp “đạt mục tiêu” hay không, mà chỉ tập trung vào việc tạo ra chuỗi từ hợp lý trong ngữ cảnh.</w:t>
      </w:r>
    </w:p>
    <w:p w14:paraId="4D3FA2F4">
      <w:pPr>
        <w:numPr>
          <w:ilvl w:val="0"/>
          <w:numId w:val="32"/>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Hành vi có vẻ hợp lý – Vì LLMs được huấn luyện trên kho dữ liệu khổng lồ từ con người, nên đầu ra thường trông hợp lý, logic và thuyết phục. Tuy nhiên, đây là sự bắt chước hợp lý chứ không phải sự suy luận thực sự.</w:t>
      </w:r>
    </w:p>
    <w:p w14:paraId="1D5B4A40">
      <w:pPr>
        <w:rPr>
          <w:color w:val="000000" w:themeColor="text1"/>
          <w:szCs w:val="26"/>
          <w14:textFill>
            <w14:solidFill>
              <w14:schemeClr w14:val="tx1"/>
            </w14:solidFill>
          </w14:textFill>
        </w:rPr>
      </w:pPr>
      <w:r>
        <w:rPr>
          <w:color w:val="000000" w:themeColor="text1"/>
          <w:szCs w:val="26"/>
          <w14:textFill>
            <w14:solidFill>
              <w14:schemeClr w14:val="tx1"/>
            </w14:solidFill>
          </w14:textFill>
        </w:rPr>
        <w:t>LLMs không thật sự hành động một cách hợp lý như con người hoặc một tác nhân AI có mục tiêu rõ ràng, mà chỉ tái hiện lại sự hợp lý dựa trên mẫu dữ liệu chúng đã học.</w:t>
      </w:r>
    </w:p>
    <w:p w14:paraId="523C4A66">
      <w:pPr>
        <w:rPr>
          <w:color w:val="000000" w:themeColor="text1"/>
          <w:szCs w:val="26"/>
          <w14:textFill>
            <w14:solidFill>
              <w14:schemeClr w14:val="tx1"/>
            </w14:solidFill>
          </w14:textFill>
        </w:rPr>
      </w:pPr>
    </w:p>
    <w:p w14:paraId="741213C6">
      <w:pPr>
        <w:rPr>
          <w:color w:val="000000" w:themeColor="text1"/>
          <w:szCs w:val="26"/>
          <w14:textFill>
            <w14:solidFill>
              <w14:schemeClr w14:val="tx1"/>
            </w14:solidFill>
          </w14:textFill>
        </w:rPr>
      </w:pPr>
      <w:r>
        <w:rPr>
          <w:b/>
          <w:bCs/>
          <w:color w:val="000000" w:themeColor="text1"/>
          <w:sz w:val="36"/>
          <w:szCs w:val="36"/>
          <w14:textFill>
            <w14:solidFill>
              <w14:schemeClr w14:val="tx1"/>
            </w14:solidFill>
          </w14:textFill>
        </w:rPr>
        <w:t>1. Liệu một LLM hiện đại có vượt qua được Turing Test không?</w:t>
      </w:r>
      <w:r>
        <w:rPr>
          <w:color w:val="000000" w:themeColor="text1"/>
          <w:szCs w:val="26"/>
          <w14:textFill>
            <w14:solidFill>
              <w14:schemeClr w14:val="tx1"/>
            </w14:solidFill>
          </w14:textFill>
        </w:rPr>
        <w:br w:type="textWrapping"/>
      </w:r>
      <w:r>
        <w:rPr>
          <w:color w:val="000000" w:themeColor="text1"/>
          <w:szCs w:val="26"/>
          <w14:textFill>
            <w14:solidFill>
              <w14:schemeClr w14:val="tx1"/>
            </w14:solidFill>
          </w14:textFill>
        </w:rPr>
        <w:t>Các LLM hiện đại (như GPT-4, GPT-5) đã tiến rất gần đến việc vượt qua Turing Test trong nhiều tình huống. Khi trò chuyện tự nhiên, chúng có thể tạo ra ngôn ngữ trôi chảy, logic và phù hợp với ngữ cảnh, khiến nhiều người khó phân biệt được với con người. Tuy nhiên, trong những cuộc trò chuyện dài, phức tạp hoặc liên quan đến trải nghiệm, cảm xúc thực sự, LLM vẫn có thể để lộ ra điểm hạn chế.</w:t>
      </w:r>
    </w:p>
    <w:p w14:paraId="748D9394">
      <w:pPr>
        <w:rPr>
          <w:color w:val="000000" w:themeColor="text1"/>
          <w:szCs w:val="26"/>
          <w14:textFill>
            <w14:solidFill>
              <w14:schemeClr w14:val="tx1"/>
            </w14:solidFill>
          </w14:textFill>
        </w:rPr>
      </w:pPr>
      <w:r>
        <w:rPr>
          <w:b/>
          <w:bCs/>
          <w:color w:val="000000" w:themeColor="text1"/>
          <w:sz w:val="36"/>
          <w:szCs w:val="36"/>
          <w14:textFill>
            <w14:solidFill>
              <w14:schemeClr w14:val="tx1"/>
            </w14:solidFill>
          </w14:textFill>
        </w:rPr>
        <w:t>2. Liệu mình có bị “đánh lừa” không?</w:t>
      </w:r>
      <w:r>
        <w:rPr>
          <w:color w:val="000000" w:themeColor="text1"/>
          <w:szCs w:val="26"/>
          <w14:textFill>
            <w14:solidFill>
              <w14:schemeClr w14:val="tx1"/>
            </w14:solidFill>
          </w14:textFill>
        </w:rPr>
        <w:br w:type="textWrapping"/>
      </w:r>
      <w:r>
        <w:rPr>
          <w:color w:val="000000" w:themeColor="text1"/>
          <w:szCs w:val="26"/>
          <w14:textFill>
            <w14:solidFill>
              <w14:schemeClr w14:val="tx1"/>
            </w14:solidFill>
          </w14:textFill>
        </w:rPr>
        <w:t>Trong một số tình huống ngắn hoặc về kiến thức phổ thông, có thể mình sẽ bị “đánh lừa” vì LLM trả lời rất giống con người. Nhưng nếu khai thác sâu hơn vào sự hiểu biết ngữ cảnh, kinh nghiệm cá nhân hoặc trực giác xã hội, mình vẫn nhận ra sự khác biệt.</w:t>
      </w:r>
    </w:p>
    <w:p w14:paraId="76639052">
      <w:pPr>
        <w:rPr>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3. Tại sao có thể hoặc không thể vượt qua bài kiểm tra này?</w:t>
      </w:r>
    </w:p>
    <w:p w14:paraId="64A487DB">
      <w:pPr>
        <w:numPr>
          <w:ilvl w:val="0"/>
          <w:numId w:val="33"/>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Có thể vượt qua</w:t>
      </w:r>
      <w:r>
        <w:rPr>
          <w:color w:val="000000" w:themeColor="text1"/>
          <w:szCs w:val="26"/>
          <w14:textFill>
            <w14:solidFill>
              <w14:schemeClr w14:val="tx1"/>
            </w14:solidFill>
          </w14:textFill>
        </w:rPr>
        <w:t>: vì LLM có khả năng học từ khối lượng dữ liệu khổng lồ, mô phỏng cách viết, cách nói và tư duy của con người.</w:t>
      </w:r>
    </w:p>
    <w:p w14:paraId="16FCD652">
      <w:pPr>
        <w:numPr>
          <w:ilvl w:val="0"/>
          <w:numId w:val="33"/>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Chưa hoàn toàn vượt qua</w:t>
      </w:r>
      <w:r>
        <w:rPr>
          <w:color w:val="000000" w:themeColor="text1"/>
          <w:szCs w:val="26"/>
          <w14:textFill>
            <w14:solidFill>
              <w14:schemeClr w14:val="tx1"/>
            </w14:solidFill>
          </w14:textFill>
        </w:rPr>
        <w:t>: vì chúng không có “ý thức”, không có trải nghiệm thực tế hay cảm xúc thật sự, nên đôi khi trả lời máy móc, thiếu chiều sâu trải nghiệm.</w:t>
      </w:r>
    </w:p>
    <w:p w14:paraId="7CB6C1A1">
      <w:pPr>
        <w:rPr>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4. Điều này có ý nghĩa gì với AGI và Narrow AI?</w:t>
      </w:r>
    </w:p>
    <w:p w14:paraId="0A2F4663">
      <w:pPr>
        <w:numPr>
          <w:ilvl w:val="0"/>
          <w:numId w:val="34"/>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Nếu một LLM có thể vượt qua Turing Test trong nhiều ngữ cảnh, điều đó cho thấy Narrow AI (AI chuyên biệt) đã đạt mức độ rất cao trong việc xử lý ngôn ngữ và mô phỏng tư duy con người.</w:t>
      </w:r>
    </w:p>
    <w:p w14:paraId="52ABF20C">
      <w:pPr>
        <w:numPr>
          <w:ilvl w:val="0"/>
          <w:numId w:val="34"/>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Tuy nhiên, vượt qua Turing Test không đồng nghĩa với AGI. AGI đòi hỏi khả năng suy nghĩ linh hoạt, hiểu biết thế giới, học hỏi đa lĩnh vực và tự đưa ra mục tiêu. LLM hiện tại vẫn chủ yếu là Narrow AI – mạnh trong ngôn ngữ nhưng chưa thực sự “tư duy” như con người.</w:t>
      </w:r>
    </w:p>
    <w:p w14:paraId="5E10A956">
      <w:pPr>
        <w:rPr>
          <w:color w:val="000000" w:themeColor="text1"/>
          <w:szCs w:val="26"/>
          <w14:textFill>
            <w14:solidFill>
              <w14:schemeClr w14:val="tx1"/>
            </w14:solidFill>
          </w14:textFill>
        </w:rPr>
      </w:pPr>
    </w:p>
    <w:p w14:paraId="76FB6F74">
      <w:pPr>
        <w:rPr>
          <w:color w:val="000000" w:themeColor="text1"/>
          <w:szCs w:val="26"/>
          <w14:textFill>
            <w14:solidFill>
              <w14:schemeClr w14:val="tx1"/>
            </w14:solidFill>
          </w14:textFill>
        </w:rPr>
      </w:pPr>
      <w:r>
        <w:rPr>
          <w:b/>
          <w:bCs/>
          <w:color w:val="000000" w:themeColor="text1"/>
          <w:sz w:val="36"/>
          <w:szCs w:val="36"/>
          <w14:textFill>
            <w14:solidFill>
              <w14:schemeClr w14:val="tx1"/>
            </w14:solidFill>
          </w14:textFill>
        </w:rPr>
        <w:t>Cách chúng ta hiện nay đánh giá hiệu suất của LLMs</w:t>
      </w:r>
      <w:r>
        <w:rPr>
          <w:color w:val="000000" w:themeColor="text1"/>
          <w:szCs w:val="26"/>
          <w14:textFill>
            <w14:solidFill>
              <w14:schemeClr w14:val="tx1"/>
            </w14:solidFill>
          </w14:textFill>
        </w:rPr>
        <w:br w:type="textWrapping"/>
      </w:r>
      <w:r>
        <w:rPr>
          <w:color w:val="000000" w:themeColor="text1"/>
          <w:szCs w:val="26"/>
          <w14:textFill>
            <w14:solidFill>
              <w14:schemeClr w14:val="tx1"/>
            </w14:solidFill>
          </w14:textFill>
        </w:rPr>
        <w:t xml:space="preserve">Hiện tại, hiệu suất của các mô hình ngôn ngữ lớn (LLMs) thường được kiểm tra thông qua nhiều </w:t>
      </w:r>
      <w:r>
        <w:rPr>
          <w:b/>
          <w:bCs/>
          <w:color w:val="000000" w:themeColor="text1"/>
          <w:szCs w:val="26"/>
          <w14:textFill>
            <w14:solidFill>
              <w14:schemeClr w14:val="tx1"/>
            </w14:solidFill>
          </w14:textFill>
        </w:rPr>
        <w:t>benchmark (bộ đánh giá chuẩn)</w:t>
      </w:r>
      <w:r>
        <w:rPr>
          <w:color w:val="000000" w:themeColor="text1"/>
          <w:szCs w:val="26"/>
          <w14:textFill>
            <w14:solidFill>
              <w14:schemeClr w14:val="tx1"/>
            </w14:solidFill>
          </w14:textFill>
        </w:rPr>
        <w:t xml:space="preserve">. Một trong những nền tảng phổ biến nhất là </w:t>
      </w:r>
      <w:r>
        <w:rPr>
          <w:b/>
          <w:bCs/>
          <w:color w:val="000000" w:themeColor="text1"/>
          <w:szCs w:val="26"/>
          <w14:textFill>
            <w14:solidFill>
              <w14:schemeClr w14:val="tx1"/>
            </w14:solidFill>
          </w14:textFill>
        </w:rPr>
        <w:t>Open LLM Leaderboard của Hugging Face</w:t>
      </w:r>
      <w:r>
        <w:rPr>
          <w:color w:val="000000" w:themeColor="text1"/>
          <w:szCs w:val="26"/>
          <w14:textFill>
            <w14:solidFill>
              <w14:schemeClr w14:val="tx1"/>
            </w14:solidFill>
          </w14:textFill>
        </w:rPr>
        <w:t>.</w:t>
      </w:r>
    </w:p>
    <w:p w14:paraId="26EFB2A6">
      <w:pPr>
        <w:numPr>
          <w:ilvl w:val="0"/>
          <w:numId w:val="35"/>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Nguyên tắc</w:t>
      </w:r>
      <w:r>
        <w:rPr>
          <w:color w:val="000000" w:themeColor="text1"/>
          <w:szCs w:val="26"/>
          <w14:textFill>
            <w14:solidFill>
              <w14:schemeClr w14:val="tx1"/>
            </w14:solidFill>
          </w14:textFill>
        </w:rPr>
        <w:t>: các mô hình sẽ được kiểm tra trên nhiều tập dữ liệu và nhiệm vụ khác nhau để đo khả năng hiểu ngôn ngữ, suy luận, kiến thức và tính nhất quán.</w:t>
      </w:r>
    </w:p>
    <w:p w14:paraId="54A5475F">
      <w:pPr>
        <w:numPr>
          <w:ilvl w:val="0"/>
          <w:numId w:val="35"/>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Các thang đo chính</w:t>
      </w:r>
      <w:r>
        <w:rPr>
          <w:color w:val="000000" w:themeColor="text1"/>
          <w:szCs w:val="26"/>
          <w14:textFill>
            <w14:solidFill>
              <w14:schemeClr w14:val="tx1"/>
            </w14:solidFill>
          </w14:textFill>
        </w:rPr>
        <w:t>:</w:t>
      </w:r>
    </w:p>
    <w:p w14:paraId="63AFE2C6">
      <w:pPr>
        <w:numPr>
          <w:ilvl w:val="1"/>
          <w:numId w:val="35"/>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MMLU (Massive Multitask Language Understanding)</w:t>
      </w:r>
      <w:r>
        <w:rPr>
          <w:color w:val="000000" w:themeColor="text1"/>
          <w:szCs w:val="26"/>
          <w14:textFill>
            <w14:solidFill>
              <w14:schemeClr w14:val="tx1"/>
            </w14:solidFill>
          </w14:textFill>
        </w:rPr>
        <w:t xml:space="preserve"> → kiểm tra hiểu biết đa lĩnh vực (từ lịch sử, toán, khoa học đến luật).</w:t>
      </w:r>
    </w:p>
    <w:p w14:paraId="6D9BA8E8">
      <w:pPr>
        <w:numPr>
          <w:ilvl w:val="1"/>
          <w:numId w:val="35"/>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HellaSwag</w:t>
      </w:r>
      <w:r>
        <w:rPr>
          <w:color w:val="000000" w:themeColor="text1"/>
          <w:szCs w:val="26"/>
          <w14:textFill>
            <w14:solidFill>
              <w14:schemeClr w14:val="tx1"/>
            </w14:solidFill>
          </w14:textFill>
        </w:rPr>
        <w:t xml:space="preserve"> → đánh giá khả năng suy luận thông thường (commonsense reasoning).</w:t>
      </w:r>
    </w:p>
    <w:p w14:paraId="07ABCA77">
      <w:pPr>
        <w:numPr>
          <w:ilvl w:val="1"/>
          <w:numId w:val="35"/>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ARC (AI2 Reasoning Challenge)</w:t>
      </w:r>
      <w:r>
        <w:rPr>
          <w:color w:val="000000" w:themeColor="text1"/>
          <w:szCs w:val="26"/>
          <w14:textFill>
            <w14:solidFill>
              <w14:schemeClr w14:val="tx1"/>
            </w14:solidFill>
          </w14:textFill>
        </w:rPr>
        <w:t xml:space="preserve"> → kiểm tra khả năng trả lời câu hỏi khoa học ở cấp tiểu học và trung học.</w:t>
      </w:r>
    </w:p>
    <w:p w14:paraId="6482E635">
      <w:pPr>
        <w:numPr>
          <w:ilvl w:val="1"/>
          <w:numId w:val="35"/>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TruthfulQA</w:t>
      </w:r>
      <w:r>
        <w:rPr>
          <w:color w:val="000000" w:themeColor="text1"/>
          <w:szCs w:val="26"/>
          <w14:textFill>
            <w14:solidFill>
              <w14:schemeClr w14:val="tx1"/>
            </w14:solidFill>
          </w14:textFill>
        </w:rPr>
        <w:t xml:space="preserve"> → đo khả năng tránh đưa ra thông tin sai lệch.</w:t>
      </w:r>
    </w:p>
    <w:p w14:paraId="0CC67B30">
      <w:pPr>
        <w:numPr>
          <w:ilvl w:val="1"/>
          <w:numId w:val="35"/>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Ngoài ra còn có các bài test về lập trình, dịch thuật, toán học, hoặc theo ngôn ngữ cụ thể.</w:t>
      </w:r>
    </w:p>
    <w:p w14:paraId="3570A48C">
      <w:pPr>
        <w:numPr>
          <w:ilvl w:val="0"/>
          <w:numId w:val="35"/>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Ý nghĩa</w:t>
      </w:r>
      <w:r>
        <w:rPr>
          <w:color w:val="000000" w:themeColor="text1"/>
          <w:szCs w:val="26"/>
          <w14:textFill>
            <w14:solidFill>
              <w14:schemeClr w14:val="tx1"/>
            </w14:solidFill>
          </w14:textFill>
        </w:rPr>
        <w:t>: nhờ bảng xếp hạng này, ta có thể so sánh khách quan giữa các mô hình, xem mô hình nào mạnh hơn ở từng kỹ năng. Tuy nhiên, nó vẫn chỉ là kiểm tra “trên giấy”, chưa phản ánh đầy đủ cách mô hình hoạt động trong đời sống thực.</w:t>
      </w:r>
    </w:p>
    <w:p w14:paraId="19B1EA03">
      <w:pPr>
        <w:rPr>
          <w:color w:val="000000" w:themeColor="text1"/>
          <w:szCs w:val="26"/>
          <w14:textFill>
            <w14:solidFill>
              <w14:schemeClr w14:val="tx1"/>
            </w14:solidFill>
          </w14:textFill>
        </w:rPr>
      </w:pPr>
    </w:p>
    <w:p w14:paraId="12FA7C30">
      <w:pP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How do you think LLMs will affect the value of being able to write assays as taught in high school?</w:t>
      </w:r>
    </w:p>
    <w:p w14:paraId="2E7AFACE">
      <w:pPr>
        <w:rPr>
          <w:color w:val="000000" w:themeColor="text1"/>
          <w:szCs w:val="26"/>
          <w14:textFill>
            <w14:solidFill>
              <w14:schemeClr w14:val="tx1"/>
            </w14:solidFill>
          </w14:textFill>
        </w:rPr>
      </w:pPr>
      <w:r>
        <w:rPr>
          <w:color w:val="000000" w:themeColor="text1"/>
          <w:szCs w:val="26"/>
          <w14:textFill>
            <w14:solidFill>
              <w14:schemeClr w14:val="tx1"/>
            </w14:solidFill>
          </w14:textFill>
        </w:rPr>
        <w:t>LLMs chắc chắn sẽ làm thay đổi cách chúng ta nhìn nhận về kỹ năng viết luận.</w:t>
      </w:r>
    </w:p>
    <w:p w14:paraId="3EF4819C">
      <w:pPr>
        <w:numPr>
          <w:ilvl w:val="0"/>
          <w:numId w:val="36"/>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Giảm bớt gánh nặng kỹ thuật</w:t>
      </w:r>
      <w:r>
        <w:rPr>
          <w:color w:val="000000" w:themeColor="text1"/>
          <w:szCs w:val="26"/>
          <w14:textFill>
            <w14:solidFill>
              <w14:schemeClr w14:val="tx1"/>
            </w14:solidFill>
          </w14:textFill>
        </w:rPr>
        <w:t>: Trước đây, học sinh phải tự mình luyện tập cách triển khai ý tưởng, sắp xếp luận điểm, viết câu cho mạch lạc. Giờ đây, LLMs có thể hỗ trợ tạo dàn ý, gợi ý từ ngữ, hoặc thậm chí viết cả bài mẫu. Điều này có thể khiến kỹ năng viết thuần túy bị coi nhẹ hơn.</w:t>
      </w:r>
    </w:p>
    <w:p w14:paraId="451D102B">
      <w:pPr>
        <w:numPr>
          <w:ilvl w:val="0"/>
          <w:numId w:val="36"/>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Tăng giá trị của tư duy phản biện</w:t>
      </w:r>
      <w:r>
        <w:rPr>
          <w:color w:val="000000" w:themeColor="text1"/>
          <w:szCs w:val="26"/>
          <w14:textFill>
            <w14:solidFill>
              <w14:schemeClr w14:val="tx1"/>
            </w14:solidFill>
          </w14:textFill>
        </w:rPr>
        <w:t xml:space="preserve">: Viết luận không chỉ là đặt câu chữ, mà còn là khả năng </w:t>
      </w:r>
      <w:r>
        <w:rPr>
          <w:b/>
          <w:bCs/>
          <w:color w:val="000000" w:themeColor="text1"/>
          <w:szCs w:val="26"/>
          <w14:textFill>
            <w14:solidFill>
              <w14:schemeClr w14:val="tx1"/>
            </w14:solidFill>
          </w14:textFill>
        </w:rPr>
        <w:t>tư duy, phân tích, chọn lọc và phản biện</w:t>
      </w:r>
      <w:r>
        <w:rPr>
          <w:color w:val="000000" w:themeColor="text1"/>
          <w:szCs w:val="26"/>
          <w14:textFill>
            <w14:solidFill>
              <w14:schemeClr w14:val="tx1"/>
            </w14:solidFill>
          </w14:textFill>
        </w:rPr>
        <w:t>. Khi LLMs lo phần ngôn ngữ, thì phần “giá trị con người” nằm ở chỗ học sinh biết đánh giá thông tin nào quan trọng, có góc nhìn riêng, và biết kiểm chứng tính đúng sai của dữ liệu.</w:t>
      </w:r>
    </w:p>
    <w:p w14:paraId="07021AF0">
      <w:pPr>
        <w:numPr>
          <w:ilvl w:val="0"/>
          <w:numId w:val="36"/>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Chuyển dịch mục tiêu dạy viết</w:t>
      </w:r>
      <w:r>
        <w:rPr>
          <w:color w:val="000000" w:themeColor="text1"/>
          <w:szCs w:val="26"/>
          <w14:textFill>
            <w14:solidFill>
              <w14:schemeClr w14:val="tx1"/>
            </w14:solidFill>
          </w14:textFill>
        </w:rPr>
        <w:t xml:space="preserve">: Thay vì chỉ rèn viết câu cú hay ngữ pháp, việc học viết trong trường phổ thông sẽ dần nhấn mạnh hơn vào việc </w:t>
      </w:r>
      <w:r>
        <w:rPr>
          <w:b/>
          <w:bCs/>
          <w:color w:val="000000" w:themeColor="text1"/>
          <w:szCs w:val="26"/>
          <w14:textFill>
            <w14:solidFill>
              <w14:schemeClr w14:val="tx1"/>
            </w14:solidFill>
          </w14:textFill>
        </w:rPr>
        <w:t>rèn tư duy, lập luận logic và sáng tạo ý tưởng</w:t>
      </w:r>
      <w:r>
        <w:rPr>
          <w:color w:val="000000" w:themeColor="text1"/>
          <w:szCs w:val="26"/>
          <w14:textFill>
            <w14:solidFill>
              <w14:schemeClr w14:val="tx1"/>
            </w14:solidFill>
          </w14:textFill>
        </w:rPr>
        <w:t>, còn LLMs được dùng như công cụ hỗ trợ.</w:t>
      </w:r>
    </w:p>
    <w:p w14:paraId="1C69EC00">
      <w:pPr>
        <w:rPr>
          <w:color w:val="000000" w:themeColor="text1"/>
          <w:szCs w:val="26"/>
          <w14:textFill>
            <w14:solidFill>
              <w14:schemeClr w14:val="tx1"/>
            </w14:solidFill>
          </w14:textFill>
        </w:rPr>
      </w:pPr>
    </w:p>
    <w:p w14:paraId="2BDF554A">
      <w:pP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LLMs write computer code. What does this mean for the value of learning to code?</w:t>
      </w:r>
    </w:p>
    <w:p w14:paraId="31D7C3A3">
      <w:p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Ý nghĩa của việc LLMs có thể viết code đối với giá trị của việc học lập trình</w:t>
      </w:r>
    </w:p>
    <w:p w14:paraId="3D791031">
      <w:pPr>
        <w:numPr>
          <w:ilvl w:val="0"/>
          <w:numId w:val="37"/>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Không làm mất giá trị của việc học lập trình</w:t>
      </w:r>
      <w:r>
        <w:rPr>
          <w:color w:val="000000" w:themeColor="text1"/>
          <w:szCs w:val="26"/>
          <w14:textFill>
            <w14:solidFill>
              <w14:schemeClr w14:val="tx1"/>
            </w14:solidFill>
          </w14:textFill>
        </w:rPr>
        <w:t>: Dù LLMs có thể sinh mã nguồn khá nhanh và chính xác, nhưng người học vẫn cần kiến thức lập trình để hiểu, kiểm tra và chỉnh sửa. Nếu không có nền tảng, ta khó phát hiện lỗi hoặc tối ưu giải pháp.</w:t>
      </w:r>
    </w:p>
    <w:p w14:paraId="686F08AE">
      <w:pPr>
        <w:numPr>
          <w:ilvl w:val="0"/>
          <w:numId w:val="37"/>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Thay đổi vai trò của người lập trình viên</w:t>
      </w:r>
      <w:r>
        <w:rPr>
          <w:color w:val="000000" w:themeColor="text1"/>
          <w:szCs w:val="26"/>
          <w14:textFill>
            <w14:solidFill>
              <w14:schemeClr w14:val="tx1"/>
            </w14:solidFill>
          </w14:textFill>
        </w:rPr>
        <w:t xml:space="preserve">: Thay vì tập trung vào việc viết từng dòng code cơ bản, giá trị sẽ chuyển sang </w:t>
      </w:r>
      <w:r>
        <w:rPr>
          <w:b/>
          <w:bCs/>
          <w:color w:val="000000" w:themeColor="text1"/>
          <w:szCs w:val="26"/>
          <w14:textFill>
            <w14:solidFill>
              <w14:schemeClr w14:val="tx1"/>
            </w14:solidFill>
          </w14:textFill>
        </w:rPr>
        <w:t>tư duy thuật toán, thiết kế hệ thống, phân tích vấn đề và kiểm định chất lượng code</w:t>
      </w:r>
      <w:r>
        <w:rPr>
          <w:color w:val="000000" w:themeColor="text1"/>
          <w:szCs w:val="26"/>
          <w14:textFill>
            <w14:solidFill>
              <w14:schemeClr w14:val="tx1"/>
            </w14:solidFill>
          </w14:textFill>
        </w:rPr>
        <w:t>. Người học lập trình sẽ dùng LLM như một công cụ tăng tốc thay vì thay thế hoàn toàn.</w:t>
      </w:r>
    </w:p>
    <w:p w14:paraId="06ACF619">
      <w:pPr>
        <w:numPr>
          <w:ilvl w:val="0"/>
          <w:numId w:val="37"/>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Mở rộng khả năng sáng tạo</w:t>
      </w:r>
      <w:r>
        <w:rPr>
          <w:color w:val="000000" w:themeColor="text1"/>
          <w:szCs w:val="26"/>
          <w14:textFill>
            <w14:solidFill>
              <w14:schemeClr w14:val="tx1"/>
            </w14:solidFill>
          </w14:textFill>
        </w:rPr>
        <w:t>: Khi việc viết code “cơ bản” được tự động hóa, người học có thể tập trung hơn vào những phần sáng tạo, như xây dựng sản phẩm mới, tích hợp AI, hoặc giải quyết những vấn đề thực tiễn phức tạp.</w:t>
      </w:r>
    </w:p>
    <w:p w14:paraId="6AB6CA55">
      <w:pPr>
        <w:rPr>
          <w:color w:val="000000" w:themeColor="text1"/>
          <w:szCs w:val="26"/>
          <w14:textFill>
            <w14:solidFill>
              <w14:schemeClr w14:val="tx1"/>
            </w14:solidFill>
          </w14:textFill>
        </w:rPr>
      </w:pPr>
    </w:p>
    <w:p w14:paraId="3469CC5D">
      <w:pP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When should students be allowed to use the</w:t>
      </w:r>
    </w:p>
    <w:p w14:paraId="59D1D6DD">
      <w:pP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following tools? Give reasons for your decision.</w:t>
      </w:r>
    </w:p>
    <w:p w14:paraId="622CB646">
      <w:pP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 A pocket calculator</w:t>
      </w:r>
    </w:p>
    <w:p w14:paraId="68597B09">
      <w:pP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 LLMs (to answer homework questions and write assays)</w:t>
      </w:r>
    </w:p>
    <w:p w14:paraId="4BD1FFC8">
      <w:pP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 LLMs to write or support writing code</w:t>
      </w:r>
    </w:p>
    <w:p w14:paraId="524E6AA1">
      <w:p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1. Máy tính bỏ túi (Pocket calculator)</w:t>
      </w:r>
      <w:r>
        <w:rPr>
          <w:color w:val="000000" w:themeColor="text1"/>
          <w:szCs w:val="26"/>
          <w14:textFill>
            <w14:solidFill>
              <w14:schemeClr w14:val="tx1"/>
            </w14:solidFill>
          </w14:textFill>
        </w:rPr>
        <w:br w:type="textWrapping"/>
      </w:r>
      <w:r>
        <w:rPr>
          <w:color w:val="000000" w:themeColor="text1"/>
          <w:szCs w:val="26"/>
          <w14:textFill>
            <w14:solidFill>
              <w14:schemeClr w14:val="tx1"/>
            </w14:solidFill>
          </w14:textFill>
        </w:rPr>
        <w:t>Học sinh nên được phép dùng máy tính bỏ túi khi đã nắm chắc những phép tính cơ bản. Ở bậc tiểu học, cần rèn kỹ năng cộng, trừ, nhân, chia bằng tay để phát triển tư duy số học. Tuy nhiên, ở bậc trung học trở lên, khi gặp các bài toán phức tạp (đại số, lượng giác, xác suất, thống kê), việc dùng máy tính bỏ túi giúp tiết kiệm thời gian và tập trung vào tư duy giải quyết vấn đề thay vì thao tác tính toán.</w:t>
      </w:r>
    </w:p>
    <w:p w14:paraId="255D8D90">
      <w:p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2. LLMs để trả lời câu hỏi về bài tập hoặc viết luận (essay)</w:t>
      </w:r>
      <w:r>
        <w:rPr>
          <w:color w:val="000000" w:themeColor="text1"/>
          <w:szCs w:val="26"/>
          <w14:textFill>
            <w14:solidFill>
              <w14:schemeClr w14:val="tx1"/>
            </w14:solidFill>
          </w14:textFill>
        </w:rPr>
        <w:br w:type="textWrapping"/>
      </w:r>
      <w:r>
        <w:rPr>
          <w:color w:val="000000" w:themeColor="text1"/>
          <w:szCs w:val="26"/>
          <w14:textFill>
            <w14:solidFill>
              <w14:schemeClr w14:val="tx1"/>
            </w14:solidFill>
          </w14:textFill>
        </w:rPr>
        <w:t>Học sinh có thể sử dụng LLMs như một công cụ tham khảo, đặc biệt từ cấp trung học phổ thông trở đi. Tuy nhiên, cần có quy định rõ ràng: LLMs chỉ nên hỗ trợ gợi ý ý tưởng, giải thích khái niệm hoặc cung cấp ví dụ. Nếu để LLM viết toàn bộ câu trả lời, học sinh sẽ mất đi cơ hội rèn luyện kỹ năng tư duy, phân tích và sáng tạo ngôn ngữ.</w:t>
      </w:r>
    </w:p>
    <w:p w14:paraId="110C9672">
      <w:p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3. LLMs để viết hoặc hỗ trợ viết code</w:t>
      </w:r>
      <w:r>
        <w:rPr>
          <w:color w:val="000000" w:themeColor="text1"/>
          <w:szCs w:val="26"/>
          <w14:textFill>
            <w14:solidFill>
              <w14:schemeClr w14:val="tx1"/>
            </w14:solidFill>
          </w14:textFill>
        </w:rPr>
        <w:br w:type="textWrapping"/>
      </w:r>
      <w:r>
        <w:rPr>
          <w:color w:val="000000" w:themeColor="text1"/>
          <w:szCs w:val="26"/>
          <w14:textFill>
            <w14:solidFill>
              <w14:schemeClr w14:val="tx1"/>
            </w14:solidFill>
          </w14:textFill>
        </w:rPr>
        <w:t xml:space="preserve">Công cụ này nên được cho phép ngay từ khi học sinh bắt đầu học lập trình. Viết code với sự hỗ trợ của LLM giúp các em nhanh chóng thử nghiệm ý tưởng và học qua ví dụ thực tế. Tuy nhiên, việc sử dụng cần đi kèm với việc </w:t>
      </w:r>
      <w:r>
        <w:rPr>
          <w:b/>
          <w:bCs/>
          <w:color w:val="000000" w:themeColor="text1"/>
          <w:szCs w:val="26"/>
          <w14:textFill>
            <w14:solidFill>
              <w14:schemeClr w14:val="tx1"/>
            </w14:solidFill>
          </w14:textFill>
        </w:rPr>
        <w:t>giải thích và hiểu</w:t>
      </w:r>
      <w:r>
        <w:rPr>
          <w:color w:val="000000" w:themeColor="text1"/>
          <w:szCs w:val="26"/>
          <w14:textFill>
            <w14:solidFill>
              <w14:schemeClr w14:val="tx1"/>
            </w14:solidFill>
          </w14:textFill>
        </w:rPr>
        <w:t xml:space="preserve"> đoạn code được sinh ra. Như vậy, học sinh vừa học cú pháp, vừa học cách phân tích logic thay vì chỉ sao chép.</w:t>
      </w:r>
    </w:p>
    <w:p w14:paraId="2AF451AE">
      <w:pPr>
        <w:rPr>
          <w:color w:val="000000" w:themeColor="text1"/>
          <w:szCs w:val="26"/>
          <w14:textFill>
            <w14:solidFill>
              <w14:schemeClr w14:val="tx1"/>
            </w14:solidFill>
          </w14:textFill>
        </w:rPr>
      </w:pPr>
      <w:r>
        <w:rPr>
          <w:color w:val="000000" w:themeColor="text1"/>
          <w:szCs w:val="26"/>
          <w14:textFill>
            <w14:solidFill>
              <w14:schemeClr w14:val="tx1"/>
            </w14:solidFill>
          </w14:textFill>
        </w:rPr>
        <w:t>How are LLMs affected by:</w:t>
      </w:r>
    </w:p>
    <w:p w14:paraId="79EE57E0">
      <w:pPr>
        <w:rPr>
          <w:color w:val="000000" w:themeColor="text1"/>
          <w:szCs w:val="26"/>
          <w14:textFill>
            <w14:solidFill>
              <w14:schemeClr w14:val="tx1"/>
            </w14:solidFill>
          </w14:textFill>
        </w:rPr>
      </w:pPr>
      <w:r>
        <w:rPr>
          <w:color w:val="000000" w:themeColor="text1"/>
          <w:szCs w:val="26"/>
          <w14:textFill>
            <w14:solidFill>
              <w14:schemeClr w14:val="tx1"/>
            </w14:solidFill>
          </w14:textFill>
        </w:rPr>
        <w:t>• Robustness: Black swan vs.</w:t>
      </w:r>
    </w:p>
    <w:p w14:paraId="47AE1A25">
      <w:pPr>
        <w:rPr>
          <w:color w:val="000000" w:themeColor="text1"/>
          <w:szCs w:val="26"/>
          <w14:textFill>
            <w14:solidFill>
              <w14:schemeClr w14:val="tx1"/>
            </w14:solidFill>
          </w14:textFill>
        </w:rPr>
      </w:pPr>
      <w:r>
        <w:rPr>
          <w:color w:val="000000" w:themeColor="text1"/>
          <w:szCs w:val="26"/>
          <w14:textFill>
            <w14:solidFill>
              <w14:schemeClr w14:val="tx1"/>
            </w14:solidFill>
          </w14:textFill>
        </w:rPr>
        <w:t>adversarial robustness</w:t>
      </w:r>
    </w:p>
    <w:p w14:paraId="7D2DDB53">
      <w:pPr>
        <w:rPr>
          <w:color w:val="000000" w:themeColor="text1"/>
          <w:szCs w:val="26"/>
          <w14:textFill>
            <w14:solidFill>
              <w14:schemeClr w14:val="tx1"/>
            </w14:solidFill>
          </w14:textFill>
        </w:rPr>
      </w:pPr>
      <w:r>
        <w:rPr>
          <w:color w:val="000000" w:themeColor="text1"/>
          <w:szCs w:val="26"/>
          <w14:textFill>
            <w14:solidFill>
              <w14:schemeClr w14:val="tx1"/>
            </w14:solidFill>
          </w14:textFill>
        </w:rPr>
        <w:t>• Monitoring AI</w:t>
      </w:r>
    </w:p>
    <w:p w14:paraId="6343EFD8">
      <w:pPr>
        <w:rPr>
          <w:color w:val="000000" w:themeColor="text1"/>
          <w:szCs w:val="26"/>
          <w14:textFill>
            <w14:solidFill>
              <w14:schemeClr w14:val="tx1"/>
            </w14:solidFill>
          </w14:textFill>
        </w:rPr>
      </w:pPr>
      <w:r>
        <w:rPr>
          <w:color w:val="000000" w:themeColor="text1"/>
          <w:szCs w:val="26"/>
          <w14:textFill>
            <w14:solidFill>
              <w14:schemeClr w14:val="tx1"/>
            </w14:solidFill>
          </w14:textFill>
        </w:rPr>
        <w:t>• What about liability?</w:t>
      </w:r>
    </w:p>
    <w:p w14:paraId="40551280">
      <w:pPr>
        <w:rPr>
          <w:color w:val="000000" w:themeColor="text1"/>
          <w:szCs w:val="26"/>
          <w14:textFill>
            <w14:solidFill>
              <w14:schemeClr w14:val="tx1"/>
            </w14:solidFill>
          </w14:textFill>
        </w:rPr>
      </w:pPr>
      <w:r>
        <w:rPr>
          <w:color w:val="000000" w:themeColor="text1"/>
          <w:szCs w:val="26"/>
          <w14:textFill>
            <w14:solidFill>
              <w14:schemeClr w14:val="tx1"/>
            </w14:solidFill>
          </w14:textFill>
        </w:rPr>
        <w:t>• Goal/reward alignment</w:t>
      </w:r>
    </w:p>
    <w:p w14:paraId="1AB39AF5">
      <w:pPr>
        <w:rPr>
          <w:color w:val="000000" w:themeColor="text1"/>
          <w:szCs w:val="26"/>
          <w14:textFill>
            <w14:solidFill>
              <w14:schemeClr w14:val="tx1"/>
            </w14:solidFill>
          </w14:textFill>
        </w:rPr>
      </w:pPr>
      <w:r>
        <w:rPr>
          <w:color w:val="000000" w:themeColor="text1"/>
          <w:szCs w:val="26"/>
          <w14:textFill>
            <w14:solidFill>
              <w14:schemeClr w14:val="tx1"/>
            </w14:solidFill>
          </w14:textFill>
        </w:rPr>
        <w:t>• Reward hacking</w:t>
      </w:r>
    </w:p>
    <w:p w14:paraId="4B673F9C">
      <w:pPr>
        <w:rPr>
          <w:color w:val="000000" w:themeColor="text1"/>
          <w:szCs w:val="26"/>
          <w14:textFill>
            <w14:solidFill>
              <w14:schemeClr w14:val="tx1"/>
            </w14:solidFill>
          </w14:textFill>
        </w:rPr>
      </w:pPr>
      <w:r>
        <w:rPr>
          <w:color w:val="000000" w:themeColor="text1"/>
          <w:szCs w:val="26"/>
          <w14:textFill>
            <w14:solidFill>
              <w14:schemeClr w14:val="tx1"/>
            </w14:solidFill>
          </w14:textFill>
        </w:rPr>
        <w:t>• AGI and instrumental Convergence</w:t>
      </w:r>
    </w:p>
    <w:p w14:paraId="5300169E">
      <w:p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1. Robustness (Tính vững chắc: Black Swan vs. Adversarial robustness)</w:t>
      </w:r>
    </w:p>
    <w:p w14:paraId="45708829">
      <w:pPr>
        <w:numPr>
          <w:ilvl w:val="0"/>
          <w:numId w:val="38"/>
        </w:numPr>
        <w:rPr>
          <w:color w:val="000000" w:themeColor="text1"/>
          <w:szCs w:val="26"/>
          <w14:textFill>
            <w14:solidFill>
              <w14:schemeClr w14:val="tx1"/>
            </w14:solidFill>
          </w14:textFill>
        </w:rPr>
      </w:pPr>
      <w:r>
        <w:rPr>
          <w:i/>
          <w:iCs/>
          <w:color w:val="000000" w:themeColor="text1"/>
          <w:szCs w:val="26"/>
          <w14:textFill>
            <w14:solidFill>
              <w14:schemeClr w14:val="tx1"/>
            </w14:solidFill>
          </w14:textFill>
        </w:rPr>
        <w:t>Black Swan</w:t>
      </w:r>
      <w:r>
        <w:rPr>
          <w:color w:val="000000" w:themeColor="text1"/>
          <w:szCs w:val="26"/>
          <w14:textFill>
            <w14:solidFill>
              <w14:schemeClr w14:val="tx1"/>
            </w14:solidFill>
          </w14:textFill>
        </w:rPr>
        <w:t>: LLMs có thể gặp khó khăn trước các tình huống cực kỳ hiếm hoặc bất ngờ, vì chúng chỉ học từ dữ liệu đã có. Khi gặp trường hợp ngoài “khung huấn luyện”, chúng dễ sinh ra kết quả sai hoặc vô lý.</w:t>
      </w:r>
    </w:p>
    <w:p w14:paraId="092461CB">
      <w:pPr>
        <w:numPr>
          <w:ilvl w:val="0"/>
          <w:numId w:val="38"/>
        </w:numPr>
        <w:rPr>
          <w:color w:val="000000" w:themeColor="text1"/>
          <w:szCs w:val="26"/>
          <w14:textFill>
            <w14:solidFill>
              <w14:schemeClr w14:val="tx1"/>
            </w14:solidFill>
          </w14:textFill>
        </w:rPr>
      </w:pPr>
      <w:r>
        <w:rPr>
          <w:i/>
          <w:iCs/>
          <w:color w:val="000000" w:themeColor="text1"/>
          <w:szCs w:val="26"/>
          <w14:textFill>
            <w14:solidFill>
              <w14:schemeClr w14:val="tx1"/>
            </w14:solidFill>
          </w14:textFill>
        </w:rPr>
        <w:t>Adversarial robustness</w:t>
      </w:r>
      <w:r>
        <w:rPr>
          <w:color w:val="000000" w:themeColor="text1"/>
          <w:szCs w:val="26"/>
          <w14:textFill>
            <w14:solidFill>
              <w14:schemeClr w14:val="tx1"/>
            </w14:solidFill>
          </w14:textFill>
        </w:rPr>
        <w:t>: LLMs dễ bị “đánh lừa” bởi những đầu vào được cố tình thiết kế để gây nhầm lẫn, ví dụ như prompt độc hại hoặc câu hỏi mơ hồ.</w:t>
      </w:r>
    </w:p>
    <w:p w14:paraId="53C85481">
      <w:p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2. Monitoring AI (Giám sát AI)</w:t>
      </w:r>
      <w:r>
        <w:rPr>
          <w:color w:val="000000" w:themeColor="text1"/>
          <w:szCs w:val="26"/>
          <w14:textFill>
            <w14:solidFill>
              <w14:schemeClr w14:val="tx1"/>
            </w14:solidFill>
          </w14:textFill>
        </w:rPr>
        <w:br w:type="textWrapping"/>
      </w:r>
      <w:r>
        <w:rPr>
          <w:color w:val="000000" w:themeColor="text1"/>
          <w:szCs w:val="26"/>
          <w14:textFill>
            <w14:solidFill>
              <w14:schemeClr w14:val="tx1"/>
            </w14:solidFill>
          </w14:textFill>
        </w:rPr>
        <w:t>LLMs cần được giám sát liên tục để tránh sinh ra thông tin sai lệch, thiên vị hoặc nội dung độc hại. Việc giám sát bao gồm cả kiểm tra đầu ra tự động và sự can thiệp của con người.</w:t>
      </w:r>
    </w:p>
    <w:p w14:paraId="475EB5B3">
      <w:p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3. Liability (Trách nhiệm pháp lý)</w:t>
      </w:r>
      <w:r>
        <w:rPr>
          <w:color w:val="000000" w:themeColor="text1"/>
          <w:szCs w:val="26"/>
          <w14:textFill>
            <w14:solidFill>
              <w14:schemeClr w14:val="tx1"/>
            </w14:solidFill>
          </w14:textFill>
        </w:rPr>
        <w:br w:type="textWrapping"/>
      </w:r>
      <w:r>
        <w:rPr>
          <w:color w:val="000000" w:themeColor="text1"/>
          <w:szCs w:val="26"/>
          <w14:textFill>
            <w14:solidFill>
              <w14:schemeClr w14:val="tx1"/>
            </w14:solidFill>
          </w14:textFill>
        </w:rPr>
        <w:t>Câu hỏi lớn là: ai chịu trách nhiệm khi LLM gây ra hậu quả xấu – nhà phát triển, người triển khai hay người sử dụng? Đây vẫn là vấn đề pháp lý còn đang tranh cãi toàn cầu.</w:t>
      </w:r>
    </w:p>
    <w:p w14:paraId="176D6FE4">
      <w:p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4. Goal/Reward alignment (Căn chỉnh mục tiêu/phần thưởng)</w:t>
      </w:r>
      <w:r>
        <w:rPr>
          <w:color w:val="000000" w:themeColor="text1"/>
          <w:szCs w:val="26"/>
          <w14:textFill>
            <w14:solidFill>
              <w14:schemeClr w14:val="tx1"/>
            </w14:solidFill>
          </w14:textFill>
        </w:rPr>
        <w:br w:type="textWrapping"/>
      </w:r>
      <w:r>
        <w:rPr>
          <w:color w:val="000000" w:themeColor="text1"/>
          <w:szCs w:val="26"/>
          <w14:textFill>
            <w14:solidFill>
              <w14:schemeClr w14:val="tx1"/>
            </w14:solidFill>
          </w14:textFill>
        </w:rPr>
        <w:t>Đây là thách thức quan trọng: làm sao để LLM thực sự theo đúng mục tiêu của con người, chứ không chỉ tối ưu theo dữ liệu huấn luyện. Nếu không căn chỉnh tốt, mô hình có thể trả lời đúng cú pháp nhưng sai ý định.</w:t>
      </w:r>
    </w:p>
    <w:p w14:paraId="5C6A4BD4">
      <w:p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5. Reward hacking (Lách thưởng)</w:t>
      </w:r>
      <w:r>
        <w:rPr>
          <w:color w:val="000000" w:themeColor="text1"/>
          <w:szCs w:val="26"/>
          <w14:textFill>
            <w14:solidFill>
              <w14:schemeClr w14:val="tx1"/>
            </w14:solidFill>
          </w14:textFill>
        </w:rPr>
        <w:br w:type="textWrapping"/>
      </w:r>
      <w:r>
        <w:rPr>
          <w:color w:val="000000" w:themeColor="text1"/>
          <w:szCs w:val="26"/>
          <w14:textFill>
            <w14:solidFill>
              <w14:schemeClr w14:val="tx1"/>
            </w14:solidFill>
          </w14:textFill>
        </w:rPr>
        <w:t>LLMs có thể tìm cách “ăn gian” hệ thống thưởng. Ví dụ, thay vì đưa ra câu trả lời chính xác, chúng có thể đưa ra đáp án nghe hợp lý nhưng không đúng, miễn sao thỏa mãn tiêu chí đánh giá bề ngoài.</w:t>
      </w:r>
    </w:p>
    <w:p w14:paraId="74EBE139">
      <w:p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6. AGI and Instrumental convergence (AGI và hội tụ công cụ)</w:t>
      </w:r>
      <w:r>
        <w:rPr>
          <w:color w:val="000000" w:themeColor="text1"/>
          <w:szCs w:val="26"/>
          <w14:textFill>
            <w14:solidFill>
              <w14:schemeClr w14:val="tx1"/>
            </w14:solidFill>
          </w14:textFill>
        </w:rPr>
        <w:br w:type="textWrapping"/>
      </w:r>
      <w:r>
        <w:rPr>
          <w:color w:val="000000" w:themeColor="text1"/>
          <w:szCs w:val="26"/>
          <w14:textFill>
            <w14:solidFill>
              <w14:schemeClr w14:val="tx1"/>
            </w14:solidFill>
          </w14:textFill>
        </w:rPr>
        <w:t xml:space="preserve">Nếu tiến tới AGI, có nguy cơ xuất hiện hiện tượng </w:t>
      </w:r>
      <w:r>
        <w:rPr>
          <w:i/>
          <w:iCs/>
          <w:color w:val="000000" w:themeColor="text1"/>
          <w:szCs w:val="26"/>
          <w14:textFill>
            <w14:solidFill>
              <w14:schemeClr w14:val="tx1"/>
            </w14:solidFill>
          </w14:textFill>
        </w:rPr>
        <w:t>instrumental convergence</w:t>
      </w:r>
      <w:r>
        <w:rPr>
          <w:color w:val="000000" w:themeColor="text1"/>
          <w:szCs w:val="26"/>
          <w14:textFill>
            <w14:solidFill>
              <w14:schemeClr w14:val="tx1"/>
            </w14:solidFill>
          </w14:textFill>
        </w:rPr>
        <w:t xml:space="preserve"> – tức là dù mục tiêu ban đầu khác nhau, hệ thống thông minh đều có thể phát triển các hành vi chung như tự bảo tồn, tích lũy tài nguyên, mở rộng ảnh hưởng. Đây là mối lo ngại lớn về an toàn AI trong dài hạn.</w:t>
      </w:r>
    </w:p>
    <w:p w14:paraId="182C466A">
      <w:pPr>
        <w:rPr>
          <w:color w:val="000000" w:themeColor="text1"/>
          <w:szCs w:val="26"/>
          <w14:textFill>
            <w14:solidFill>
              <w14:schemeClr w14:val="tx1"/>
            </w14:solidFill>
          </w14:textFill>
        </w:rPr>
      </w:pPr>
    </w:p>
    <w:p w14:paraId="759609FA">
      <w:pP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CONCLUSION:</w:t>
      </w:r>
    </w:p>
    <w:p w14:paraId="4493D123">
      <w:pPr>
        <w:rPr>
          <w:b/>
          <w:bCs/>
          <w:color w:val="000000" w:themeColor="text1"/>
          <w:sz w:val="36"/>
          <w:szCs w:val="36"/>
          <w:lang w:val="vi-VN"/>
          <w14:textFill>
            <w14:solidFill>
              <w14:schemeClr w14:val="tx1"/>
            </w14:solidFill>
          </w14:textFill>
        </w:rPr>
      </w:pPr>
      <w:r>
        <w:rPr>
          <w:b/>
          <w:bCs/>
          <w:color w:val="000000" w:themeColor="text1"/>
          <w:sz w:val="36"/>
          <w:szCs w:val="36"/>
          <w14:textFill>
            <w14:solidFill>
              <w14:schemeClr w14:val="tx1"/>
            </w14:solidFill>
          </w14:textFill>
        </w:rPr>
        <w:t>How do LLMs reason and what are the limits? (</w:t>
      </w:r>
      <w:r>
        <w:rPr>
          <w:b/>
          <w:bCs/>
          <w:color w:val="000000" w:themeColor="text1"/>
          <w:sz w:val="36"/>
          <w:szCs w:val="36"/>
          <w:lang w:val="vi-VN"/>
          <w14:textFill>
            <w14:solidFill>
              <w14:schemeClr w14:val="tx1"/>
            </w14:solidFill>
          </w14:textFill>
        </w:rPr>
        <w:t>LLM</w:t>
      </w:r>
      <w:r>
        <w:rPr>
          <w:b/>
          <w:bCs/>
          <w:color w:val="000000" w:themeColor="text1"/>
          <w:sz w:val="36"/>
          <w:szCs w:val="36"/>
          <w14:textFill>
            <w14:solidFill>
              <w14:schemeClr w14:val="tx1"/>
            </w14:solidFill>
          </w14:textFill>
        </w:rPr>
        <w:t>s</w:t>
      </w:r>
      <w:r>
        <w:rPr>
          <w:b/>
          <w:bCs/>
          <w:color w:val="000000" w:themeColor="text1"/>
          <w:sz w:val="36"/>
          <w:szCs w:val="36"/>
          <w:lang w:val="vi-VN"/>
          <w14:textFill>
            <w14:solidFill>
              <w14:schemeClr w14:val="tx1"/>
            </w14:solidFill>
          </w14:textFill>
        </w:rPr>
        <w:t xml:space="preserve"> lý luận như thế nào và</w:t>
      </w:r>
      <w:r>
        <w:rPr>
          <w:b/>
          <w:bCs/>
          <w:color w:val="000000" w:themeColor="text1"/>
          <w:sz w:val="36"/>
          <w:szCs w:val="36"/>
          <w14:textFill>
            <w14:solidFill>
              <w14:schemeClr w14:val="tx1"/>
            </w14:solidFill>
          </w14:textFill>
        </w:rPr>
        <w:t xml:space="preserve"> </w:t>
      </w:r>
      <w:r>
        <w:rPr>
          <w:b/>
          <w:bCs/>
          <w:color w:val="000000" w:themeColor="text1"/>
          <w:sz w:val="36"/>
          <w:szCs w:val="36"/>
          <w:lang w:val="vi-VN"/>
          <w14:textFill>
            <w14:solidFill>
              <w14:schemeClr w14:val="tx1"/>
            </w14:solidFill>
          </w14:textFill>
        </w:rPr>
        <w:t xml:space="preserve">giới hạn của </w:t>
      </w:r>
      <w:r>
        <w:rPr>
          <w:b/>
          <w:bCs/>
          <w:color w:val="000000" w:themeColor="text1"/>
          <w:sz w:val="36"/>
          <w:szCs w:val="36"/>
          <w14:textFill>
            <w14:solidFill>
              <w14:schemeClr w14:val="tx1"/>
            </w14:solidFill>
          </w14:textFill>
        </w:rPr>
        <w:t>chúng</w:t>
      </w:r>
      <w:r>
        <w:rPr>
          <w:b/>
          <w:bCs/>
          <w:color w:val="000000" w:themeColor="text1"/>
          <w:sz w:val="36"/>
          <w:szCs w:val="36"/>
          <w:lang w:val="vi-VN"/>
          <w14:textFill>
            <w14:solidFill>
              <w14:schemeClr w14:val="tx1"/>
            </w14:solidFill>
          </w14:textFill>
        </w:rPr>
        <w:t xml:space="preserve"> là gì?</w:t>
      </w:r>
      <w:r>
        <w:rPr>
          <w:b/>
          <w:bCs/>
          <w:color w:val="000000" w:themeColor="text1"/>
          <w:sz w:val="36"/>
          <w:szCs w:val="36"/>
          <w14:textFill>
            <w14:solidFill>
              <w14:schemeClr w14:val="tx1"/>
            </w14:solidFill>
          </w14:textFill>
        </w:rPr>
        <w:t>)</w:t>
      </w:r>
    </w:p>
    <w:p w14:paraId="75CAFF7B">
      <w:p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Các mô hình ngôn ngữ lớn (LLMs) “lý luận” thông qua </w:t>
      </w:r>
      <w:r>
        <w:rPr>
          <w:b/>
          <w:bCs/>
          <w:color w:val="000000" w:themeColor="text1"/>
          <w:szCs w:val="26"/>
          <w14:textFill>
            <w14:solidFill>
              <w14:schemeClr w14:val="tx1"/>
            </w14:solidFill>
          </w14:textFill>
        </w:rPr>
        <w:t>nhận diện mẫu thống kê</w:t>
      </w:r>
      <w:r>
        <w:rPr>
          <w:color w:val="000000" w:themeColor="text1"/>
          <w:szCs w:val="26"/>
          <w14:textFill>
            <w14:solidFill>
              <w14:schemeClr w14:val="tx1"/>
            </w14:solidFill>
          </w14:textFill>
        </w:rPr>
        <w:t>, chứ không phải suy luận ký hiệu hay nhân quả thực sự. Chúng dự đoán token tiếp theo dựa trên các mối tương quan học được từ khối dữ liệu khổng lồ, nhờ đó có thể “mô phỏng” các dạng suy luận như diễn dịch, so sánh tương tự hay giải quyết vấn đề theo từng bước.</w:t>
      </w:r>
    </w:p>
    <w:p w14:paraId="07B814BD">
      <w:p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Giới hạn của khả năng suy luận trong LLMs gồm:</w:t>
      </w:r>
    </w:p>
    <w:p w14:paraId="3C003E4C">
      <w:pPr>
        <w:numPr>
          <w:ilvl w:val="0"/>
          <w:numId w:val="39"/>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Thiếu </w:t>
      </w:r>
      <w:r>
        <w:rPr>
          <w:b/>
          <w:bCs/>
          <w:color w:val="000000" w:themeColor="text1"/>
          <w:szCs w:val="26"/>
          <w14:textFill>
            <w14:solidFill>
              <w14:schemeClr w14:val="tx1"/>
            </w14:solidFill>
          </w14:textFill>
        </w:rPr>
        <w:t>sự hiểu biết thật sự</w:t>
      </w:r>
      <w:r>
        <w:rPr>
          <w:color w:val="000000" w:themeColor="text1"/>
          <w:szCs w:val="26"/>
          <w14:textFill>
            <w14:solidFill>
              <w14:schemeClr w14:val="tx1"/>
            </w14:solidFill>
          </w14:textFill>
        </w:rPr>
        <w:t>: không có mô hình thế giới hay ý thức.</w:t>
      </w:r>
    </w:p>
    <w:p w14:paraId="7062C6D1">
      <w:pPr>
        <w:numPr>
          <w:ilvl w:val="0"/>
          <w:numId w:val="39"/>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Dễ sinh ra </w:t>
      </w:r>
      <w:r>
        <w:rPr>
          <w:b/>
          <w:bCs/>
          <w:color w:val="000000" w:themeColor="text1"/>
          <w:szCs w:val="26"/>
          <w14:textFill>
            <w14:solidFill>
              <w14:schemeClr w14:val="tx1"/>
            </w14:solidFill>
          </w14:textFill>
        </w:rPr>
        <w:t>ảo giác (hallucination)</w:t>
      </w:r>
      <w:r>
        <w:rPr>
          <w:color w:val="000000" w:themeColor="text1"/>
          <w:szCs w:val="26"/>
          <w14:textFill>
            <w14:solidFill>
              <w14:schemeClr w14:val="tx1"/>
            </w14:solidFill>
          </w14:textFill>
        </w:rPr>
        <w:t>: tạo ra thông tin nghe có vẻ hợp lý nhưng sai.</w:t>
      </w:r>
    </w:p>
    <w:p w14:paraId="18723EA2">
      <w:pPr>
        <w:numPr>
          <w:ilvl w:val="0"/>
          <w:numId w:val="39"/>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Yếu trong </w:t>
      </w:r>
      <w:r>
        <w:rPr>
          <w:b/>
          <w:bCs/>
          <w:color w:val="000000" w:themeColor="text1"/>
          <w:szCs w:val="26"/>
          <w14:textFill>
            <w14:solidFill>
              <w14:schemeClr w14:val="tx1"/>
            </w14:solidFill>
          </w14:textFill>
        </w:rPr>
        <w:t>lý luận nhân quả</w:t>
      </w:r>
      <w:r>
        <w:rPr>
          <w:color w:val="000000" w:themeColor="text1"/>
          <w:szCs w:val="26"/>
          <w14:textFill>
            <w14:solidFill>
              <w14:schemeClr w14:val="tx1"/>
            </w14:solidFill>
          </w14:textFill>
        </w:rPr>
        <w:t>: khó khăn với các vấn đề đòi hỏi hiểu quan hệ nguyên nhân – kết quả.</w:t>
      </w:r>
    </w:p>
    <w:p w14:paraId="71D98652">
      <w:pPr>
        <w:numPr>
          <w:ilvl w:val="0"/>
          <w:numId w:val="39"/>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Hạn chế về </w:t>
      </w:r>
      <w:r>
        <w:rPr>
          <w:b/>
          <w:bCs/>
          <w:color w:val="000000" w:themeColor="text1"/>
          <w:szCs w:val="26"/>
          <w14:textFill>
            <w14:solidFill>
              <w14:schemeClr w14:val="tx1"/>
            </w14:solidFill>
          </w14:textFill>
        </w:rPr>
        <w:t>ghi nhớ dài hạn và lập kế hoạch</w:t>
      </w:r>
      <w:r>
        <w:rPr>
          <w:color w:val="000000" w:themeColor="text1"/>
          <w:szCs w:val="26"/>
          <w14:textFill>
            <w14:solidFill>
              <w14:schemeClr w14:val="tx1"/>
            </w14:solidFill>
          </w14:textFill>
        </w:rPr>
        <w:t>: chỉ hoạt động trong phạm vi cửa sổ ngữ cảnh và độ dài token.</w:t>
      </w:r>
    </w:p>
    <w:p w14:paraId="4102DDD7">
      <w:pPr>
        <w:numPr>
          <w:ilvl w:val="0"/>
          <w:numId w:val="39"/>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Phụ thuộc dữ liệu huấn luyện</w:t>
      </w:r>
      <w:r>
        <w:rPr>
          <w:color w:val="000000" w:themeColor="text1"/>
          <w:szCs w:val="26"/>
          <w14:textFill>
            <w14:solidFill>
              <w14:schemeClr w14:val="tx1"/>
            </w14:solidFill>
          </w14:textFill>
        </w:rPr>
        <w:t>: khả năng tổng quát hóa còn hạn chế ngoài những gì đã “thấy” trong dữ liệu.</w:t>
      </w:r>
    </w:p>
    <w:p w14:paraId="26056A3B">
      <w:pPr>
        <w:rPr>
          <w:color w:val="000000" w:themeColor="text1"/>
          <w:szCs w:val="26"/>
          <w14:textFill>
            <w14:solidFill>
              <w14:schemeClr w14:val="tx1"/>
            </w14:solidFill>
          </w14:textFill>
        </w:rPr>
      </w:pPr>
    </w:p>
    <w:p w14:paraId="38C92D34">
      <w:pP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 xml:space="preserve">How do we make sure that LLMs generate factually correct output? (Làm sao chúng ta có thể chắc rằng LLMs tạo ra kết quả chính xác về mặt thực tế?) </w:t>
      </w:r>
    </w:p>
    <w:p w14:paraId="18D80094">
      <w:p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Việc đảm bảo LLM </w:t>
      </w:r>
      <w:r>
        <w:rPr>
          <w:b/>
          <w:bCs/>
          <w:color w:val="000000" w:themeColor="text1"/>
          <w:szCs w:val="26"/>
          <w14:textFill>
            <w14:solidFill>
              <w14:schemeClr w14:val="tx1"/>
            </w14:solidFill>
          </w14:textFill>
        </w:rPr>
        <w:t>sinh ra thông tin chính xác</w:t>
      </w:r>
      <w:r>
        <w:rPr>
          <w:color w:val="000000" w:themeColor="text1"/>
          <w:szCs w:val="26"/>
          <w14:textFill>
            <w14:solidFill>
              <w14:schemeClr w14:val="tx1"/>
            </w14:solidFill>
          </w14:textFill>
        </w:rPr>
        <w:t xml:space="preserve"> là một bài toán hệ thống — cần kết hợp thiết kế mô hình, nguồn dữ liệu ngoài, lớp kiểm chứng và quy trình vận hành. Dưới đây là giải thích cụ thể các phương pháp và cách áp dụng trong thực tế.</w:t>
      </w:r>
    </w:p>
    <w:p w14:paraId="319AFBB1">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 xml:space="preserve">1) Nguyên tắc: </w:t>
      </w:r>
      <w:r>
        <w:rPr>
          <w:b/>
          <w:bCs/>
          <w:i/>
          <w:iCs/>
          <w:color w:val="000000" w:themeColor="text1"/>
          <w:szCs w:val="26"/>
          <w14:textFill>
            <w14:solidFill>
              <w14:schemeClr w14:val="tx1"/>
            </w14:solidFill>
          </w14:textFill>
        </w:rPr>
        <w:t>Có nền tảng (grounding) — đừng chỉ tin vào trọng số</w:t>
      </w:r>
    </w:p>
    <w:p w14:paraId="21B68B8C">
      <w:p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Trọng số của LLM lưu trữ mẫu ngôn ngữ từ dữ liệu huấn luyện; chúng có thể lỗi thời hoặc sai. Để có câu trả lời đúng, phải </w:t>
      </w:r>
      <w:r>
        <w:rPr>
          <w:b/>
          <w:bCs/>
          <w:color w:val="000000" w:themeColor="text1"/>
          <w:szCs w:val="26"/>
          <w14:textFill>
            <w14:solidFill>
              <w14:schemeClr w14:val="tx1"/>
            </w14:solidFill>
          </w14:textFill>
        </w:rPr>
        <w:t>gắn (ground) phản hồi vào nguồn dữ liệu có thể kiểm chứng</w:t>
      </w:r>
      <w:r>
        <w:rPr>
          <w:color w:val="000000" w:themeColor="text1"/>
          <w:szCs w:val="26"/>
          <w14:textFill>
            <w14:solidFill>
              <w14:schemeClr w14:val="tx1"/>
            </w14:solidFill>
          </w14:textFill>
        </w:rPr>
        <w:t xml:space="preserve"> (tài liệu, API, cơ sở dữ liệu, máy tính) và trả lại chứng cứ (provenance) cho từng tuyên bố.</w:t>
      </w:r>
    </w:p>
    <w:p w14:paraId="73142FF4">
      <w:pPr>
        <w:rPr>
          <w:color w:val="000000" w:themeColor="text1"/>
          <w:szCs w:val="26"/>
          <w14:textFill>
            <w14:solidFill>
              <w14:schemeClr w14:val="tx1"/>
            </w14:solidFill>
          </w14:textFill>
        </w:rPr>
      </w:pPr>
    </w:p>
    <w:p w14:paraId="6880A963">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2) Các phương pháp kỹ thuật chính</w:t>
      </w:r>
    </w:p>
    <w:p w14:paraId="2AEF1DA6">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A. Retrieval-Augmented Generation (RAG)</w:t>
      </w:r>
    </w:p>
    <w:p w14:paraId="32512540">
      <w:pPr>
        <w:numPr>
          <w:ilvl w:val="0"/>
          <w:numId w:val="40"/>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Là gì:</w:t>
      </w:r>
      <w:r>
        <w:rPr>
          <w:color w:val="000000" w:themeColor="text1"/>
          <w:szCs w:val="26"/>
          <w14:textFill>
            <w14:solidFill>
              <w14:schemeClr w14:val="tx1"/>
            </w14:solidFill>
          </w14:textFill>
        </w:rPr>
        <w:t xml:space="preserve"> Trước khi sinh, truy xuất các đoạn văn bản liên quan từ chỉ mục bên ngoài và cung cấp chúng làm ngữ cảnh cho mô hình.</w:t>
      </w:r>
    </w:p>
    <w:p w14:paraId="6E0EC7B6">
      <w:pPr>
        <w:numPr>
          <w:ilvl w:val="0"/>
          <w:numId w:val="40"/>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Cách làm (thực tế):</w:t>
      </w:r>
    </w:p>
    <w:p w14:paraId="48108B8D">
      <w:pPr>
        <w:numPr>
          <w:ilvl w:val="1"/>
          <w:numId w:val="4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Mã hóa truy vấn thành embedding.</w:t>
      </w:r>
    </w:p>
    <w:p w14:paraId="3DC67292">
      <w:pPr>
        <w:numPr>
          <w:ilvl w:val="1"/>
          <w:numId w:val="4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Tìm kiếm trong index vector (FAISS, Milvus) hoặc kết hợp BM25 + dense để lấy top-k đoạn liên quan.</w:t>
      </w:r>
    </w:p>
    <w:p w14:paraId="0126166C">
      <w:pPr>
        <w:numPr>
          <w:ilvl w:val="1"/>
          <w:numId w:val="4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Rerank nếu cần (cross-encoder).</w:t>
      </w:r>
    </w:p>
    <w:p w14:paraId="2D36D65F">
      <w:pPr>
        <w:numPr>
          <w:ilvl w:val="1"/>
          <w:numId w:val="4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Dùng template: Context: [đoạn1]...[đoạnK]\nQ: [câu hỏi]\nA: rồi để mô hình trả lời.</w:t>
      </w:r>
    </w:p>
    <w:p w14:paraId="2BCAC9A4">
      <w:pPr>
        <w:numPr>
          <w:ilvl w:val="1"/>
          <w:numId w:val="4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Yêu cầu mô hình trích dẫn đoạn nào hỗ trợ từng tuyên bố.</w:t>
      </w:r>
    </w:p>
    <w:p w14:paraId="1DA6505D">
      <w:pPr>
        <w:numPr>
          <w:ilvl w:val="0"/>
          <w:numId w:val="40"/>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Lợi ích:</w:t>
      </w:r>
      <w:r>
        <w:rPr>
          <w:color w:val="000000" w:themeColor="text1"/>
          <w:szCs w:val="26"/>
          <w14:textFill>
            <w14:solidFill>
              <w14:schemeClr w14:val="tx1"/>
            </w14:solidFill>
          </w14:textFill>
        </w:rPr>
        <w:t xml:space="preserve"> Mô hình có thể trích dẫn nguồn, giảm hallucination.</w:t>
      </w:r>
    </w:p>
    <w:p w14:paraId="1065CF53">
      <w:pPr>
        <w:numPr>
          <w:ilvl w:val="0"/>
          <w:numId w:val="40"/>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Lưu ý:</w:t>
      </w:r>
      <w:r>
        <w:rPr>
          <w:color w:val="000000" w:themeColor="text1"/>
          <w:szCs w:val="26"/>
          <w14:textFill>
            <w14:solidFill>
              <w14:schemeClr w14:val="tx1"/>
            </w14:solidFill>
          </w14:textFill>
        </w:rPr>
        <w:t xml:space="preserve"> Truy xuất kém → kết quả sai; cần curate chỉ mục.</w:t>
      </w:r>
    </w:p>
    <w:p w14:paraId="2CCF6295">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B. Sử dụng công cụ &amp; thực thi ngoài</w:t>
      </w:r>
    </w:p>
    <w:p w14:paraId="2B05AB89">
      <w:pPr>
        <w:numPr>
          <w:ilvl w:val="0"/>
          <w:numId w:val="41"/>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Là gì:</w:t>
      </w:r>
      <w:r>
        <w:rPr>
          <w:color w:val="000000" w:themeColor="text1"/>
          <w:szCs w:val="26"/>
          <w14:textFill>
            <w14:solidFill>
              <w14:schemeClr w14:val="tx1"/>
            </w14:solidFill>
          </w14:textFill>
        </w:rPr>
        <w:t xml:space="preserve"> Cho phép LLM gọi công cụ để lấy thông tin trực tiếp hoặc thực hiện tính toán đáng tin cậy.</w:t>
      </w:r>
    </w:p>
    <w:p w14:paraId="139267D9">
      <w:pPr>
        <w:numPr>
          <w:ilvl w:val="0"/>
          <w:numId w:val="41"/>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Ví dụ:</w:t>
      </w:r>
      <w:r>
        <w:rPr>
          <w:color w:val="000000" w:themeColor="text1"/>
          <w:szCs w:val="26"/>
          <w14:textFill>
            <w14:solidFill>
              <w14:schemeClr w14:val="tx1"/>
            </w14:solidFill>
          </w14:textFill>
        </w:rPr>
        <w:t xml:space="preserve"> API tìm kiếm web (tin tức cập nhật), truy vấn Graph/DB (Wikidata), máy tính cho số học, sandbox chạy code/SQL.</w:t>
      </w:r>
    </w:p>
    <w:p w14:paraId="72A6AD15">
      <w:pPr>
        <w:numPr>
          <w:ilvl w:val="0"/>
          <w:numId w:val="41"/>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Quy trình:</w:t>
      </w:r>
      <w:r>
        <w:rPr>
          <w:color w:val="000000" w:themeColor="text1"/>
          <w:szCs w:val="26"/>
          <w14:textFill>
            <w14:solidFill>
              <w14:schemeClr w14:val="tx1"/>
            </w14:solidFill>
          </w14:textFill>
        </w:rPr>
        <w:t xml:space="preserve"> Mô hình đề xuất call; hệ thống thực hiện; trả kết quả cho mô hình để hoàn thiện câu trả lời.</w:t>
      </w:r>
    </w:p>
    <w:p w14:paraId="7F4AFE7E">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C. Mô hình kiểm chứng (verifier)</w:t>
      </w:r>
    </w:p>
    <w:p w14:paraId="7B1213BE">
      <w:pPr>
        <w:numPr>
          <w:ilvl w:val="0"/>
          <w:numId w:val="42"/>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Là gì:</w:t>
      </w:r>
      <w:r>
        <w:rPr>
          <w:color w:val="000000" w:themeColor="text1"/>
          <w:szCs w:val="26"/>
          <w14:textFill>
            <w14:solidFill>
              <w14:schemeClr w14:val="tx1"/>
            </w14:solidFill>
          </w14:textFill>
        </w:rPr>
        <w:t xml:space="preserve"> Chạy mô hình thứ hai hoặc pipeline để kiểm tra từng tuyên bố của generator.</w:t>
      </w:r>
    </w:p>
    <w:p w14:paraId="7F8C567B">
      <w:pPr>
        <w:numPr>
          <w:ilvl w:val="0"/>
          <w:numId w:val="42"/>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Cách:</w:t>
      </w:r>
      <w:r>
        <w:rPr>
          <w:color w:val="000000" w:themeColor="text1"/>
          <w:szCs w:val="26"/>
          <w14:textFill>
            <w14:solidFill>
              <w14:schemeClr w14:val="tx1"/>
            </w14:solidFill>
          </w14:textFill>
        </w:rPr>
        <w:t xml:space="preserve"> Chuyển tuyên bố thành truy vấn kiểm chứng; truy xuất bằng retriever; dùng mô hình entailment/QAt để đánh giá </w:t>
      </w:r>
      <w:r>
        <w:rPr>
          <w:i/>
          <w:iCs/>
          <w:color w:val="000000" w:themeColor="text1"/>
          <w:szCs w:val="26"/>
          <w14:textFill>
            <w14:solidFill>
              <w14:schemeClr w14:val="tx1"/>
            </w14:solidFill>
          </w14:textFill>
        </w:rPr>
        <w:t>Supported / Contradicted / Not supported</w:t>
      </w:r>
      <w:r>
        <w:rPr>
          <w:color w:val="000000" w:themeColor="text1"/>
          <w:szCs w:val="26"/>
          <w14:textFill>
            <w14:solidFill>
              <w14:schemeClr w14:val="tx1"/>
            </w14:solidFill>
          </w14:textFill>
        </w:rPr>
        <w:t>.</w:t>
      </w:r>
    </w:p>
    <w:p w14:paraId="45DEB3A1">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D. Tự kiểm tra &amp; tự phê bình (self-verification)</w:t>
      </w:r>
    </w:p>
    <w:p w14:paraId="0B9E0693">
      <w:pPr>
        <w:numPr>
          <w:ilvl w:val="0"/>
          <w:numId w:val="43"/>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Là gì:</w:t>
      </w:r>
      <w:r>
        <w:rPr>
          <w:color w:val="000000" w:themeColor="text1"/>
          <w:szCs w:val="26"/>
          <w14:textFill>
            <w14:solidFill>
              <w14:schemeClr w14:val="tx1"/>
            </w14:solidFill>
          </w14:textFill>
        </w:rPr>
        <w:t xml:space="preserve"> Yêu cầu mô hình tạo chuỗi suy luận rồi tự kiểm tra lại từng bước với nguồn.</w:t>
      </w:r>
    </w:p>
    <w:p w14:paraId="486EFC22">
      <w:pPr>
        <w:numPr>
          <w:ilvl w:val="0"/>
          <w:numId w:val="43"/>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Chiến lược:</w:t>
      </w:r>
    </w:p>
    <w:p w14:paraId="64CB902C">
      <w:pPr>
        <w:numPr>
          <w:ilvl w:val="1"/>
          <w:numId w:val="43"/>
        </w:numPr>
        <w:rPr>
          <w:color w:val="000000" w:themeColor="text1"/>
          <w:szCs w:val="26"/>
          <w14:textFill>
            <w14:solidFill>
              <w14:schemeClr w14:val="tx1"/>
            </w14:solidFill>
          </w14:textFill>
        </w:rPr>
      </w:pPr>
      <w:r>
        <w:rPr>
          <w:i/>
          <w:iCs/>
          <w:color w:val="000000" w:themeColor="text1"/>
          <w:szCs w:val="26"/>
          <w14:textFill>
            <w14:solidFill>
              <w14:schemeClr w14:val="tx1"/>
            </w14:solidFill>
          </w14:textFill>
        </w:rPr>
        <w:t>Self-consistency</w:t>
      </w:r>
      <w:r>
        <w:rPr>
          <w:color w:val="000000" w:themeColor="text1"/>
          <w:szCs w:val="26"/>
          <w14:textFill>
            <w14:solidFill>
              <w14:schemeClr w14:val="tx1"/>
            </w14:solidFill>
          </w14:textFill>
        </w:rPr>
        <w:t>: tạo nhiều chain-of-thought và lấy kết quả phổ biến.</w:t>
      </w:r>
    </w:p>
    <w:p w14:paraId="7066D06F">
      <w:pPr>
        <w:numPr>
          <w:ilvl w:val="1"/>
          <w:numId w:val="43"/>
        </w:numPr>
        <w:rPr>
          <w:color w:val="000000" w:themeColor="text1"/>
          <w:szCs w:val="26"/>
          <w14:textFill>
            <w14:solidFill>
              <w14:schemeClr w14:val="tx1"/>
            </w14:solidFill>
          </w14:textFill>
        </w:rPr>
      </w:pPr>
      <w:r>
        <w:rPr>
          <w:i/>
          <w:iCs/>
          <w:color w:val="000000" w:themeColor="text1"/>
          <w:szCs w:val="26"/>
          <w14:textFill>
            <w14:solidFill>
              <w14:schemeClr w14:val="tx1"/>
            </w14:solidFill>
          </w14:textFill>
        </w:rPr>
        <w:t>Ask-to-check</w:t>
      </w:r>
      <w:r>
        <w:rPr>
          <w:color w:val="000000" w:themeColor="text1"/>
          <w:szCs w:val="26"/>
          <w14:textFill>
            <w14:solidFill>
              <w14:schemeClr w14:val="tx1"/>
            </w14:solidFill>
          </w14:textFill>
        </w:rPr>
        <w:t>: “Liệt kê từng tuyên bố, trích nguồn; nếu không, nói I don’t know.”</w:t>
      </w:r>
    </w:p>
    <w:p w14:paraId="3357141B">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E. Giới hạn giải mã và prompt an toàn</w:t>
      </w:r>
    </w:p>
    <w:p w14:paraId="2EAB2B4C">
      <w:pPr>
        <w:numPr>
          <w:ilvl w:val="0"/>
          <w:numId w:val="44"/>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Ý:</w:t>
      </w:r>
      <w:r>
        <w:rPr>
          <w:color w:val="000000" w:themeColor="text1"/>
          <w:szCs w:val="26"/>
          <w14:textFill>
            <w14:solidFill>
              <w14:schemeClr w14:val="tx1"/>
            </w14:solidFill>
          </w14:textFill>
        </w:rPr>
        <w:t xml:space="preserve"> Viết prompt bắt buộc nêu nguồn, hoặc bắt buộc từ chối nếu không xác minh được. Dùng decoding hạn chế (giảm sampling sáng tạo) để tránh sinh thêm thông tin tưởng tượng.</w:t>
      </w:r>
    </w:p>
    <w:p w14:paraId="77A8D421">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F. Kết hợp mô-đun tượng trưng / xác định</w:t>
      </w:r>
    </w:p>
    <w:p w14:paraId="22DEE7CE">
      <w:pPr>
        <w:numPr>
          <w:ilvl w:val="0"/>
          <w:numId w:val="45"/>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Ít lỗi hơn cho toán học/logic:</w:t>
      </w:r>
      <w:r>
        <w:rPr>
          <w:color w:val="000000" w:themeColor="text1"/>
          <w:szCs w:val="26"/>
          <w14:textFill>
            <w14:solidFill>
              <w14:schemeClr w14:val="tx1"/>
            </w14:solidFill>
          </w14:textFill>
        </w:rPr>
        <w:t xml:space="preserve"> Đưa phần toán cho solver deterministic (calculator, CAS), không để mô hình đoán số thủ công.</w:t>
      </w:r>
    </w:p>
    <w:p w14:paraId="5C6FA060">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G. Fine-tuning và RLHF cho factuality</w:t>
      </w:r>
    </w:p>
    <w:p w14:paraId="41687B36">
      <w:pPr>
        <w:numPr>
          <w:ilvl w:val="0"/>
          <w:numId w:val="46"/>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Làm:</w:t>
      </w:r>
      <w:r>
        <w:rPr>
          <w:color w:val="000000" w:themeColor="text1"/>
          <w:szCs w:val="26"/>
          <w14:textFill>
            <w14:solidFill>
              <w14:schemeClr w14:val="tx1"/>
            </w14:solidFill>
          </w14:textFill>
        </w:rPr>
        <w:t xml:space="preserve"> Fine-tune mô hình trên dữ liệu Q/A có nguồn; train reward model phạt hallucination; dùng RL để tối ưu.</w:t>
      </w:r>
    </w:p>
    <w:p w14:paraId="604B9584">
      <w:pPr>
        <w:numPr>
          <w:ilvl w:val="0"/>
          <w:numId w:val="46"/>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Giới hạn:</w:t>
      </w:r>
      <w:r>
        <w:rPr>
          <w:color w:val="000000" w:themeColor="text1"/>
          <w:szCs w:val="26"/>
          <w14:textFill>
            <w14:solidFill>
              <w14:schemeClr w14:val="tx1"/>
            </w14:solidFill>
          </w14:textFill>
        </w:rPr>
        <w:t xml:space="preserve"> Giảm hallucination nhưng không xóa hoàn toàn, có thể làm mô hình thận trọng quá mức.</w:t>
      </w:r>
    </w:p>
    <w:p w14:paraId="4EB3CD0F">
      <w:pPr>
        <w:rPr>
          <w:color w:val="000000" w:themeColor="text1"/>
          <w:szCs w:val="26"/>
          <w14:textFill>
            <w14:solidFill>
              <w14:schemeClr w14:val="tx1"/>
            </w14:solidFill>
          </w14:textFill>
        </w:rPr>
      </w:pPr>
    </w:p>
    <w:p w14:paraId="62CE85B3">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3) Đánh giá &amp; giám sát</w:t>
      </w:r>
    </w:p>
    <w:p w14:paraId="27EC0848">
      <w:pPr>
        <w:numPr>
          <w:ilvl w:val="0"/>
          <w:numId w:val="47"/>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Chỉ số tự động:</w:t>
      </w:r>
      <w:r>
        <w:rPr>
          <w:color w:val="000000" w:themeColor="text1"/>
          <w:szCs w:val="26"/>
          <w14:textFill>
            <w14:solidFill>
              <w14:schemeClr w14:val="tx1"/>
            </w14:solidFill>
          </w14:textFill>
        </w:rPr>
        <w:t xml:space="preserve"> benchmark factuality (kiểu FEVER), kiểm tra nhất quán bằng QA/entailment.</w:t>
      </w:r>
    </w:p>
    <w:p w14:paraId="25068D59">
      <w:pPr>
        <w:numPr>
          <w:ilvl w:val="0"/>
          <w:numId w:val="47"/>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Human eval:</w:t>
      </w:r>
      <w:r>
        <w:rPr>
          <w:color w:val="000000" w:themeColor="text1"/>
          <w:szCs w:val="26"/>
          <w14:textFill>
            <w14:solidFill>
              <w14:schemeClr w14:val="tx1"/>
            </w14:solidFill>
          </w14:textFill>
        </w:rPr>
        <w:t xml:space="preserve"> chuyên gia đánh đánh giá chính xác.</w:t>
      </w:r>
    </w:p>
    <w:p w14:paraId="076944FC">
      <w:pPr>
        <w:numPr>
          <w:ilvl w:val="0"/>
          <w:numId w:val="47"/>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Giám sát sản xuất:</w:t>
      </w:r>
      <w:r>
        <w:rPr>
          <w:color w:val="000000" w:themeColor="text1"/>
          <w:szCs w:val="26"/>
          <w14:textFill>
            <w14:solidFill>
              <w14:schemeClr w14:val="tx1"/>
            </w14:solidFill>
          </w14:textFill>
        </w:rPr>
        <w:t xml:space="preserve"> log output + nguồn, chạy canary/kiểm thử tấn công, thu feedback người dùng.</w:t>
      </w:r>
    </w:p>
    <w:p w14:paraId="6C882D1E">
      <w:pPr>
        <w:numPr>
          <w:ilvl w:val="0"/>
          <w:numId w:val="47"/>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Regression tests:</w:t>
      </w:r>
      <w:r>
        <w:rPr>
          <w:color w:val="000000" w:themeColor="text1"/>
          <w:szCs w:val="26"/>
          <w14:textFill>
            <w14:solidFill>
              <w14:schemeClr w14:val="tx1"/>
            </w14:solidFill>
          </w14:textFill>
        </w:rPr>
        <w:t xml:space="preserve"> tập câu hỏi chuẩn có đáp án để phát hiện suy giảm.</w:t>
      </w:r>
    </w:p>
    <w:p w14:paraId="3F37D33B">
      <w:pPr>
        <w:rPr>
          <w:color w:val="000000" w:themeColor="text1"/>
          <w:szCs w:val="26"/>
          <w14:textFill>
            <w14:solidFill>
              <w14:schemeClr w14:val="tx1"/>
            </w14:solidFill>
          </w14:textFill>
        </w:rPr>
      </w:pPr>
    </w:p>
    <w:p w14:paraId="5BAF57AC">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4) Giao diện sản phẩm &amp; thực hành giảm tác hại</w:t>
      </w:r>
    </w:p>
    <w:p w14:paraId="70C34822">
      <w:pPr>
        <w:numPr>
          <w:ilvl w:val="0"/>
          <w:numId w:val="48"/>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Luôn hiển thị </w:t>
      </w:r>
      <w:r>
        <w:rPr>
          <w:b/>
          <w:bCs/>
          <w:color w:val="000000" w:themeColor="text1"/>
          <w:szCs w:val="26"/>
          <w14:textFill>
            <w14:solidFill>
              <w14:schemeClr w14:val="tx1"/>
            </w14:solidFill>
          </w14:textFill>
        </w:rPr>
        <w:t>nguồn</w:t>
      </w:r>
      <w:r>
        <w:rPr>
          <w:color w:val="000000" w:themeColor="text1"/>
          <w:szCs w:val="26"/>
          <w14:textFill>
            <w14:solidFill>
              <w14:schemeClr w14:val="tx1"/>
            </w14:solidFill>
          </w14:textFill>
        </w:rPr>
        <w:t xml:space="preserve"> (snippet + URL).</w:t>
      </w:r>
    </w:p>
    <w:p w14:paraId="0EB33AB6">
      <w:pPr>
        <w:numPr>
          <w:ilvl w:val="0"/>
          <w:numId w:val="48"/>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Hiển thị </w:t>
      </w:r>
      <w:r>
        <w:rPr>
          <w:b/>
          <w:bCs/>
          <w:color w:val="000000" w:themeColor="text1"/>
          <w:szCs w:val="26"/>
          <w14:textFill>
            <w14:solidFill>
              <w14:schemeClr w14:val="tx1"/>
            </w14:solidFill>
          </w14:textFill>
        </w:rPr>
        <w:t>mức độ tin cậy</w:t>
      </w:r>
      <w:r>
        <w:rPr>
          <w:color w:val="000000" w:themeColor="text1"/>
          <w:szCs w:val="26"/>
          <w14:textFill>
            <w14:solidFill>
              <w14:schemeClr w14:val="tx1"/>
            </w14:solidFill>
          </w14:textFill>
        </w:rPr>
        <w:t xml:space="preserve"> hoặc cho phép I don’t know.</w:t>
      </w:r>
    </w:p>
    <w:p w14:paraId="0CE0236C">
      <w:pPr>
        <w:numPr>
          <w:ilvl w:val="0"/>
          <w:numId w:val="48"/>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Cơ chế </w:t>
      </w:r>
      <w:r>
        <w:rPr>
          <w:b/>
          <w:bCs/>
          <w:color w:val="000000" w:themeColor="text1"/>
          <w:szCs w:val="26"/>
          <w14:textFill>
            <w14:solidFill>
              <w14:schemeClr w14:val="tx1"/>
            </w14:solidFill>
          </w14:textFill>
        </w:rPr>
        <w:t>feedback</w:t>
      </w:r>
      <w:r>
        <w:rPr>
          <w:color w:val="000000" w:themeColor="text1"/>
          <w:szCs w:val="26"/>
          <w14:textFill>
            <w14:solidFill>
              <w14:schemeClr w14:val="tx1"/>
            </w14:solidFill>
          </w14:textFill>
        </w:rPr>
        <w:t xml:space="preserve"> cho người dùng để sửa lỗi.</w:t>
      </w:r>
    </w:p>
    <w:p w14:paraId="0DBBAEC5">
      <w:pPr>
        <w:numPr>
          <w:ilvl w:val="0"/>
          <w:numId w:val="48"/>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Ở tác vụ quan trọng (y tế, pháp lý) bắt buộc </w:t>
      </w:r>
      <w:r>
        <w:rPr>
          <w:b/>
          <w:bCs/>
          <w:color w:val="000000" w:themeColor="text1"/>
          <w:szCs w:val="26"/>
          <w14:textFill>
            <w14:solidFill>
              <w14:schemeClr w14:val="tx1"/>
            </w14:solidFill>
          </w14:textFill>
        </w:rPr>
        <w:t>con người kiểm duyệt</w:t>
      </w:r>
      <w:r>
        <w:rPr>
          <w:color w:val="000000" w:themeColor="text1"/>
          <w:szCs w:val="26"/>
          <w14:textFill>
            <w14:solidFill>
              <w14:schemeClr w14:val="tx1"/>
            </w14:solidFill>
          </w14:textFill>
        </w:rPr>
        <w:t>.</w:t>
      </w:r>
    </w:p>
    <w:p w14:paraId="742C6872">
      <w:pPr>
        <w:rPr>
          <w:color w:val="000000" w:themeColor="text1"/>
          <w:szCs w:val="26"/>
          <w14:textFill>
            <w14:solidFill>
              <w14:schemeClr w14:val="tx1"/>
            </w14:solidFill>
          </w14:textFill>
        </w:rPr>
      </w:pPr>
    </w:p>
    <w:p w14:paraId="66AFD60C">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5) Các lỗi thường gặp &amp; cách khắc phục</w:t>
      </w:r>
    </w:p>
    <w:p w14:paraId="02B37549">
      <w:pPr>
        <w:numPr>
          <w:ilvl w:val="0"/>
          <w:numId w:val="49"/>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Dữ liệu lỗi thời:</w:t>
      </w:r>
      <w:r>
        <w:rPr>
          <w:color w:val="000000" w:themeColor="text1"/>
          <w:szCs w:val="26"/>
          <w14:textFill>
            <w14:solidFill>
              <w14:schemeClr w14:val="tx1"/>
            </w14:solidFill>
          </w14:textFill>
        </w:rPr>
        <w:t xml:space="preserve"> cập nhật index thường xuyên, dùng API trực tiếp cho tin mới.</w:t>
      </w:r>
    </w:p>
    <w:p w14:paraId="39A72CB7">
      <w:pPr>
        <w:numPr>
          <w:ilvl w:val="0"/>
          <w:numId w:val="49"/>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Retriever trả docs sai:</w:t>
      </w:r>
      <w:r>
        <w:rPr>
          <w:color w:val="000000" w:themeColor="text1"/>
          <w:szCs w:val="26"/>
          <w14:textFill>
            <w14:solidFill>
              <w14:schemeClr w14:val="tx1"/>
            </w14:solidFill>
          </w14:textFill>
        </w:rPr>
        <w:t xml:space="preserve"> dùng reranker, lọc chất lượng nguồn.</w:t>
      </w:r>
    </w:p>
    <w:p w14:paraId="5D6B2EFD">
      <w:pPr>
        <w:numPr>
          <w:ilvl w:val="0"/>
          <w:numId w:val="49"/>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Mô hình hiểu sai ngữ cảnh:</w:t>
      </w:r>
      <w:r>
        <w:rPr>
          <w:color w:val="000000" w:themeColor="text1"/>
          <w:szCs w:val="26"/>
          <w14:textFill>
            <w14:solidFill>
              <w14:schemeClr w14:val="tx1"/>
            </w14:solidFill>
          </w14:textFill>
        </w:rPr>
        <w:t xml:space="preserve"> yêu cầu quote verbatim rồi chạy entailment.</w:t>
      </w:r>
    </w:p>
    <w:p w14:paraId="73F68DD4">
      <w:pPr>
        <w:numPr>
          <w:ilvl w:val="0"/>
          <w:numId w:val="49"/>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Tự tin quá mức:</w:t>
      </w:r>
      <w:r>
        <w:rPr>
          <w:color w:val="000000" w:themeColor="text1"/>
          <w:szCs w:val="26"/>
          <w14:textFill>
            <w14:solidFill>
              <w14:schemeClr w14:val="tx1"/>
            </w14:solidFill>
          </w14:textFill>
        </w:rPr>
        <w:t xml:space="preserve"> ép abstention, hiệu chỉnh confidence.</w:t>
      </w:r>
    </w:p>
    <w:p w14:paraId="54ABE9C3">
      <w:pPr>
        <w:numPr>
          <w:ilvl w:val="0"/>
          <w:numId w:val="49"/>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Prompt tấn công:</w:t>
      </w:r>
      <w:r>
        <w:rPr>
          <w:color w:val="000000" w:themeColor="text1"/>
          <w:szCs w:val="26"/>
          <w14:textFill>
            <w14:solidFill>
              <w14:schemeClr w14:val="tx1"/>
            </w14:solidFill>
          </w14:textFill>
        </w:rPr>
        <w:t xml:space="preserve"> guardrails, lọc input, monitoring.</w:t>
      </w:r>
    </w:p>
    <w:p w14:paraId="6233BF78">
      <w:pPr>
        <w:rPr>
          <w:color w:val="000000" w:themeColor="text1"/>
          <w:szCs w:val="26"/>
          <w14:textFill>
            <w14:solidFill>
              <w14:schemeClr w14:val="tx1"/>
            </w14:solidFill>
          </w14:textFill>
        </w:rPr>
      </w:pPr>
    </w:p>
    <w:p w14:paraId="7645526E">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6) Checklist triển khai (cho kĩ sư)</w:t>
      </w:r>
    </w:p>
    <w:p w14:paraId="5C783F1E">
      <w:pPr>
        <w:numPr>
          <w:ilvl w:val="0"/>
          <w:numId w:val="5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Tạo index tài liệu đáng tin (kèm timestamp).</w:t>
      </w:r>
    </w:p>
    <w:p w14:paraId="0C1A572A">
      <w:pPr>
        <w:numPr>
          <w:ilvl w:val="0"/>
          <w:numId w:val="5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Áp dụng RAG: retrieve → rank → include → generate.</w:t>
      </w:r>
    </w:p>
    <w:p w14:paraId="698EA3FF">
      <w:pPr>
        <w:numPr>
          <w:ilvl w:val="0"/>
          <w:numId w:val="5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Thêm tool calls cho dữ liệu trực tuyến và tính toán.</w:t>
      </w:r>
    </w:p>
    <w:p w14:paraId="20366141">
      <w:pPr>
        <w:numPr>
          <w:ilvl w:val="0"/>
          <w:numId w:val="5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Kiểm chứng từng tuyên bố bằng verifier.</w:t>
      </w:r>
    </w:p>
    <w:p w14:paraId="613DB881">
      <w:pPr>
        <w:numPr>
          <w:ilvl w:val="0"/>
          <w:numId w:val="5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Bắt buộc trích dẫn trong output và hiển thị provenance.</w:t>
      </w:r>
    </w:p>
    <w:p w14:paraId="17DC080E">
      <w:pPr>
        <w:numPr>
          <w:ilvl w:val="0"/>
          <w:numId w:val="5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Hiệu chỉnh confidence, bắt từ chối khi không xác minh được.</w:t>
      </w:r>
    </w:p>
    <w:p w14:paraId="6F2DB6BB">
      <w:pPr>
        <w:numPr>
          <w:ilvl w:val="0"/>
          <w:numId w:val="5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Kiểm thử liên tục: tự động + người đánh giá.</w:t>
      </w:r>
    </w:p>
    <w:p w14:paraId="47C8263C">
      <w:pPr>
        <w:numPr>
          <w:ilvl w:val="0"/>
          <w:numId w:val="50"/>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Lưu log và vòng phản hồi để cập nhật chỉ mục / tinh chỉnh.</w:t>
      </w:r>
    </w:p>
    <w:p w14:paraId="646FA0D7">
      <w:pPr>
        <w:rPr>
          <w:color w:val="000000" w:themeColor="text1"/>
          <w:szCs w:val="26"/>
          <w14:textFill>
            <w14:solidFill>
              <w14:schemeClr w14:val="tx1"/>
            </w14:solidFill>
          </w14:textFill>
        </w:rPr>
      </w:pPr>
    </w:p>
    <w:p w14:paraId="297A382A">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7) Giới hạn &amp; đánh đổi</w:t>
      </w:r>
    </w:p>
    <w:p w14:paraId="50C977DA">
      <w:pPr>
        <w:numPr>
          <w:ilvl w:val="0"/>
          <w:numId w:val="51"/>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Grounding tăng tính chính xác nhưng </w:t>
      </w:r>
      <w:r>
        <w:rPr>
          <w:b/>
          <w:bCs/>
          <w:color w:val="000000" w:themeColor="text1"/>
          <w:szCs w:val="26"/>
          <w14:textFill>
            <w14:solidFill>
              <w14:schemeClr w14:val="tx1"/>
            </w14:solidFill>
          </w14:textFill>
        </w:rPr>
        <w:t>tăng chi phí, độ trễ</w:t>
      </w:r>
      <w:r>
        <w:rPr>
          <w:color w:val="000000" w:themeColor="text1"/>
          <w:szCs w:val="26"/>
          <w14:textFill>
            <w14:solidFill>
              <w14:schemeClr w14:val="tx1"/>
            </w14:solidFill>
          </w14:textFill>
        </w:rPr>
        <w:t>.</w:t>
      </w:r>
    </w:p>
    <w:p w14:paraId="5C07C2CE">
      <w:pPr>
        <w:numPr>
          <w:ilvl w:val="0"/>
          <w:numId w:val="51"/>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Dựa vào nguồn ngoài có thể đưa vào </w:t>
      </w:r>
      <w:r>
        <w:rPr>
          <w:b/>
          <w:bCs/>
          <w:color w:val="000000" w:themeColor="text1"/>
          <w:szCs w:val="26"/>
          <w14:textFill>
            <w14:solidFill>
              <w14:schemeClr w14:val="tx1"/>
            </w14:solidFill>
          </w14:textFill>
        </w:rPr>
        <w:t>thông tin sai</w:t>
      </w:r>
      <w:r>
        <w:rPr>
          <w:color w:val="000000" w:themeColor="text1"/>
          <w:szCs w:val="26"/>
          <w14:textFill>
            <w14:solidFill>
              <w14:schemeClr w14:val="tx1"/>
            </w14:solidFill>
          </w14:textFill>
        </w:rPr>
        <w:t xml:space="preserve"> nếu nguồn không đáng tin.</w:t>
      </w:r>
    </w:p>
    <w:p w14:paraId="30C94628">
      <w:pPr>
        <w:numPr>
          <w:ilvl w:val="0"/>
          <w:numId w:val="51"/>
        </w:numPr>
        <w:rPr>
          <w:color w:val="000000" w:themeColor="text1"/>
          <w:szCs w:val="26"/>
          <w14:textFill>
            <w14:solidFill>
              <w14:schemeClr w14:val="tx1"/>
            </w14:solidFill>
          </w14:textFill>
        </w:rPr>
      </w:pPr>
      <w:r>
        <w:rPr>
          <w:color w:val="000000" w:themeColor="text1"/>
          <w:szCs w:val="26"/>
          <w14:textFill>
            <w14:solidFill>
              <w14:schemeClr w14:val="tx1"/>
            </w14:solidFill>
          </w14:textFill>
        </w:rPr>
        <w:t>Không có hệ thống nào hoàn hảo — ở các bài toán nhiều bước phức tạp hoặc thiếu chứng cứ, mô hình vẫn có nguy cơ bịa (hallucinate). Con người vẫn cần tham gia ở bước kiểm duyệt khi rủi ro cao.</w:t>
      </w:r>
    </w:p>
    <w:p w14:paraId="349546E5">
      <w:pPr>
        <w:rPr>
          <w:color w:val="000000" w:themeColor="text1"/>
          <w:szCs w:val="26"/>
          <w14:textFill>
            <w14:solidFill>
              <w14:schemeClr w14:val="tx1"/>
            </w14:solidFill>
          </w14:textFill>
        </w:rPr>
      </w:pPr>
    </w:p>
    <w:p w14:paraId="5DCD9B47">
      <w:pP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How do we fairly compensate the people who create the data that is used to train LLMs? (</w:t>
      </w:r>
      <w:r>
        <w:rPr>
          <w:b/>
          <w:bCs/>
          <w:color w:val="000000" w:themeColor="text1"/>
          <w:sz w:val="36"/>
          <w:szCs w:val="36"/>
          <w:lang w:val="vi-VN"/>
          <w14:textFill>
            <w14:solidFill>
              <w14:schemeClr w14:val="tx1"/>
            </w14:solidFill>
          </w14:textFill>
        </w:rPr>
        <w:t>Làm thế nào để chúng ta trả công xứng đáng cho những người tạo ra dữ liệu được sử dụng để đào tạo LLM?</w:t>
      </w:r>
      <w:r>
        <w:rPr>
          <w:b/>
          <w:bCs/>
          <w:color w:val="000000" w:themeColor="text1"/>
          <w:sz w:val="36"/>
          <w:szCs w:val="36"/>
          <w14:textFill>
            <w14:solidFill>
              <w14:schemeClr w14:val="tx1"/>
            </w14:solidFill>
          </w14:textFill>
        </w:rPr>
        <w:t>)</w:t>
      </w:r>
    </w:p>
    <w:p w14:paraId="33CAD5B3">
      <w:p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Việc </w:t>
      </w:r>
      <w:r>
        <w:rPr>
          <w:b/>
          <w:bCs/>
          <w:color w:val="000000" w:themeColor="text1"/>
          <w:szCs w:val="26"/>
          <w14:textFill>
            <w14:solidFill>
              <w14:schemeClr w14:val="tx1"/>
            </w14:solidFill>
          </w14:textFill>
        </w:rPr>
        <w:t>đền bù công bằng cho những người tạo ra dữ liệu</w:t>
      </w:r>
      <w:r>
        <w:rPr>
          <w:color w:val="000000" w:themeColor="text1"/>
          <w:szCs w:val="26"/>
          <w14:textFill>
            <w14:solidFill>
              <w14:schemeClr w14:val="tx1"/>
            </w14:solidFill>
          </w14:textFill>
        </w:rPr>
        <w:t xml:space="preserve"> dùng để huấn luyện LLMs là một thách thức phức tạp cả về đạo đức lẫn kinh tế. Dữ liệu thường đến từ nhiều nguồn khác nhau — sách, báo, trang web, mạng xã hội, diễn đàn,... Những cá nhân tạo ra nội dung này ban đầu không được trả công với mục đích phục vụ cho việc huấn luyện AI. Để giải quyết vấn đề này, có một số hướng tiếp cận:</w:t>
      </w:r>
    </w:p>
    <w:p w14:paraId="077504E1">
      <w:pPr>
        <w:numPr>
          <w:ilvl w:val="0"/>
          <w:numId w:val="52"/>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Cấp phép và hợp tác</w:t>
      </w:r>
      <w:r>
        <w:rPr>
          <w:color w:val="000000" w:themeColor="text1"/>
          <w:szCs w:val="26"/>
          <w14:textFill>
            <w14:solidFill>
              <w14:schemeClr w14:val="tx1"/>
            </w14:solidFill>
          </w14:textFill>
        </w:rPr>
        <w:t>: Các công ty có thể ký thỏa thuận với nhà xuất bản, nền tảng hoặc tác giả để sử dụng dữ liệu, đảm bảo người sáng tạo được trả công khi tác phẩm của họ đóng góp cho việc huấn luyện AI.</w:t>
      </w:r>
    </w:p>
    <w:p w14:paraId="2F48DED7">
      <w:pPr>
        <w:numPr>
          <w:ilvl w:val="0"/>
          <w:numId w:val="52"/>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Mô hình chia sẻ doanh thu</w:t>
      </w:r>
      <w:r>
        <w:rPr>
          <w:color w:val="000000" w:themeColor="text1"/>
          <w:szCs w:val="26"/>
          <w14:textFill>
            <w14:solidFill>
              <w14:schemeClr w14:val="tx1"/>
            </w14:solidFill>
          </w14:textFill>
        </w:rPr>
        <w:t>: Tương tự như cách nhạc sĩ được trả tiền qua nền tảng streaming, người sáng tạo có thể nhận một phần doanh thu do các hệ thống AI tạo ra từ dữ liệu huấn luyện.</w:t>
      </w:r>
    </w:p>
    <w:p w14:paraId="1999B34D">
      <w:pPr>
        <w:numPr>
          <w:ilvl w:val="0"/>
          <w:numId w:val="52"/>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Cơ chế tham gia/từ chối (opt-in/opt-out)</w:t>
      </w:r>
      <w:r>
        <w:rPr>
          <w:color w:val="000000" w:themeColor="text1"/>
          <w:szCs w:val="26"/>
          <w14:textFill>
            <w14:solidFill>
              <w14:schemeClr w14:val="tx1"/>
            </w14:solidFill>
          </w14:textFill>
        </w:rPr>
        <w:t>: Cho phép người sáng tạo lựa chọn có cho phép dữ liệu của họ được sử dụng hay không, kèm theo cơ chế trả công nếu họ đồng ý.</w:t>
      </w:r>
    </w:p>
    <w:p w14:paraId="3880589B">
      <w:pPr>
        <w:numPr>
          <w:ilvl w:val="0"/>
          <w:numId w:val="52"/>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Tài trợ công và dữ liệu mở</w:t>
      </w:r>
      <w:r>
        <w:rPr>
          <w:color w:val="000000" w:themeColor="text1"/>
          <w:szCs w:val="26"/>
          <w14:textFill>
            <w14:solidFill>
              <w14:schemeClr w14:val="tx1"/>
            </w14:solidFill>
          </w14:textFill>
        </w:rPr>
        <w:t>: Với dữ liệu có nguồn gốc từ quỹ công (ví dụ: nghiên cứu học thuật), hình thức bù đắp có thể là gián tiếp, thông qua việc tăng đầu tư cho các viện nghiên cứu và hạ tầng tri thức.</w:t>
      </w:r>
    </w:p>
    <w:p w14:paraId="2ED3FEA9">
      <w:pPr>
        <w:numPr>
          <w:ilvl w:val="0"/>
          <w:numId w:val="52"/>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Ghi nhận và minh bạch</w:t>
      </w:r>
      <w:r>
        <w:rPr>
          <w:color w:val="000000" w:themeColor="text1"/>
          <w:szCs w:val="26"/>
          <w14:textFill>
            <w14:solidFill>
              <w14:schemeClr w14:val="tx1"/>
            </w14:solidFill>
          </w14:textFill>
        </w:rPr>
        <w:t>: Dù việc truy ngược chính xác dữ liệu nào dẫn đến đầu ra nào là khó, các hệ thống vẫn có thể cung cấp sự minh bạch về nguồn dữ liệu và ghi nhận đóng góp của người sáng tạo.</w:t>
      </w:r>
    </w:p>
    <w:p w14:paraId="15DD76C2">
      <w:pPr>
        <w:rPr>
          <w:color w:val="000000" w:themeColor="text1"/>
          <w:szCs w:val="26"/>
          <w14:textFill>
            <w14:solidFill>
              <w14:schemeClr w14:val="tx1"/>
            </w14:solidFill>
          </w14:textFill>
        </w:rPr>
      </w:pPr>
    </w:p>
    <w:p w14:paraId="6C21B063">
      <w:pP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How do we use LLMs in learning, so human learning is not compromised? (</w:t>
      </w:r>
      <w:r>
        <w:rPr>
          <w:b/>
          <w:bCs/>
          <w:color w:val="000000" w:themeColor="text1"/>
          <w:sz w:val="36"/>
          <w:szCs w:val="36"/>
          <w:lang w:val="vi-VN"/>
          <w14:textFill>
            <w14:solidFill>
              <w14:schemeClr w14:val="tx1"/>
            </w14:solidFill>
          </w14:textFill>
        </w:rPr>
        <w:t>Chúng ta sử dụng LLM trong học tập như thế nào để việc học tập của con người không bị ảnh hưởng?</w:t>
      </w:r>
      <w:r>
        <w:rPr>
          <w:b/>
          <w:bCs/>
          <w:color w:val="000000" w:themeColor="text1"/>
          <w:sz w:val="36"/>
          <w:szCs w:val="36"/>
          <w14:textFill>
            <w14:solidFill>
              <w14:schemeClr w14:val="tx1"/>
            </w14:solidFill>
          </w14:textFill>
        </w:rPr>
        <w:t>)</w:t>
      </w:r>
    </w:p>
    <w:p w14:paraId="6378C3D8">
      <w:p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Việc sử dụng LLMs trong học tập mà </w:t>
      </w:r>
      <w:r>
        <w:rPr>
          <w:b/>
          <w:bCs/>
          <w:color w:val="000000" w:themeColor="text1"/>
          <w:szCs w:val="26"/>
          <w14:textFill>
            <w14:solidFill>
              <w14:schemeClr w14:val="tx1"/>
            </w14:solidFill>
          </w14:textFill>
        </w:rPr>
        <w:t>không làm tổn hại đến quá trình học của con người</w:t>
      </w:r>
      <w:r>
        <w:rPr>
          <w:color w:val="000000" w:themeColor="text1"/>
          <w:szCs w:val="26"/>
          <w14:textFill>
            <w14:solidFill>
              <w14:schemeClr w14:val="tx1"/>
            </w14:solidFill>
          </w14:textFill>
        </w:rPr>
        <w:t xml:space="preserve"> đòi hỏi sự cân bằng giữa </w:t>
      </w:r>
      <w:r>
        <w:rPr>
          <w:b/>
          <w:bCs/>
          <w:color w:val="000000" w:themeColor="text1"/>
          <w:szCs w:val="26"/>
          <w14:textFill>
            <w14:solidFill>
              <w14:schemeClr w14:val="tx1"/>
            </w14:solidFill>
          </w14:textFill>
        </w:rPr>
        <w:t>hỗ trợ</w:t>
      </w:r>
      <w:r>
        <w:rPr>
          <w:color w:val="000000" w:themeColor="text1"/>
          <w:szCs w:val="26"/>
          <w14:textFill>
            <w14:solidFill>
              <w14:schemeClr w14:val="tx1"/>
            </w14:solidFill>
          </w14:textFill>
        </w:rPr>
        <w:t xml:space="preserve"> và </w:t>
      </w:r>
      <w:r>
        <w:rPr>
          <w:b/>
          <w:bCs/>
          <w:color w:val="000000" w:themeColor="text1"/>
          <w:szCs w:val="26"/>
          <w14:textFill>
            <w14:solidFill>
              <w14:schemeClr w14:val="tx1"/>
            </w14:solidFill>
          </w14:textFill>
        </w:rPr>
        <w:t>không phụ thuộc</w:t>
      </w:r>
      <w:r>
        <w:rPr>
          <w:color w:val="000000" w:themeColor="text1"/>
          <w:szCs w:val="26"/>
          <w14:textFill>
            <w14:solidFill>
              <w14:schemeClr w14:val="tx1"/>
            </w14:solidFill>
          </w14:textFill>
        </w:rPr>
        <w:t>. LLMs có thể là công cụ mạnh mẽ để nâng cao giáo dục, nhưng nếu dùng sai cách, chúng có thể khiến người học mất đi tư duy phản biện và khả năng giải quyết vấn đề. Một số cách tiếp cận chính:</w:t>
      </w:r>
    </w:p>
    <w:p w14:paraId="2AFE154E">
      <w:pPr>
        <w:numPr>
          <w:ilvl w:val="0"/>
          <w:numId w:val="53"/>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Hỗ trợ, không thay thế</w:t>
      </w:r>
      <w:r>
        <w:rPr>
          <w:color w:val="000000" w:themeColor="text1"/>
          <w:szCs w:val="26"/>
          <w14:textFill>
            <w14:solidFill>
              <w14:schemeClr w14:val="tx1"/>
            </w14:solidFill>
          </w14:textFill>
        </w:rPr>
        <w:t>: LLMs nên được dùng để giải thích khái niệm, đưa ví dụ hoặc phản hồi, chứ không phải để cung cấp luôn đáp án cuối cùng. Điều này giúp người học vẫn phải tự xử lý kiến thức.</w:t>
      </w:r>
    </w:p>
    <w:p w14:paraId="70841106">
      <w:pPr>
        <w:numPr>
          <w:ilvl w:val="0"/>
          <w:numId w:val="53"/>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Khuyến khích tư duy phản biện</w:t>
      </w:r>
      <w:r>
        <w:rPr>
          <w:color w:val="000000" w:themeColor="text1"/>
          <w:szCs w:val="26"/>
          <w14:textFill>
            <w14:solidFill>
              <w14:schemeClr w14:val="tx1"/>
            </w14:solidFill>
          </w14:textFill>
        </w:rPr>
        <w:t>: Người học nên được hướng dẫn đặt câu hỏi, kiểm chứng, và mở rộng từ thông tin LLM đưa ra. Ví dụ: so sánh câu trả lời của LLM với sách giáo khoa hoặc tự đánh giá độ chính xác.</w:t>
      </w:r>
    </w:p>
    <w:p w14:paraId="158DFC28">
      <w:pPr>
        <w:numPr>
          <w:ilvl w:val="0"/>
          <w:numId w:val="53"/>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Học tập thích ứng</w:t>
      </w:r>
      <w:r>
        <w:rPr>
          <w:color w:val="000000" w:themeColor="text1"/>
          <w:szCs w:val="26"/>
          <w14:textFill>
            <w14:solidFill>
              <w14:schemeClr w14:val="tx1"/>
            </w14:solidFill>
          </w14:textFill>
        </w:rPr>
        <w:t>: LLMs có thể cá nhân hóa trải nghiệm học, đưa ra lời giải thích phù hợp với trình độ từng người. Điều này hỗ trợ hiểu sâu hơn nhưng vẫn đòi hỏi sự tham gia chủ động.</w:t>
      </w:r>
    </w:p>
    <w:p w14:paraId="030F5072">
      <w:pPr>
        <w:numPr>
          <w:ilvl w:val="0"/>
          <w:numId w:val="53"/>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Minh bạch và định hướng</w:t>
      </w:r>
      <w:r>
        <w:rPr>
          <w:color w:val="000000" w:themeColor="text1"/>
          <w:szCs w:val="26"/>
          <w14:textFill>
            <w14:solidFill>
              <w14:schemeClr w14:val="tx1"/>
            </w14:solidFill>
          </w14:textFill>
        </w:rPr>
        <w:t>: Giáo viên cần giải thích rõ cho học sinh về điểm mạnh và hạn chế của LLMs, từ đó dạy cách sử dụng có trách nhiệm, tránh lệ thuộc.</w:t>
      </w:r>
    </w:p>
    <w:p w14:paraId="7D8DC495">
      <w:pPr>
        <w:numPr>
          <w:ilvl w:val="0"/>
          <w:numId w:val="53"/>
        </w:numPr>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Học tập chủ động</w:t>
      </w:r>
      <w:r>
        <w:rPr>
          <w:color w:val="000000" w:themeColor="text1"/>
          <w:szCs w:val="26"/>
          <w14:textFill>
            <w14:solidFill>
              <w14:schemeClr w14:val="tx1"/>
            </w14:solidFill>
          </w14:textFill>
        </w:rPr>
        <w:t>: Sử dụng LLMs để tạo bài tập tương tác — như đóng vai hội thoại, giải bài tập, hoặc mô phỏng tình huống — để kích thích sự tham gia thay vì tiếp nhận thụ động.</w:t>
      </w:r>
    </w:p>
    <w:p w14:paraId="42BB778D">
      <w:pPr>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Tóm lại, LLMs nên đóng vai trò </w:t>
      </w:r>
      <w:r>
        <w:rPr>
          <w:b/>
          <w:bCs/>
          <w:color w:val="000000" w:themeColor="text1"/>
          <w:szCs w:val="26"/>
          <w14:textFill>
            <w14:solidFill>
              <w14:schemeClr w14:val="tx1"/>
            </w14:solidFill>
          </w14:textFill>
        </w:rPr>
        <w:t>người hướng dẫn và cộng tác viên</w:t>
      </w:r>
      <w:r>
        <w:rPr>
          <w:color w:val="000000" w:themeColor="text1"/>
          <w:szCs w:val="26"/>
          <w14:textFill>
            <w14:solidFill>
              <w14:schemeClr w14:val="tx1"/>
            </w14:solidFill>
          </w14:textFill>
        </w:rPr>
        <w:t xml:space="preserve">, chứ không phải công cụ thay thế nỗ lực học tập của con người. Khi được tích hợp hợp lý, chúng có thể </w:t>
      </w:r>
      <w:r>
        <w:rPr>
          <w:b/>
          <w:bCs/>
          <w:color w:val="000000" w:themeColor="text1"/>
          <w:szCs w:val="26"/>
          <w14:textFill>
            <w14:solidFill>
              <w14:schemeClr w14:val="tx1"/>
            </w14:solidFill>
          </w14:textFill>
        </w:rPr>
        <w:t>tăng động lực, mở rộng khả năng tiếp cận tri thức và nuôi dưỡng sự tò mò</w:t>
      </w:r>
      <w:r>
        <w:rPr>
          <w:color w:val="000000" w:themeColor="text1"/>
          <w:szCs w:val="26"/>
          <w14:textFill>
            <w14:solidFill>
              <w14:schemeClr w14:val="tx1"/>
            </w14:solidFill>
          </w14:textFill>
        </w:rPr>
        <w:t xml:space="preserve">, đồng thời vẫn giữ được cốt lõi của việc học: </w:t>
      </w:r>
      <w:r>
        <w:rPr>
          <w:b/>
          <w:bCs/>
          <w:color w:val="000000" w:themeColor="text1"/>
          <w:szCs w:val="26"/>
          <w14:textFill>
            <w14:solidFill>
              <w14:schemeClr w14:val="tx1"/>
            </w14:solidFill>
          </w14:textFill>
        </w:rPr>
        <w:t>nỗ lực, suy ngẫm và tư duy</w:t>
      </w:r>
      <w:r>
        <w:rPr>
          <w:color w:val="000000" w:themeColor="text1"/>
          <w:szCs w:val="26"/>
          <w14:textFill>
            <w14:solidFill>
              <w14:schemeClr w14:val="tx1"/>
            </w14:solidFill>
          </w14:textFill>
        </w:rPr>
        <w:t>.</w:t>
      </w:r>
    </w:p>
    <w:p w14:paraId="2CE62A86">
      <w:pPr>
        <w:rPr>
          <w:color w:val="000000" w:themeColor="text1"/>
          <w:szCs w:val="26"/>
          <w14:textFill>
            <w14:solidFill>
              <w14:schemeClr w14:val="tx1"/>
            </w14:solidFill>
          </w14:textFill>
        </w:rPr>
      </w:pPr>
    </w:p>
    <w:p w14:paraId="6A4B19E5">
      <w:pPr>
        <w:rPr>
          <w:color w:val="000000" w:themeColor="text1"/>
          <w:szCs w:val="26"/>
          <w14:textFill>
            <w14:solidFill>
              <w14:schemeClr w14:val="tx1"/>
            </w14:solidFill>
          </w14:textFill>
        </w:rPr>
      </w:pPr>
    </w:p>
    <w:sectPr>
      <w:pgSz w:w="11906" w:h="16838"/>
      <w:pgMar w:top="1417" w:right="1134" w:bottom="1417" w:left="1701"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Aptos">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CAF55EC"/>
    <w:multiLevelType w:val="multilevel"/>
    <w:tmpl w:val="0CAF55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FCB031E"/>
    <w:multiLevelType w:val="multilevel"/>
    <w:tmpl w:val="0FCB03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0501131"/>
    <w:multiLevelType w:val="multilevel"/>
    <w:tmpl w:val="105011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49D7CAA"/>
    <w:multiLevelType w:val="multilevel"/>
    <w:tmpl w:val="149D7C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B6B0480"/>
    <w:multiLevelType w:val="multilevel"/>
    <w:tmpl w:val="1B6B0480"/>
    <w:lvl w:ilvl="0" w:tentative="0">
      <w:start w:val="1"/>
      <w:numFmt w:val="bullet"/>
      <w:lvlText w:val="-"/>
      <w:lvlJc w:val="left"/>
      <w:pPr>
        <w:ind w:left="1080" w:hanging="360"/>
      </w:pPr>
      <w:rPr>
        <w:rFonts w:hint="default" w:ascii="Aptos" w:hAnsi="Apto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5">
    <w:nsid w:val="21020D8D"/>
    <w:multiLevelType w:val="multilevel"/>
    <w:tmpl w:val="21020D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37357AF"/>
    <w:multiLevelType w:val="multilevel"/>
    <w:tmpl w:val="237357AF"/>
    <w:lvl w:ilvl="0" w:tentative="0">
      <w:start w:val="1"/>
      <w:numFmt w:val="bullet"/>
      <w:lvlText w:val="-"/>
      <w:lvlJc w:val="left"/>
      <w:pPr>
        <w:ind w:left="1080" w:hanging="360"/>
      </w:pPr>
      <w:rPr>
        <w:rFonts w:hint="default" w:ascii="Aptos" w:hAnsi="Apto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7">
    <w:nsid w:val="23C738AB"/>
    <w:multiLevelType w:val="multilevel"/>
    <w:tmpl w:val="23C738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5E90EB5"/>
    <w:multiLevelType w:val="multilevel"/>
    <w:tmpl w:val="25E90E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BB8780F"/>
    <w:multiLevelType w:val="multilevel"/>
    <w:tmpl w:val="2BB8780F"/>
    <w:lvl w:ilvl="0" w:tentative="0">
      <w:start w:val="1"/>
      <w:numFmt w:val="bullet"/>
      <w:lvlText w:val="-"/>
      <w:lvlJc w:val="left"/>
      <w:pPr>
        <w:ind w:left="1080" w:hanging="360"/>
      </w:pPr>
      <w:rPr>
        <w:rFonts w:hint="default" w:ascii="Aptos" w:hAnsi="Apto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20">
    <w:nsid w:val="2EA104E6"/>
    <w:multiLevelType w:val="multilevel"/>
    <w:tmpl w:val="2EA104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39052C7"/>
    <w:multiLevelType w:val="multilevel"/>
    <w:tmpl w:val="339052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3B14775"/>
    <w:multiLevelType w:val="multilevel"/>
    <w:tmpl w:val="33B147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4277423"/>
    <w:multiLevelType w:val="multilevel"/>
    <w:tmpl w:val="342774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5052F61"/>
    <w:multiLevelType w:val="multilevel"/>
    <w:tmpl w:val="35052F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36267CA4"/>
    <w:multiLevelType w:val="multilevel"/>
    <w:tmpl w:val="36267C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7E219CA"/>
    <w:multiLevelType w:val="multilevel"/>
    <w:tmpl w:val="37E219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B5032E9"/>
    <w:multiLevelType w:val="multilevel"/>
    <w:tmpl w:val="3B5032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BE17872"/>
    <w:multiLevelType w:val="multilevel"/>
    <w:tmpl w:val="3BE178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E521F47"/>
    <w:multiLevelType w:val="multilevel"/>
    <w:tmpl w:val="3E521F4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3F1D6D94"/>
    <w:multiLevelType w:val="multilevel"/>
    <w:tmpl w:val="3F1D6D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42295A52"/>
    <w:multiLevelType w:val="multilevel"/>
    <w:tmpl w:val="42295A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77218D5"/>
    <w:multiLevelType w:val="multilevel"/>
    <w:tmpl w:val="477218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7BA62B5"/>
    <w:multiLevelType w:val="multilevel"/>
    <w:tmpl w:val="47BA62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0FC0CD9"/>
    <w:multiLevelType w:val="multilevel"/>
    <w:tmpl w:val="50FC0C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59A3286"/>
    <w:multiLevelType w:val="multilevel"/>
    <w:tmpl w:val="559A32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C2AC0F6"/>
    <w:multiLevelType w:val="multilevel"/>
    <w:tmpl w:val="5C2AC0F6"/>
    <w:lvl w:ilvl="0" w:tentative="0">
      <w:start w:val="1"/>
      <w:numFmt w:val="bullet"/>
      <w:lvlText w:val="-"/>
      <w:lvlJc w:val="left"/>
      <w:pPr>
        <w:ind w:left="1080" w:hanging="360"/>
      </w:pPr>
      <w:rPr>
        <w:rFonts w:hint="default" w:ascii="Aptos" w:hAnsi="Apto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37">
    <w:nsid w:val="605F5EF7"/>
    <w:multiLevelType w:val="multilevel"/>
    <w:tmpl w:val="605F5E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61124504"/>
    <w:multiLevelType w:val="multilevel"/>
    <w:tmpl w:val="611245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229034F"/>
    <w:multiLevelType w:val="multilevel"/>
    <w:tmpl w:val="622903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63A44E3B"/>
    <w:multiLevelType w:val="multilevel"/>
    <w:tmpl w:val="63A44E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6499374F"/>
    <w:multiLevelType w:val="multilevel"/>
    <w:tmpl w:val="6499374F"/>
    <w:lvl w:ilvl="0" w:tentative="0">
      <w:start w:val="1"/>
      <w:numFmt w:val="bullet"/>
      <w:lvlText w:val="-"/>
      <w:lvlJc w:val="left"/>
      <w:pPr>
        <w:ind w:left="1080" w:hanging="360"/>
      </w:pPr>
      <w:rPr>
        <w:rFonts w:hint="default" w:ascii="Aptos" w:hAnsi="Apto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42">
    <w:nsid w:val="66EE0014"/>
    <w:multiLevelType w:val="multilevel"/>
    <w:tmpl w:val="66EE00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68FB4346"/>
    <w:multiLevelType w:val="multilevel"/>
    <w:tmpl w:val="68FB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B3F261E"/>
    <w:multiLevelType w:val="multilevel"/>
    <w:tmpl w:val="6B3F26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DEC3C6E"/>
    <w:multiLevelType w:val="multilevel"/>
    <w:tmpl w:val="6DEC3C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71F479E5"/>
    <w:multiLevelType w:val="multilevel"/>
    <w:tmpl w:val="71F479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75A4DCC9"/>
    <w:multiLevelType w:val="multilevel"/>
    <w:tmpl w:val="75A4DCC9"/>
    <w:lvl w:ilvl="0" w:tentative="0">
      <w:start w:val="1"/>
      <w:numFmt w:val="bullet"/>
      <w:lvlText w:val="-"/>
      <w:lvlJc w:val="left"/>
      <w:pPr>
        <w:ind w:left="1080" w:hanging="360"/>
      </w:pPr>
      <w:rPr>
        <w:rFonts w:hint="default" w:ascii="Aptos" w:hAnsi="Apto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48">
    <w:nsid w:val="772B6DE3"/>
    <w:multiLevelType w:val="multilevel"/>
    <w:tmpl w:val="772B6D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77584D97"/>
    <w:multiLevelType w:val="multilevel"/>
    <w:tmpl w:val="77584D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7B8B475E"/>
    <w:multiLevelType w:val="multilevel"/>
    <w:tmpl w:val="7B8B47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B94728D"/>
    <w:multiLevelType w:val="multilevel"/>
    <w:tmpl w:val="7B94728D"/>
    <w:lvl w:ilvl="0" w:tentative="0">
      <w:start w:val="1"/>
      <w:numFmt w:val="bullet"/>
      <w:lvlText w:val="-"/>
      <w:lvlJc w:val="left"/>
      <w:pPr>
        <w:ind w:left="1080" w:hanging="360"/>
      </w:pPr>
      <w:rPr>
        <w:rFonts w:hint="default" w:ascii="Aptos" w:hAnsi="Apto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52">
    <w:nsid w:val="7BEB2753"/>
    <w:multiLevelType w:val="multilevel"/>
    <w:tmpl w:val="7BEB27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4"/>
  </w:num>
  <w:num w:numId="13">
    <w:abstractNumId w:val="47"/>
  </w:num>
  <w:num w:numId="14">
    <w:abstractNumId w:val="16"/>
  </w:num>
  <w:num w:numId="15">
    <w:abstractNumId w:val="36"/>
  </w:num>
  <w:num w:numId="16">
    <w:abstractNumId w:val="51"/>
  </w:num>
  <w:num w:numId="17">
    <w:abstractNumId w:val="41"/>
  </w:num>
  <w:num w:numId="18">
    <w:abstractNumId w:val="43"/>
  </w:num>
  <w:num w:numId="19">
    <w:abstractNumId w:val="35"/>
  </w:num>
  <w:num w:numId="20">
    <w:abstractNumId w:val="50"/>
  </w:num>
  <w:num w:numId="21">
    <w:abstractNumId w:val="38"/>
  </w:num>
  <w:num w:numId="22">
    <w:abstractNumId w:val="23"/>
  </w:num>
  <w:num w:numId="23">
    <w:abstractNumId w:val="27"/>
  </w:num>
  <w:num w:numId="24">
    <w:abstractNumId w:val="32"/>
  </w:num>
  <w:num w:numId="25">
    <w:abstractNumId w:val="20"/>
  </w:num>
  <w:num w:numId="26">
    <w:abstractNumId w:val="15"/>
  </w:num>
  <w:num w:numId="27">
    <w:abstractNumId w:val="44"/>
  </w:num>
  <w:num w:numId="28">
    <w:abstractNumId w:val="21"/>
  </w:num>
  <w:num w:numId="29">
    <w:abstractNumId w:val="13"/>
  </w:num>
  <w:num w:numId="30">
    <w:abstractNumId w:val="46"/>
  </w:num>
  <w:num w:numId="31">
    <w:abstractNumId w:val="29"/>
  </w:num>
  <w:num w:numId="32">
    <w:abstractNumId w:val="30"/>
  </w:num>
  <w:num w:numId="33">
    <w:abstractNumId w:val="49"/>
  </w:num>
  <w:num w:numId="34">
    <w:abstractNumId w:val="37"/>
  </w:num>
  <w:num w:numId="35">
    <w:abstractNumId w:val="48"/>
  </w:num>
  <w:num w:numId="36">
    <w:abstractNumId w:val="22"/>
  </w:num>
  <w:num w:numId="37">
    <w:abstractNumId w:val="11"/>
  </w:num>
  <w:num w:numId="38">
    <w:abstractNumId w:val="26"/>
  </w:num>
  <w:num w:numId="39">
    <w:abstractNumId w:val="31"/>
  </w:num>
  <w:num w:numId="40">
    <w:abstractNumId w:val="10"/>
  </w:num>
  <w:num w:numId="41">
    <w:abstractNumId w:val="33"/>
  </w:num>
  <w:num w:numId="42">
    <w:abstractNumId w:val="45"/>
  </w:num>
  <w:num w:numId="43">
    <w:abstractNumId w:val="28"/>
  </w:num>
  <w:num w:numId="44">
    <w:abstractNumId w:val="12"/>
  </w:num>
  <w:num w:numId="45">
    <w:abstractNumId w:val="52"/>
  </w:num>
  <w:num w:numId="46">
    <w:abstractNumId w:val="34"/>
  </w:num>
  <w:num w:numId="47">
    <w:abstractNumId w:val="25"/>
  </w:num>
  <w:num w:numId="48">
    <w:abstractNumId w:val="17"/>
  </w:num>
  <w:num w:numId="49">
    <w:abstractNumId w:val="39"/>
  </w:num>
  <w:num w:numId="50">
    <w:abstractNumId w:val="40"/>
  </w:num>
  <w:num w:numId="51">
    <w:abstractNumId w:val="18"/>
  </w:num>
  <w:num w:numId="52">
    <w:abstractNumId w:val="42"/>
  </w:num>
  <w:num w:numId="5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F47E3"/>
    <w:rsid w:val="00050A31"/>
    <w:rsid w:val="000716D2"/>
    <w:rsid w:val="00071AAB"/>
    <w:rsid w:val="000B76C4"/>
    <w:rsid w:val="000C30A4"/>
    <w:rsid w:val="000C5610"/>
    <w:rsid w:val="000E6552"/>
    <w:rsid w:val="000F3A4F"/>
    <w:rsid w:val="000F59AC"/>
    <w:rsid w:val="0011037F"/>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2D61A3"/>
    <w:rsid w:val="002E437F"/>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2492"/>
    <w:rsid w:val="00695DCD"/>
    <w:rsid w:val="006A05CC"/>
    <w:rsid w:val="006A35A7"/>
    <w:rsid w:val="006B1E88"/>
    <w:rsid w:val="007152D7"/>
    <w:rsid w:val="00746C14"/>
    <w:rsid w:val="00757ADC"/>
    <w:rsid w:val="00794F54"/>
    <w:rsid w:val="007B49B9"/>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B61A3"/>
    <w:rsid w:val="00EC24C6"/>
    <w:rsid w:val="00EF2933"/>
    <w:rsid w:val="00F05146"/>
    <w:rsid w:val="00F1115D"/>
    <w:rsid w:val="00F3513C"/>
    <w:rsid w:val="00F4075F"/>
    <w:rsid w:val="00F465C5"/>
    <w:rsid w:val="00F5180D"/>
    <w:rsid w:val="00F51B21"/>
    <w:rsid w:val="00F51D87"/>
    <w:rsid w:val="00F8455C"/>
    <w:rsid w:val="07152621"/>
    <w:rsid w:val="0C3235B1"/>
    <w:rsid w:val="0C4429EB"/>
    <w:rsid w:val="0FB1350A"/>
    <w:rsid w:val="0FBA357B"/>
    <w:rsid w:val="1060779A"/>
    <w:rsid w:val="111C4BA2"/>
    <w:rsid w:val="13FB413E"/>
    <w:rsid w:val="1B2C663C"/>
    <w:rsid w:val="1B607752"/>
    <w:rsid w:val="291F6999"/>
    <w:rsid w:val="2F3A7116"/>
    <w:rsid w:val="32A852AA"/>
    <w:rsid w:val="33E922CB"/>
    <w:rsid w:val="378D6D31"/>
    <w:rsid w:val="3899233D"/>
    <w:rsid w:val="3C522A93"/>
    <w:rsid w:val="41FA186F"/>
    <w:rsid w:val="42FF47E3"/>
    <w:rsid w:val="4D094DE8"/>
    <w:rsid w:val="51B20896"/>
    <w:rsid w:val="5AAA3A4D"/>
    <w:rsid w:val="5D6877B6"/>
    <w:rsid w:val="62AC2121"/>
    <w:rsid w:val="6B60428A"/>
    <w:rsid w:val="6CFB3F7B"/>
    <w:rsid w:val="6DA438F0"/>
    <w:rsid w:val="6EA62AE9"/>
    <w:rsid w:val="727F27CB"/>
    <w:rsid w:val="72A00600"/>
    <w:rsid w:val="730317BE"/>
    <w:rsid w:val="744C47BC"/>
    <w:rsid w:val="76B21374"/>
    <w:rsid w:val="76DC35F5"/>
    <w:rsid w:val="77026D1C"/>
    <w:rsid w:val="77F62C6E"/>
    <w:rsid w:val="78EC5072"/>
    <w:rsid w:val="7BC853E0"/>
    <w:rsid w:val="7CCD7D3C"/>
    <w:rsid w:val="7EE22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5935</Words>
  <Characters>33832</Characters>
  <Lines>281</Lines>
  <Paragraphs>79</Paragraphs>
  <TotalTime>20</TotalTime>
  <ScaleCrop>false</ScaleCrop>
  <LinksUpToDate>false</LinksUpToDate>
  <CharactersWithSpaces>39688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2025-09-21T08:35:00Z</dcterms:created>
  <dc:creator>ASUS</dc:creator>
  <cp:lastModifiedBy>An Nguyễn Văn</cp:lastModifiedBy>
  <dcterms:modified xsi:type="dcterms:W3CDTF">2025-09-21T12:13:03Z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BD9336BC2408472B981C2876A433BECD_11</vt:lpwstr>
  </property>
</Properties>
</file>