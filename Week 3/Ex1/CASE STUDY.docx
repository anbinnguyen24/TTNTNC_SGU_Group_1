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807FC" w14:textId="77777777" w:rsidR="002E437F" w:rsidRDefault="002E437F"/>
    <w:p w14:paraId="34D807FD" w14:textId="77777777" w:rsidR="002E437F" w:rsidRDefault="002D61A3">
      <w:pPr>
        <w:jc w:val="center"/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CASE </w:t>
      </w:r>
      <w:proofErr w:type="gramStart"/>
      <w:r>
        <w:rPr>
          <w:b/>
          <w:bCs/>
          <w:color w:val="FF0000"/>
          <w:sz w:val="50"/>
          <w:szCs w:val="50"/>
        </w:rPr>
        <w:t>STUDY :</w:t>
      </w:r>
      <w:proofErr w:type="gramEnd"/>
      <w:r>
        <w:rPr>
          <w:b/>
          <w:bCs/>
          <w:color w:val="FF0000"/>
          <w:sz w:val="50"/>
          <w:szCs w:val="50"/>
        </w:rPr>
        <w:t xml:space="preserve"> SELF-DRIVING CAR</w:t>
      </w:r>
    </w:p>
    <w:p w14:paraId="34D807FE" w14:textId="77777777" w:rsidR="002E437F" w:rsidRDefault="002D61A3">
      <w:pPr>
        <w:jc w:val="center"/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MODULE REVIEW 1</w:t>
      </w:r>
    </w:p>
    <w:p w14:paraId="34D807FF" w14:textId="77777777" w:rsidR="002E437F" w:rsidRDefault="002E437F"/>
    <w:p w14:paraId="34D80800" w14:textId="77777777" w:rsidR="002E437F" w:rsidRDefault="002D61A3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>ổ</w:t>
      </w:r>
      <w:r>
        <w:rPr>
          <w:b/>
          <w:bCs/>
          <w:sz w:val="36"/>
          <w:szCs w:val="36"/>
        </w:rPr>
        <w:t>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quan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các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ấ</w:t>
      </w:r>
      <w:r>
        <w:rPr>
          <w:b/>
          <w:bCs/>
          <w:sz w:val="36"/>
          <w:szCs w:val="36"/>
        </w:rPr>
        <w:t>p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</w:t>
      </w:r>
      <w:r>
        <w:rPr>
          <w:b/>
          <w:bCs/>
          <w:sz w:val="36"/>
          <w:szCs w:val="36"/>
        </w:rPr>
        <w:t>ộ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</w:t>
      </w:r>
      <w:r>
        <w:rPr>
          <w:b/>
          <w:bCs/>
          <w:sz w:val="36"/>
          <w:szCs w:val="36"/>
        </w:rPr>
        <w:t>ự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</w:t>
      </w:r>
      <w:r>
        <w:rPr>
          <w:b/>
          <w:bCs/>
          <w:sz w:val="36"/>
          <w:szCs w:val="36"/>
        </w:rPr>
        <w:t>ộ</w:t>
      </w:r>
      <w:r>
        <w:rPr>
          <w:b/>
          <w:bCs/>
          <w:sz w:val="36"/>
          <w:szCs w:val="36"/>
        </w:rPr>
        <w:t>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hóa</w:t>
      </w:r>
      <w:proofErr w:type="spellEnd"/>
      <w:r>
        <w:rPr>
          <w:b/>
          <w:bCs/>
          <w:sz w:val="36"/>
          <w:szCs w:val="36"/>
        </w:rPr>
        <w:t xml:space="preserve"> (SAE Levels</w:t>
      </w:r>
      <w:proofErr w:type="gramStart"/>
      <w:r>
        <w:rPr>
          <w:b/>
          <w:bCs/>
          <w:sz w:val="36"/>
          <w:szCs w:val="36"/>
        </w:rPr>
        <w:t>) :</w:t>
      </w:r>
      <w:proofErr w:type="gramEnd"/>
    </w:p>
    <w:p w14:paraId="34D80801" w14:textId="77777777" w:rsidR="002E437F" w:rsidRDefault="002E437F">
      <w:pPr>
        <w:rPr>
          <w:b/>
          <w:bCs/>
          <w:sz w:val="36"/>
          <w:szCs w:val="36"/>
        </w:rPr>
      </w:pPr>
    </w:p>
    <w:p w14:paraId="34D80802" w14:textId="77777777" w:rsidR="002E437F" w:rsidRDefault="002D61A3">
      <w:r>
        <w:rPr>
          <w:b/>
          <w:bCs/>
        </w:rPr>
        <w:t xml:space="preserve">Level </w:t>
      </w:r>
      <w:proofErr w:type="gramStart"/>
      <w:r>
        <w:rPr>
          <w:b/>
          <w:bCs/>
        </w:rPr>
        <w:t>1</w:t>
      </w:r>
      <w:r>
        <w:t>:H</w:t>
      </w:r>
      <w:r>
        <w:t>ỗ</w:t>
      </w:r>
      <w:proofErr w:type="gramEnd"/>
      <w:r>
        <w:t xml:space="preserve"> </w:t>
      </w:r>
      <w:proofErr w:type="spellStart"/>
      <w:r>
        <w:t>tr</w:t>
      </w:r>
      <w:r>
        <w:t>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</w:t>
      </w:r>
      <w:r>
        <w:t>ế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</w:t>
      </w:r>
      <w:r>
        <w:t>ụ</w:t>
      </w:r>
      <w:proofErr w:type="spellEnd"/>
      <w:r>
        <w:t xml:space="preserve">: </w:t>
      </w:r>
      <w:proofErr w:type="spellStart"/>
      <w:r>
        <w:t>h</w:t>
      </w:r>
      <w:r>
        <w:t>ỗ</w:t>
      </w:r>
      <w:proofErr w:type="spellEnd"/>
      <w:r>
        <w:t xml:space="preserve"> </w:t>
      </w:r>
      <w:proofErr w:type="spellStart"/>
      <w:r>
        <w:t>tr</w:t>
      </w:r>
      <w:r>
        <w:t>ợ</w:t>
      </w:r>
      <w:proofErr w:type="spellEnd"/>
      <w:r>
        <w:t xml:space="preserve"> </w:t>
      </w:r>
      <w:proofErr w:type="spellStart"/>
      <w:r>
        <w:t>gi</w:t>
      </w:r>
      <w:r>
        <w:t>ữ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, </w:t>
      </w:r>
      <w:proofErr w:type="spellStart"/>
      <w:r>
        <w:t>h</w:t>
      </w:r>
      <w:r>
        <w:t>ỗ</w:t>
      </w:r>
      <w:proofErr w:type="spellEnd"/>
      <w:r>
        <w:t xml:space="preserve"> </w:t>
      </w:r>
      <w:proofErr w:type="spellStart"/>
      <w:r>
        <w:t>tr</w:t>
      </w:r>
      <w:r>
        <w:t>ợ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) —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</w:t>
      </w:r>
      <w:r>
        <w:t>ế</w:t>
      </w:r>
      <w:proofErr w:type="spellEnd"/>
      <w:r>
        <w:t xml:space="preserve"> </w:t>
      </w:r>
      <w:proofErr w:type="spellStart"/>
      <w:r>
        <w:t>v</w:t>
      </w:r>
      <w:r>
        <w:t>ẫ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gi</w:t>
      </w:r>
      <w:r>
        <w:t>ữ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, </w:t>
      </w:r>
      <w:proofErr w:type="spellStart"/>
      <w:r>
        <w:t>c</w:t>
      </w:r>
      <w:r>
        <w:t>ả</w:t>
      </w:r>
      <w:r>
        <w:t>nh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</w:t>
      </w:r>
      <w:r>
        <w:t>ụ</w:t>
      </w:r>
      <w:r>
        <w:t>c</w:t>
      </w:r>
      <w:proofErr w:type="spellEnd"/>
      <w:r>
        <w:t>.</w:t>
      </w:r>
    </w:p>
    <w:p w14:paraId="34D80803" w14:textId="77777777" w:rsidR="002E437F" w:rsidRDefault="002E437F"/>
    <w:p w14:paraId="34D80804" w14:textId="77777777" w:rsidR="002E437F" w:rsidRDefault="002D61A3">
      <w:r>
        <w:rPr>
          <w:b/>
          <w:bCs/>
        </w:rPr>
        <w:t xml:space="preserve">Level </w:t>
      </w:r>
      <w:proofErr w:type="gramStart"/>
      <w:r>
        <w:rPr>
          <w:b/>
          <w:bCs/>
        </w:rPr>
        <w:t>2</w:t>
      </w:r>
      <w:r>
        <w:t>:T</w:t>
      </w:r>
      <w:r>
        <w:t>ự</w:t>
      </w:r>
      <w:proofErr w:type="gram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—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</w:t>
      </w:r>
      <w:r>
        <w:t>ế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ẵ</w:t>
      </w:r>
      <w:r>
        <w:t>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can </w:t>
      </w:r>
      <w:proofErr w:type="spellStart"/>
      <w:r>
        <w:t>thi</w:t>
      </w:r>
      <w:r>
        <w:t>ệ</w:t>
      </w:r>
      <w:r>
        <w:t>p</w:t>
      </w:r>
      <w:proofErr w:type="spellEnd"/>
      <w:r>
        <w:t>.</w:t>
      </w:r>
    </w:p>
    <w:p w14:paraId="34D80805" w14:textId="77777777" w:rsidR="002E437F" w:rsidRDefault="002E437F"/>
    <w:p w14:paraId="34D80806" w14:textId="77777777" w:rsidR="002E437F" w:rsidRDefault="002D61A3">
      <w:r>
        <w:rPr>
          <w:b/>
          <w:bCs/>
        </w:rPr>
        <w:t xml:space="preserve">Level </w:t>
      </w:r>
      <w:proofErr w:type="gramStart"/>
      <w:r>
        <w:rPr>
          <w:b/>
          <w:bCs/>
        </w:rPr>
        <w:t>3</w:t>
      </w:r>
      <w:r>
        <w:t>:T</w:t>
      </w:r>
      <w:r>
        <w:t>ự</w:t>
      </w:r>
      <w:proofErr w:type="gram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—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h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</w:t>
      </w:r>
      <w:r>
        <w:t>ố</w:t>
      </w:r>
      <w:r>
        <w:t>ng</w:t>
      </w:r>
      <w:proofErr w:type="spellEnd"/>
      <w:r>
        <w:t xml:space="preserve">;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</w:t>
      </w:r>
      <w:r>
        <w:t>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lơ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ẵ</w:t>
      </w:r>
      <w:r>
        <w:t>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>.</w:t>
      </w:r>
    </w:p>
    <w:p w14:paraId="34D80807" w14:textId="77777777" w:rsidR="002E437F" w:rsidRDefault="002E437F"/>
    <w:p w14:paraId="34D80808" w14:textId="77777777" w:rsidR="002E437F" w:rsidRDefault="002D61A3">
      <w:r>
        <w:rPr>
          <w:b/>
          <w:bCs/>
        </w:rPr>
        <w:t xml:space="preserve">Level </w:t>
      </w:r>
      <w:proofErr w:type="gramStart"/>
      <w:r>
        <w:rPr>
          <w:b/>
          <w:bCs/>
        </w:rPr>
        <w:t>4</w:t>
      </w:r>
      <w:r>
        <w:t>:T</w:t>
      </w:r>
      <w:r>
        <w:t>ự</w:t>
      </w:r>
      <w:proofErr w:type="gram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—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</w:t>
      </w:r>
      <w:r>
        <w:t>ạ</w:t>
      </w:r>
      <w:r>
        <w:t>m</w:t>
      </w:r>
      <w:proofErr w:type="spellEnd"/>
      <w:r>
        <w:t xml:space="preserve"> vi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can </w:t>
      </w:r>
      <w:proofErr w:type="spellStart"/>
      <w:r>
        <w:t>thi</w:t>
      </w:r>
      <w:r>
        <w:t>ệ</w:t>
      </w:r>
      <w:r>
        <w:t>p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con </w:t>
      </w:r>
      <w:proofErr w:type="spellStart"/>
      <w:r>
        <w:t>ngư</w:t>
      </w:r>
      <w:r>
        <w:t>ờ</w:t>
      </w:r>
      <w:r>
        <w:t>i</w:t>
      </w:r>
      <w:proofErr w:type="spellEnd"/>
      <w:r>
        <w:t>.</w:t>
      </w:r>
    </w:p>
    <w:p w14:paraId="34D80809" w14:textId="77777777" w:rsidR="002E437F" w:rsidRDefault="002E437F"/>
    <w:p w14:paraId="34D8080A" w14:textId="77777777" w:rsidR="002E437F" w:rsidRDefault="002D61A3">
      <w:r>
        <w:rPr>
          <w:b/>
          <w:bCs/>
        </w:rPr>
        <w:t xml:space="preserve">Level </w:t>
      </w:r>
      <w:proofErr w:type="gramStart"/>
      <w:r>
        <w:rPr>
          <w:b/>
          <w:bCs/>
        </w:rPr>
        <w:t>5</w:t>
      </w:r>
      <w:r>
        <w:t>:T</w:t>
      </w:r>
      <w:r>
        <w:t>ự</w:t>
      </w:r>
      <w:proofErr w:type="gram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— </w:t>
      </w:r>
      <w:proofErr w:type="spellStart"/>
      <w:r>
        <w:t>b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ể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con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ỳ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(“steering wheel optional”).</w:t>
      </w:r>
    </w:p>
    <w:p w14:paraId="34D8080B" w14:textId="77777777" w:rsidR="002E437F" w:rsidRDefault="002E437F"/>
    <w:p w14:paraId="34D8080C" w14:textId="77777777" w:rsidR="002E437F" w:rsidRDefault="002D61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Why is this so hard? </w:t>
      </w:r>
    </w:p>
    <w:p w14:paraId="34D8080D" w14:textId="77777777" w:rsidR="002E437F" w:rsidRDefault="002D61A3">
      <w:pPr>
        <w:rPr>
          <w:szCs w:val="26"/>
        </w:rPr>
      </w:pP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</w:t>
      </w:r>
      <w:r>
        <w:rPr>
          <w:szCs w:val="26"/>
        </w:rPr>
        <w:t>ể</w:t>
      </w:r>
      <w:r>
        <w:rPr>
          <w:szCs w:val="26"/>
        </w:rPr>
        <w:t>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xe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</w:t>
      </w:r>
      <w:r>
        <w:rPr>
          <w:szCs w:val="26"/>
        </w:rPr>
        <w:t>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</w:t>
      </w:r>
      <w:r>
        <w:rPr>
          <w:szCs w:val="26"/>
        </w:rPr>
        <w:t>ỉ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</w:t>
      </w:r>
      <w:r>
        <w:rPr>
          <w:szCs w:val="26"/>
        </w:rPr>
        <w:t>ố</w:t>
      </w:r>
      <w:r>
        <w:rPr>
          <w:szCs w:val="26"/>
        </w:rPr>
        <w:t>i</w:t>
      </w:r>
      <w:proofErr w:type="spellEnd"/>
      <w:r>
        <w:rPr>
          <w:szCs w:val="26"/>
        </w:rPr>
        <w:t xml:space="preserve"> “sensing – mapping – planning – control” </w:t>
      </w:r>
      <w:proofErr w:type="spellStart"/>
      <w:r>
        <w:rPr>
          <w:szCs w:val="26"/>
        </w:rPr>
        <w:t>l</w:t>
      </w:r>
      <w:r>
        <w:rPr>
          <w:szCs w:val="26"/>
        </w:rPr>
        <w:t>ạ</w:t>
      </w:r>
      <w:r>
        <w:rPr>
          <w:szCs w:val="26"/>
        </w:rPr>
        <w:t>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</w:t>
      </w:r>
      <w:r>
        <w:rPr>
          <w:szCs w:val="26"/>
        </w:rPr>
        <w:t>ớ</w:t>
      </w:r>
      <w:r>
        <w:rPr>
          <w:szCs w:val="26"/>
        </w:rPr>
        <w:t>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nhau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Khó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</w:t>
      </w:r>
      <w:r>
        <w:rPr>
          <w:szCs w:val="26"/>
        </w:rPr>
        <w:t>ế</w:t>
      </w:r>
      <w:r>
        <w:rPr>
          <w:szCs w:val="26"/>
        </w:rPr>
        <w:t>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</w:t>
      </w:r>
      <w:r>
        <w:rPr>
          <w:szCs w:val="26"/>
        </w:rPr>
        <w:t>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</w:t>
      </w:r>
      <w:r>
        <w:rPr>
          <w:szCs w:val="26"/>
        </w:rPr>
        <w:t>ả</w:t>
      </w:r>
      <w:r>
        <w:rPr>
          <w:szCs w:val="26"/>
        </w:rPr>
        <w:t>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</w:t>
      </w:r>
      <w:r>
        <w:rPr>
          <w:szCs w:val="26"/>
        </w:rPr>
        <w:t>ấ</w:t>
      </w:r>
      <w:r>
        <w:rPr>
          <w:szCs w:val="26"/>
        </w:rPr>
        <w:t>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</w:t>
      </w:r>
      <w:r>
        <w:rPr>
          <w:szCs w:val="26"/>
        </w:rPr>
        <w:t>ứ</w:t>
      </w:r>
      <w:r>
        <w:rPr>
          <w:szCs w:val="26"/>
        </w:rPr>
        <w:t>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</w:t>
      </w:r>
      <w:r>
        <w:rPr>
          <w:szCs w:val="26"/>
        </w:rPr>
        <w:t>ạ</w:t>
      </w:r>
      <w:r>
        <w:rPr>
          <w:szCs w:val="26"/>
        </w:rPr>
        <w:t>p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b</w:t>
      </w:r>
      <w:r>
        <w:rPr>
          <w:szCs w:val="26"/>
        </w:rPr>
        <w:t>ấ</w:t>
      </w:r>
      <w:r>
        <w:rPr>
          <w:szCs w:val="26"/>
        </w:rPr>
        <w:t>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</w:t>
      </w:r>
      <w:r>
        <w:rPr>
          <w:szCs w:val="26"/>
        </w:rPr>
        <w:t>ị</w:t>
      </w:r>
      <w:r>
        <w:rPr>
          <w:szCs w:val="26"/>
        </w:rPr>
        <w:t>nh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yêu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</w:t>
      </w:r>
      <w:r>
        <w:rPr>
          <w:szCs w:val="26"/>
        </w:rPr>
        <w:t>ầ</w:t>
      </w:r>
      <w:r>
        <w:rPr>
          <w:szCs w:val="26"/>
        </w:rPr>
        <w:t>u</w:t>
      </w:r>
      <w:proofErr w:type="spellEnd"/>
      <w:r>
        <w:rPr>
          <w:szCs w:val="26"/>
        </w:rPr>
        <w:t xml:space="preserve"> an </w:t>
      </w:r>
      <w:proofErr w:type="spellStart"/>
      <w:r>
        <w:rPr>
          <w:szCs w:val="26"/>
        </w:rPr>
        <w:t>toàn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tuy</w:t>
      </w:r>
      <w:r>
        <w:rPr>
          <w:szCs w:val="26"/>
        </w:rPr>
        <w:t>ệ</w:t>
      </w:r>
      <w:r>
        <w:rPr>
          <w:szCs w:val="26"/>
        </w:rPr>
        <w:t>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</w:t>
      </w:r>
      <w:r>
        <w:rPr>
          <w:szCs w:val="26"/>
        </w:rPr>
        <w:t>ố</w:t>
      </w:r>
      <w:r>
        <w:rPr>
          <w:szCs w:val="26"/>
        </w:rPr>
        <w:t>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</w:t>
      </w:r>
      <w:r>
        <w:rPr>
          <w:szCs w:val="26"/>
        </w:rPr>
        <w:t>ủ</w:t>
      </w:r>
      <w:r>
        <w:rPr>
          <w:szCs w:val="26"/>
        </w:rPr>
        <w:t>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môi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trư</w:t>
      </w:r>
      <w:r>
        <w:rPr>
          <w:szCs w:val="26"/>
        </w:rPr>
        <w:t>ờ</w:t>
      </w:r>
      <w:r>
        <w:rPr>
          <w:szCs w:val="26"/>
        </w:rPr>
        <w:t>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</w:t>
      </w:r>
      <w:r>
        <w:rPr>
          <w:szCs w:val="26"/>
        </w:rPr>
        <w:t>ự</w:t>
      </w:r>
      <w:r>
        <w:rPr>
          <w:szCs w:val="26"/>
        </w:rPr>
        <w:t>c</w:t>
      </w:r>
      <w:proofErr w:type="spellEnd"/>
      <w:r>
        <w:rPr>
          <w:szCs w:val="26"/>
        </w:rPr>
        <w:t>.</w:t>
      </w:r>
    </w:p>
    <w:p w14:paraId="34D8080E" w14:textId="77777777" w:rsidR="002E437F" w:rsidRDefault="002D61A3">
      <w:pPr>
        <w:pStyle w:val="NormalWeb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(camera, LiDAR, radar)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ề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Style w:val="Strong"/>
          <w:rFonts w:ascii="Calibri" w:hAnsi="Calibri" w:cs="Calibri"/>
          <w:sz w:val="26"/>
          <w:szCs w:val="26"/>
        </w:rPr>
        <w:t>h</w:t>
      </w:r>
      <w:r>
        <w:rPr>
          <w:rStyle w:val="Strong"/>
          <w:rFonts w:ascii="Calibri" w:hAnsi="Calibri" w:cs="Calibri"/>
          <w:sz w:val="26"/>
          <w:szCs w:val="26"/>
        </w:rPr>
        <w:t>ạ</w:t>
      </w:r>
      <w:r>
        <w:rPr>
          <w:rStyle w:val="Strong"/>
          <w:rFonts w:ascii="Calibri" w:hAnsi="Calibri" w:cs="Calibri"/>
          <w:sz w:val="26"/>
          <w:szCs w:val="26"/>
        </w:rPr>
        <w:t>n</w:t>
      </w:r>
      <w:proofErr w:type="spellEnd"/>
      <w:r>
        <w:rPr>
          <w:rStyle w:val="Strong"/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Style w:val="Strong"/>
          <w:rFonts w:ascii="Calibri" w:hAnsi="Calibri" w:cs="Calibri"/>
          <w:sz w:val="26"/>
          <w:szCs w:val="26"/>
        </w:rPr>
        <w:t>ch</w:t>
      </w:r>
      <w:r>
        <w:rPr>
          <w:rStyle w:val="Strong"/>
          <w:rFonts w:ascii="Calibri" w:hAnsi="Calibri" w:cs="Calibri"/>
          <w:sz w:val="26"/>
          <w:szCs w:val="26"/>
        </w:rPr>
        <w:t>ế</w:t>
      </w:r>
      <w:proofErr w:type="spellEnd"/>
      <w:r>
        <w:rPr>
          <w:rStyle w:val="Strong"/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Style w:val="Strong"/>
          <w:rFonts w:ascii="Calibri" w:hAnsi="Calibri" w:cs="Calibri"/>
          <w:sz w:val="26"/>
          <w:szCs w:val="26"/>
        </w:rPr>
        <w:t>v</w:t>
      </w:r>
      <w:r>
        <w:rPr>
          <w:rStyle w:val="Strong"/>
          <w:rFonts w:ascii="Calibri" w:hAnsi="Calibri" w:cs="Calibri"/>
          <w:sz w:val="26"/>
          <w:szCs w:val="26"/>
        </w:rPr>
        <w:t>ậ</w:t>
      </w:r>
      <w:r>
        <w:rPr>
          <w:rStyle w:val="Strong"/>
          <w:rFonts w:ascii="Calibri" w:hAnsi="Calibri" w:cs="Calibri"/>
          <w:sz w:val="26"/>
          <w:szCs w:val="26"/>
        </w:rPr>
        <w:t>t</w:t>
      </w:r>
      <w:proofErr w:type="spellEnd"/>
      <w:r>
        <w:rPr>
          <w:rStyle w:val="Strong"/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Style w:val="Strong"/>
          <w:rFonts w:ascii="Calibri" w:hAnsi="Calibri" w:cs="Calibri"/>
          <w:sz w:val="26"/>
          <w:szCs w:val="26"/>
        </w:rPr>
        <w:t>lý</w:t>
      </w:r>
      <w:proofErr w:type="spellEnd"/>
      <w:r>
        <w:rPr>
          <w:rFonts w:ascii="Calibri" w:hAnsi="Calibri" w:cs="Calibri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sz w:val="26"/>
          <w:szCs w:val="26"/>
        </w:rPr>
        <w:t>ánh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sáng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chói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sương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mù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mưa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tuy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</w:t>
      </w:r>
      <w:r>
        <w:rPr>
          <w:rFonts w:ascii="Calibri" w:hAnsi="Calibri" w:cs="Calibri"/>
          <w:sz w:val="26"/>
          <w:szCs w:val="26"/>
        </w:rPr>
        <w:t>ị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khu</w:t>
      </w:r>
      <w:r>
        <w:rPr>
          <w:rFonts w:ascii="Calibri" w:hAnsi="Calibri" w:cs="Calibri"/>
          <w:sz w:val="26"/>
          <w:szCs w:val="26"/>
        </w:rPr>
        <w:t>ấ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(occlusion).</w:t>
      </w:r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Ngay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nhi</w:t>
      </w:r>
      <w:r>
        <w:rPr>
          <w:rFonts w:ascii="Calibri" w:hAnsi="Calibri" w:cs="Calibri"/>
          <w:sz w:val="26"/>
          <w:szCs w:val="26"/>
        </w:rPr>
        <w:t>ề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(sensor fusion), </w:t>
      </w:r>
      <w:proofErr w:type="spellStart"/>
      <w:r>
        <w:rPr>
          <w:rFonts w:ascii="Calibri" w:hAnsi="Calibri" w:cs="Calibri"/>
          <w:sz w:val="26"/>
          <w:szCs w:val="26"/>
        </w:rPr>
        <w:t>h</w:t>
      </w:r>
      <w:r>
        <w:rPr>
          <w:rFonts w:ascii="Calibri" w:hAnsi="Calibri" w:cs="Calibri"/>
          <w:sz w:val="26"/>
          <w:szCs w:val="26"/>
        </w:rPr>
        <w:t>ệ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ẫ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ra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sai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</w:t>
      </w:r>
      <w:r>
        <w:rPr>
          <w:rFonts w:ascii="Calibri" w:hAnsi="Calibri" w:cs="Calibri"/>
          <w:sz w:val="26"/>
          <w:szCs w:val="26"/>
        </w:rPr>
        <w:t>ỏ</w:t>
      </w:r>
      <w:proofErr w:type="spellEnd"/>
      <w:r>
        <w:rPr>
          <w:rFonts w:ascii="Calibri" w:hAnsi="Calibri" w:cs="Calibri"/>
          <w:sz w:val="26"/>
          <w:szCs w:val="26"/>
        </w:rPr>
        <w:t xml:space="preserve"> (</w:t>
      </w:r>
      <w:proofErr w:type="spellStart"/>
      <w:r>
        <w:rPr>
          <w:rFonts w:ascii="Calibri" w:hAnsi="Calibri" w:cs="Calibri"/>
          <w:sz w:val="26"/>
          <w:szCs w:val="26"/>
        </w:rPr>
        <w:t>túi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nilon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)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</w:t>
      </w:r>
      <w:r>
        <w:rPr>
          <w:rFonts w:ascii="Calibri" w:hAnsi="Calibri" w:cs="Calibri"/>
          <w:sz w:val="26"/>
          <w:szCs w:val="26"/>
        </w:rPr>
        <w:t>ị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</w:t>
      </w:r>
      <w:r>
        <w:rPr>
          <w:rFonts w:ascii="Calibri" w:hAnsi="Calibri" w:cs="Calibri"/>
          <w:sz w:val="26"/>
          <w:szCs w:val="26"/>
        </w:rPr>
        <w:t>ầ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gây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quy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ị</w:t>
      </w:r>
      <w:r>
        <w:rPr>
          <w:rFonts w:ascii="Calibri" w:hAnsi="Calibri" w:cs="Calibri"/>
          <w:sz w:val="26"/>
          <w:szCs w:val="26"/>
        </w:rPr>
        <w:t>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nguy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hi</w:t>
      </w:r>
      <w:r>
        <w:rPr>
          <w:rFonts w:ascii="Calibri" w:hAnsi="Calibri" w:cs="Calibri"/>
          <w:sz w:val="26"/>
          <w:szCs w:val="26"/>
        </w:rPr>
        <w:t>ể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>.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ấ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r>
        <w:rPr>
          <w:rFonts w:ascii="Calibri" w:hAnsi="Calibri" w:cs="Calibri"/>
          <w:sz w:val="26"/>
          <w:szCs w:val="26"/>
        </w:rPr>
        <w:t>ề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ấ</w:t>
      </w:r>
      <w:r>
        <w:rPr>
          <w:rFonts w:ascii="Calibri" w:hAnsi="Calibri" w:cs="Calibri"/>
          <w:sz w:val="26"/>
          <w:szCs w:val="26"/>
        </w:rPr>
        <w:t>y</w:t>
      </w:r>
      <w:proofErr w:type="spellEnd"/>
      <w:r>
        <w:rPr>
          <w:rFonts w:ascii="Calibri" w:hAnsi="Calibri" w:cs="Calibri"/>
          <w:sz w:val="26"/>
          <w:szCs w:val="26"/>
        </w:rPr>
        <w:t xml:space="preserve"> perception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ừ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nhi</w:t>
      </w:r>
      <w:r>
        <w:rPr>
          <w:rFonts w:ascii="Calibri" w:hAnsi="Calibri" w:cs="Calibri"/>
          <w:sz w:val="26"/>
          <w:szCs w:val="26"/>
        </w:rPr>
        <w:t>ề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ngu</w:t>
      </w:r>
      <w:r>
        <w:rPr>
          <w:rFonts w:ascii="Calibri" w:hAnsi="Calibri" w:cs="Calibri"/>
          <w:sz w:val="26"/>
          <w:szCs w:val="26"/>
        </w:rPr>
        <w:t>ồ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ẫ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ễ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</w:t>
      </w:r>
      <w:r>
        <w:rPr>
          <w:rFonts w:ascii="Calibri" w:hAnsi="Calibri" w:cs="Calibri"/>
          <w:sz w:val="26"/>
          <w:szCs w:val="26"/>
        </w:rPr>
        <w:t>ị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sai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trong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r>
        <w:rPr>
          <w:rFonts w:ascii="Calibri" w:hAnsi="Calibri" w:cs="Calibri"/>
          <w:sz w:val="26"/>
          <w:szCs w:val="26"/>
        </w:rPr>
        <w:t>ề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</w:t>
      </w:r>
      <w:r>
        <w:rPr>
          <w:rFonts w:ascii="Calibri" w:hAnsi="Calibri" w:cs="Calibri"/>
          <w:sz w:val="26"/>
          <w:szCs w:val="26"/>
        </w:rPr>
        <w:t>ấ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ho</w:t>
      </w:r>
      <w:r>
        <w:rPr>
          <w:rFonts w:ascii="Calibri" w:hAnsi="Calibri" w:cs="Calibri"/>
          <w:sz w:val="26"/>
          <w:szCs w:val="26"/>
        </w:rPr>
        <w:t>ặ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0F" w14:textId="77777777" w:rsidR="002E437F" w:rsidRDefault="002D61A3">
      <w:pPr>
        <w:pStyle w:val="NormalWeb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B</w:t>
      </w:r>
      <w:r>
        <w:rPr>
          <w:rFonts w:ascii="Calibri" w:hAnsi="Calibri"/>
          <w:sz w:val="26"/>
          <w:szCs w:val="26"/>
        </w:rPr>
        <w:t>ả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ồ</w:t>
      </w:r>
      <w:proofErr w:type="spellEnd"/>
      <w:r>
        <w:rPr>
          <w:rFonts w:ascii="Calibri" w:hAnsi="Calibri"/>
          <w:sz w:val="26"/>
          <w:szCs w:val="26"/>
        </w:rPr>
        <w:t xml:space="preserve"> HD </w:t>
      </w:r>
      <w:proofErr w:type="spellStart"/>
      <w:r>
        <w:rPr>
          <w:rFonts w:ascii="Calibri" w:hAnsi="Calibri"/>
          <w:sz w:val="26"/>
          <w:szCs w:val="26"/>
        </w:rPr>
        <w:t>r</w:t>
      </w:r>
      <w:r>
        <w:rPr>
          <w:rFonts w:ascii="Calibri" w:hAnsi="Calibri"/>
          <w:sz w:val="26"/>
          <w:szCs w:val="26"/>
        </w:rPr>
        <w:t>ấ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chi </w:t>
      </w:r>
      <w:proofErr w:type="spellStart"/>
      <w:r>
        <w:rPr>
          <w:rFonts w:ascii="Calibri" w:hAnsi="Calibri"/>
          <w:sz w:val="26"/>
          <w:szCs w:val="26"/>
        </w:rPr>
        <w:t>ti</w:t>
      </w:r>
      <w:r>
        <w:rPr>
          <w:rFonts w:ascii="Calibri" w:hAnsi="Calibri"/>
          <w:sz w:val="26"/>
          <w:szCs w:val="26"/>
        </w:rPr>
        <w:t>ế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nhưng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</w:t>
      </w:r>
      <w:r>
        <w:rPr>
          <w:rFonts w:ascii="Calibri" w:hAnsi="Calibri"/>
          <w:sz w:val="26"/>
          <w:szCs w:val="26"/>
        </w:rPr>
        <w:t>ậ</w:t>
      </w:r>
      <w:r>
        <w:rPr>
          <w:rFonts w:ascii="Calibri" w:hAnsi="Calibri"/>
          <w:sz w:val="26"/>
          <w:szCs w:val="26"/>
        </w:rPr>
        <w:t>p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nh</w:t>
      </w:r>
      <w:r>
        <w:rPr>
          <w:rFonts w:ascii="Calibri" w:hAnsi="Calibri"/>
          <w:sz w:val="26"/>
          <w:szCs w:val="26"/>
        </w:rPr>
        <w:t>ậ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liên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</w:t>
      </w:r>
      <w:r>
        <w:rPr>
          <w:rFonts w:ascii="Calibri" w:hAnsi="Calibri"/>
          <w:sz w:val="26"/>
          <w:szCs w:val="26"/>
        </w:rPr>
        <w:t>ụ</w:t>
      </w:r>
      <w:r>
        <w:rPr>
          <w:rFonts w:ascii="Calibri" w:hAnsi="Calibri"/>
          <w:sz w:val="26"/>
          <w:szCs w:val="26"/>
        </w:rPr>
        <w:t>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là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đi</w:t>
      </w:r>
      <w:r>
        <w:rPr>
          <w:rFonts w:ascii="Calibri" w:hAnsi="Calibri"/>
          <w:sz w:val="26"/>
          <w:szCs w:val="26"/>
        </w:rPr>
        <w:t>ề</w:t>
      </w:r>
      <w:r>
        <w:rPr>
          <w:rFonts w:ascii="Calibri" w:hAnsi="Calibri"/>
          <w:sz w:val="26"/>
          <w:szCs w:val="26"/>
        </w:rPr>
        <w:t>u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g</w:t>
      </w:r>
      <w:r>
        <w:rPr>
          <w:rFonts w:ascii="Calibri" w:hAnsi="Calibri"/>
          <w:sz w:val="26"/>
          <w:szCs w:val="26"/>
        </w:rPr>
        <w:t>ầ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như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b</w:t>
      </w:r>
      <w:r>
        <w:rPr>
          <w:rFonts w:ascii="Calibri" w:hAnsi="Calibri"/>
          <w:sz w:val="26"/>
          <w:szCs w:val="26"/>
        </w:rPr>
        <w:t>ấ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kh</w:t>
      </w:r>
      <w:r>
        <w:rPr>
          <w:rFonts w:ascii="Calibri" w:hAnsi="Calibri"/>
          <w:sz w:val="26"/>
          <w:szCs w:val="26"/>
        </w:rPr>
        <w:t>ả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vì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đư</w:t>
      </w:r>
      <w:r>
        <w:rPr>
          <w:rFonts w:ascii="Calibri" w:hAnsi="Calibri"/>
          <w:sz w:val="26"/>
          <w:szCs w:val="26"/>
        </w:rPr>
        <w:t>ờ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ph</w:t>
      </w:r>
      <w:r>
        <w:rPr>
          <w:rFonts w:ascii="Calibri" w:hAnsi="Calibri"/>
          <w:sz w:val="26"/>
          <w:szCs w:val="26"/>
        </w:rPr>
        <w:t>ố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luôn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thay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ổ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(</w:t>
      </w:r>
      <w:proofErr w:type="spellStart"/>
      <w:r>
        <w:rPr>
          <w:rFonts w:ascii="Calibri" w:hAnsi="Calibri"/>
          <w:sz w:val="26"/>
          <w:szCs w:val="26"/>
        </w:rPr>
        <w:t>công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trình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v</w:t>
      </w:r>
      <w:r>
        <w:rPr>
          <w:rFonts w:ascii="Calibri" w:hAnsi="Calibri"/>
          <w:sz w:val="26"/>
          <w:szCs w:val="26"/>
        </w:rPr>
        <w:t>ạ</w:t>
      </w:r>
      <w:r>
        <w:rPr>
          <w:rFonts w:ascii="Calibri" w:hAnsi="Calibri"/>
          <w:sz w:val="26"/>
          <w:szCs w:val="26"/>
        </w:rPr>
        <w:t>ch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m</w:t>
      </w:r>
      <w:r>
        <w:rPr>
          <w:rFonts w:ascii="Calibri" w:hAnsi="Calibri"/>
          <w:sz w:val="26"/>
          <w:szCs w:val="26"/>
        </w:rPr>
        <w:t>ớ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bi</w:t>
      </w:r>
      <w:r>
        <w:rPr>
          <w:rFonts w:ascii="Calibri" w:hAnsi="Calibri"/>
          <w:sz w:val="26"/>
          <w:szCs w:val="26"/>
        </w:rPr>
        <w:t>ể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báo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m</w:t>
      </w:r>
      <w:r>
        <w:rPr>
          <w:rFonts w:ascii="Calibri" w:hAnsi="Calibri"/>
          <w:sz w:val="26"/>
          <w:szCs w:val="26"/>
        </w:rPr>
        <w:t>ớ</w:t>
      </w:r>
      <w:r>
        <w:rPr>
          <w:rFonts w:ascii="Calibri" w:hAnsi="Calibri"/>
          <w:sz w:val="26"/>
          <w:szCs w:val="26"/>
        </w:rPr>
        <w:t>i</w:t>
      </w:r>
      <w:proofErr w:type="spellEnd"/>
      <w:proofErr w:type="gramStart"/>
      <w:r>
        <w:rPr>
          <w:rFonts w:ascii="Calibri" w:hAnsi="Calibri"/>
          <w:sz w:val="26"/>
          <w:szCs w:val="26"/>
        </w:rPr>
        <w:t>).Trong</w:t>
      </w:r>
      <w:proofErr w:type="gram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khi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đó</w:t>
      </w:r>
      <w:proofErr w:type="spellEnd"/>
      <w:r>
        <w:rPr>
          <w:rFonts w:ascii="Calibri" w:hAnsi="Calibri"/>
          <w:sz w:val="26"/>
          <w:szCs w:val="26"/>
        </w:rPr>
        <w:t xml:space="preserve">, GPS </w:t>
      </w:r>
      <w:proofErr w:type="spellStart"/>
      <w:r>
        <w:rPr>
          <w:rFonts w:ascii="Calibri" w:hAnsi="Calibri"/>
          <w:sz w:val="26"/>
          <w:szCs w:val="26"/>
        </w:rPr>
        <w:t>b</w:t>
      </w:r>
      <w:r>
        <w:rPr>
          <w:rFonts w:ascii="Calibri" w:hAnsi="Calibri"/>
          <w:sz w:val="26"/>
          <w:szCs w:val="26"/>
        </w:rPr>
        <w:t>ị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che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khu</w:t>
      </w:r>
      <w:r>
        <w:rPr>
          <w:rFonts w:ascii="Calibri" w:hAnsi="Calibri"/>
          <w:sz w:val="26"/>
          <w:szCs w:val="26"/>
        </w:rPr>
        <w:t>ấ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ở</w:t>
      </w:r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đô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</w:t>
      </w:r>
      <w:r>
        <w:rPr>
          <w:rFonts w:ascii="Calibri" w:hAnsi="Calibri"/>
          <w:sz w:val="26"/>
          <w:szCs w:val="26"/>
        </w:rPr>
        <w:t>ị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đông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đúc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ho</w:t>
      </w:r>
      <w:r>
        <w:rPr>
          <w:rFonts w:ascii="Calibri" w:hAnsi="Calibri"/>
          <w:sz w:val="26"/>
          <w:szCs w:val="26"/>
        </w:rPr>
        <w:t>ặ</w:t>
      </w:r>
      <w:r>
        <w:rPr>
          <w:rFonts w:ascii="Calibri" w:hAnsi="Calibri"/>
          <w:sz w:val="26"/>
          <w:szCs w:val="26"/>
        </w:rPr>
        <w:t>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đư</w:t>
      </w:r>
      <w:r>
        <w:rPr>
          <w:rFonts w:ascii="Calibri" w:hAnsi="Calibri"/>
          <w:sz w:val="26"/>
          <w:szCs w:val="26"/>
        </w:rPr>
        <w:t>ờ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</w:t>
      </w:r>
      <w:r>
        <w:rPr>
          <w:rFonts w:ascii="Calibri" w:hAnsi="Calibri"/>
          <w:sz w:val="26"/>
          <w:szCs w:val="26"/>
        </w:rPr>
        <w:t>ầ</w:t>
      </w:r>
      <w:r>
        <w:rPr>
          <w:rFonts w:ascii="Calibri" w:hAnsi="Calibri"/>
          <w:sz w:val="26"/>
          <w:szCs w:val="26"/>
        </w:rPr>
        <w:t>m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khi</w:t>
      </w:r>
      <w:r>
        <w:rPr>
          <w:rFonts w:ascii="Calibri" w:hAnsi="Calibri"/>
          <w:sz w:val="26"/>
          <w:szCs w:val="26"/>
        </w:rPr>
        <w:t>ế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xe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khó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xác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ị</w:t>
      </w:r>
      <w:r>
        <w:rPr>
          <w:rFonts w:ascii="Calibri" w:hAnsi="Calibri"/>
          <w:sz w:val="26"/>
          <w:szCs w:val="26"/>
        </w:rPr>
        <w:t>nh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chính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xác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</w:t>
      </w:r>
      <w:r>
        <w:rPr>
          <w:rFonts w:ascii="Calibri" w:hAnsi="Calibri"/>
          <w:sz w:val="26"/>
          <w:szCs w:val="26"/>
        </w:rPr>
        <w:t>ị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trí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</w:t>
      </w:r>
      <w:r>
        <w:rPr>
          <w:rFonts w:ascii="Calibri" w:hAnsi="Calibri"/>
          <w:sz w:val="26"/>
          <w:szCs w:val="26"/>
        </w:rPr>
        <w:t>ế</w:t>
      </w:r>
      <w:r>
        <w:rPr>
          <w:rFonts w:ascii="Calibri" w:hAnsi="Calibri"/>
          <w:sz w:val="26"/>
          <w:szCs w:val="26"/>
        </w:rPr>
        <w:t>u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không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có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thu</w:t>
      </w:r>
      <w:r>
        <w:rPr>
          <w:rFonts w:ascii="Calibri" w:hAnsi="Calibri"/>
          <w:sz w:val="26"/>
          <w:szCs w:val="26"/>
        </w:rPr>
        <w:t>ậ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toán</w:t>
      </w:r>
      <w:proofErr w:type="spellEnd"/>
      <w:r>
        <w:rPr>
          <w:rFonts w:ascii="Calibri" w:hAnsi="Calibri"/>
          <w:sz w:val="26"/>
          <w:szCs w:val="26"/>
        </w:rPr>
        <w:t xml:space="preserve"> SLAM </w:t>
      </w:r>
      <w:proofErr w:type="spellStart"/>
      <w:r>
        <w:rPr>
          <w:rFonts w:ascii="Calibri" w:hAnsi="Calibri"/>
          <w:sz w:val="26"/>
          <w:szCs w:val="26"/>
        </w:rPr>
        <w:t>và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</w:t>
      </w:r>
      <w:r>
        <w:rPr>
          <w:rFonts w:ascii="Calibri" w:hAnsi="Calibri"/>
          <w:sz w:val="26"/>
          <w:szCs w:val="26"/>
        </w:rPr>
        <w:t>ả</w:t>
      </w:r>
      <w:r>
        <w:rPr>
          <w:rFonts w:ascii="Calibri" w:hAnsi="Calibri"/>
          <w:sz w:val="26"/>
          <w:szCs w:val="26"/>
        </w:rPr>
        <w:t>m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bi</w:t>
      </w:r>
      <w:r>
        <w:rPr>
          <w:rFonts w:ascii="Calibri" w:hAnsi="Calibri"/>
          <w:sz w:val="26"/>
          <w:szCs w:val="26"/>
        </w:rPr>
        <w:t>ế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ph</w:t>
      </w:r>
      <w:r>
        <w:rPr>
          <w:rFonts w:ascii="Calibri" w:hAnsi="Calibri"/>
          <w:sz w:val="26"/>
          <w:szCs w:val="26"/>
        </w:rPr>
        <w:t>ụ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tr</w:t>
      </w:r>
      <w:r>
        <w:rPr>
          <w:rFonts w:ascii="Calibri" w:hAnsi="Calibri"/>
          <w:sz w:val="26"/>
          <w:szCs w:val="26"/>
        </w:rPr>
        <w:t>ợ</w:t>
      </w:r>
      <w:proofErr w:type="spellEnd"/>
      <w:r>
        <w:rPr>
          <w:rFonts w:ascii="Calibri" w:hAnsi="Calibri"/>
          <w:sz w:val="26"/>
          <w:szCs w:val="26"/>
        </w:rPr>
        <w:t>.</w:t>
      </w:r>
    </w:p>
    <w:p w14:paraId="34D80810" w14:textId="77777777" w:rsidR="002E437F" w:rsidRDefault="002D61A3">
      <w:pPr>
        <w:pStyle w:val="NormalWeb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L</w:t>
      </w:r>
      <w:r>
        <w:rPr>
          <w:rFonts w:ascii="Calibri" w:hAnsi="Calibri"/>
          <w:sz w:val="26"/>
          <w:szCs w:val="26"/>
        </w:rPr>
        <w:t>ậ</w:t>
      </w:r>
      <w:r>
        <w:rPr>
          <w:rFonts w:ascii="Calibri" w:hAnsi="Calibri"/>
          <w:sz w:val="26"/>
          <w:szCs w:val="26"/>
        </w:rPr>
        <w:t>p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</w:t>
      </w:r>
      <w:r>
        <w:rPr>
          <w:rFonts w:ascii="Calibri" w:hAnsi="Calibri"/>
          <w:sz w:val="26"/>
          <w:szCs w:val="26"/>
        </w:rPr>
        <w:t>ế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ho</w:t>
      </w:r>
      <w:r>
        <w:rPr>
          <w:rFonts w:ascii="Calibri" w:hAnsi="Calibri"/>
          <w:sz w:val="26"/>
          <w:szCs w:val="26"/>
        </w:rPr>
        <w:t>ạ</w:t>
      </w:r>
      <w:r>
        <w:rPr>
          <w:rFonts w:ascii="Calibri" w:hAnsi="Calibri"/>
          <w:sz w:val="26"/>
          <w:szCs w:val="26"/>
        </w:rPr>
        <w:t>ch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đư</w:t>
      </w:r>
      <w:r>
        <w:rPr>
          <w:rFonts w:ascii="Calibri" w:hAnsi="Calibri"/>
          <w:sz w:val="26"/>
          <w:szCs w:val="26"/>
        </w:rPr>
        <w:t>ờ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đi</w:t>
      </w:r>
      <w:proofErr w:type="spellEnd"/>
      <w:r>
        <w:rPr>
          <w:rFonts w:ascii="Calibri" w:hAnsi="Calibri"/>
          <w:sz w:val="26"/>
          <w:szCs w:val="26"/>
        </w:rPr>
        <w:t xml:space="preserve"> (Path Planning) </w:t>
      </w:r>
      <w:proofErr w:type="spellStart"/>
      <w:r>
        <w:rPr>
          <w:rFonts w:ascii="Calibri" w:hAnsi="Calibri"/>
          <w:sz w:val="26"/>
          <w:szCs w:val="26"/>
        </w:rPr>
        <w:t>trong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môi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trư</w:t>
      </w:r>
      <w:r>
        <w:rPr>
          <w:rFonts w:ascii="Calibri" w:hAnsi="Calibri"/>
          <w:sz w:val="26"/>
          <w:szCs w:val="26"/>
        </w:rPr>
        <w:t>ờ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ộ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là</w:t>
      </w:r>
      <w:proofErr w:type="spellEnd"/>
      <w:r>
        <w:rPr>
          <w:rFonts w:ascii="Calibri" w:hAnsi="Calibri"/>
          <w:sz w:val="26"/>
          <w:szCs w:val="26"/>
        </w:rPr>
        <w:t xml:space="preserve"> NP-hard. Xe </w:t>
      </w:r>
      <w:proofErr w:type="spellStart"/>
      <w:r>
        <w:rPr>
          <w:rFonts w:ascii="Calibri" w:hAnsi="Calibri"/>
          <w:sz w:val="26"/>
          <w:szCs w:val="26"/>
        </w:rPr>
        <w:t>ph</w:t>
      </w:r>
      <w:r>
        <w:rPr>
          <w:rFonts w:ascii="Calibri" w:hAnsi="Calibri"/>
          <w:sz w:val="26"/>
          <w:szCs w:val="26"/>
        </w:rPr>
        <w:t>ả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ra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quy</w:t>
      </w:r>
      <w:r>
        <w:rPr>
          <w:rFonts w:ascii="Calibri" w:hAnsi="Calibri"/>
          <w:sz w:val="26"/>
          <w:szCs w:val="26"/>
        </w:rPr>
        <w:t>ế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ị</w:t>
      </w:r>
      <w:r>
        <w:rPr>
          <w:rFonts w:ascii="Calibri" w:hAnsi="Calibri"/>
          <w:sz w:val="26"/>
          <w:szCs w:val="26"/>
        </w:rPr>
        <w:t>nh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trong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mili-giây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cân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b</w:t>
      </w:r>
      <w:r>
        <w:rPr>
          <w:rFonts w:ascii="Calibri" w:hAnsi="Calibri"/>
          <w:sz w:val="26"/>
          <w:szCs w:val="26"/>
        </w:rPr>
        <w:t>ằ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gi</w:t>
      </w:r>
      <w:r>
        <w:rPr>
          <w:rFonts w:ascii="Calibri" w:hAnsi="Calibri"/>
          <w:sz w:val="26"/>
          <w:szCs w:val="26"/>
        </w:rPr>
        <w:t>ữ</w:t>
      </w:r>
      <w:r>
        <w:rPr>
          <w:rFonts w:ascii="Calibri" w:hAnsi="Calibri"/>
          <w:sz w:val="26"/>
          <w:szCs w:val="26"/>
        </w:rPr>
        <w:t>a</w:t>
      </w:r>
      <w:proofErr w:type="spellEnd"/>
      <w:r>
        <w:rPr>
          <w:rFonts w:ascii="Calibri" w:hAnsi="Calibri"/>
          <w:sz w:val="26"/>
          <w:szCs w:val="26"/>
        </w:rPr>
        <w:t xml:space="preserve">: </w:t>
      </w:r>
      <w:proofErr w:type="gramStart"/>
      <w:r>
        <w:rPr>
          <w:rFonts w:ascii="Calibri" w:hAnsi="Calibri"/>
          <w:sz w:val="26"/>
          <w:szCs w:val="26"/>
        </w:rPr>
        <w:t>an</w:t>
      </w:r>
      <w:proofErr w:type="gram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toàn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t</w:t>
      </w:r>
      <w:r>
        <w:rPr>
          <w:rFonts w:ascii="Calibri" w:hAnsi="Calibri"/>
          <w:sz w:val="26"/>
          <w:szCs w:val="26"/>
        </w:rPr>
        <w:t>ố</w:t>
      </w:r>
      <w:r>
        <w:rPr>
          <w:rFonts w:ascii="Calibri" w:hAnsi="Calibri"/>
          <w:sz w:val="26"/>
          <w:szCs w:val="26"/>
        </w:rPr>
        <w:t>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ộ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lu</w:t>
      </w:r>
      <w:r>
        <w:rPr>
          <w:rFonts w:ascii="Calibri" w:hAnsi="Calibri"/>
          <w:sz w:val="26"/>
          <w:szCs w:val="26"/>
        </w:rPr>
        <w:t>ậ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giao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thông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tho</w:t>
      </w:r>
      <w:r>
        <w:rPr>
          <w:rFonts w:ascii="Calibri" w:hAnsi="Calibri"/>
          <w:sz w:val="26"/>
          <w:szCs w:val="26"/>
        </w:rPr>
        <w:t>ả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mái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lastRenderedPageBreak/>
        <w:t>hành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khách</w:t>
      </w:r>
      <w:proofErr w:type="spellEnd"/>
      <w:r>
        <w:rPr>
          <w:rFonts w:ascii="Calibri" w:hAnsi="Calibri"/>
          <w:sz w:val="26"/>
          <w:szCs w:val="26"/>
        </w:rPr>
        <w:t xml:space="preserve">. </w:t>
      </w:r>
      <w:proofErr w:type="spellStart"/>
      <w:r>
        <w:rPr>
          <w:rFonts w:ascii="Calibri" w:hAnsi="Calibri"/>
          <w:sz w:val="26"/>
          <w:szCs w:val="26"/>
        </w:rPr>
        <w:t>Ph</w:t>
      </w:r>
      <w:r>
        <w:rPr>
          <w:rFonts w:ascii="Calibri" w:hAnsi="Calibri"/>
          <w:sz w:val="26"/>
          <w:szCs w:val="26"/>
        </w:rPr>
        <w:t>ả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d</w:t>
      </w:r>
      <w:r>
        <w:rPr>
          <w:rFonts w:ascii="Calibri" w:hAnsi="Calibri"/>
          <w:sz w:val="26"/>
          <w:szCs w:val="26"/>
        </w:rPr>
        <w:t>ự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đoán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hành</w:t>
      </w:r>
      <w:proofErr w:type="spellEnd"/>
      <w:r>
        <w:rPr>
          <w:rFonts w:ascii="Calibri" w:hAnsi="Calibri"/>
          <w:sz w:val="26"/>
          <w:szCs w:val="26"/>
        </w:rPr>
        <w:t xml:space="preserve"> vi </w:t>
      </w:r>
      <w:proofErr w:type="spellStart"/>
      <w:r>
        <w:rPr>
          <w:rFonts w:ascii="Calibri" w:hAnsi="Calibri"/>
          <w:sz w:val="26"/>
          <w:szCs w:val="26"/>
        </w:rPr>
        <w:t>ngư</w:t>
      </w:r>
      <w:r>
        <w:rPr>
          <w:rFonts w:ascii="Calibri" w:hAnsi="Calibri"/>
          <w:sz w:val="26"/>
          <w:szCs w:val="26"/>
        </w:rPr>
        <w:t>ờ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khác</w:t>
      </w:r>
      <w:proofErr w:type="spellEnd"/>
      <w:r>
        <w:rPr>
          <w:rFonts w:ascii="Calibri" w:hAnsi="Calibri"/>
          <w:sz w:val="26"/>
          <w:szCs w:val="26"/>
        </w:rPr>
        <w:t xml:space="preserve"> (</w:t>
      </w:r>
      <w:proofErr w:type="spellStart"/>
      <w:r>
        <w:rPr>
          <w:rFonts w:ascii="Calibri" w:hAnsi="Calibri"/>
          <w:sz w:val="26"/>
          <w:szCs w:val="26"/>
        </w:rPr>
        <w:t>ngư</w:t>
      </w:r>
      <w:r>
        <w:rPr>
          <w:rFonts w:ascii="Calibri" w:hAnsi="Calibri"/>
          <w:sz w:val="26"/>
          <w:szCs w:val="26"/>
        </w:rPr>
        <w:t>ờ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b</w:t>
      </w:r>
      <w:r>
        <w:rPr>
          <w:rFonts w:ascii="Calibri" w:hAnsi="Calibri"/>
          <w:sz w:val="26"/>
          <w:szCs w:val="26"/>
        </w:rPr>
        <w:t>ộ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xe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máy</w:t>
      </w:r>
      <w:proofErr w:type="spellEnd"/>
      <w:r>
        <w:rPr>
          <w:rFonts w:ascii="Calibri" w:hAnsi="Calibri"/>
          <w:sz w:val="26"/>
          <w:szCs w:val="26"/>
        </w:rPr>
        <w:t xml:space="preserve">, ô </w:t>
      </w:r>
      <w:proofErr w:type="spellStart"/>
      <w:r>
        <w:rPr>
          <w:rFonts w:ascii="Calibri" w:hAnsi="Calibri"/>
          <w:sz w:val="26"/>
          <w:szCs w:val="26"/>
        </w:rPr>
        <w:t>tô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khác</w:t>
      </w:r>
      <w:proofErr w:type="spellEnd"/>
      <w:r>
        <w:rPr>
          <w:rFonts w:ascii="Calibri" w:hAnsi="Calibri"/>
          <w:sz w:val="26"/>
          <w:szCs w:val="26"/>
        </w:rPr>
        <w:t xml:space="preserve">) – </w:t>
      </w:r>
      <w:proofErr w:type="spellStart"/>
      <w:r>
        <w:rPr>
          <w:rFonts w:ascii="Calibri" w:hAnsi="Calibri"/>
          <w:sz w:val="26"/>
          <w:szCs w:val="26"/>
        </w:rPr>
        <w:t>đi</w:t>
      </w:r>
      <w:r>
        <w:rPr>
          <w:rFonts w:ascii="Calibri" w:hAnsi="Calibri"/>
          <w:sz w:val="26"/>
          <w:szCs w:val="26"/>
        </w:rPr>
        <w:t>ề</w:t>
      </w:r>
      <w:r>
        <w:rPr>
          <w:rFonts w:ascii="Calibri" w:hAnsi="Calibri"/>
          <w:sz w:val="26"/>
          <w:szCs w:val="26"/>
        </w:rPr>
        <w:t>u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này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</w:t>
      </w:r>
      <w:r>
        <w:rPr>
          <w:rFonts w:ascii="Calibri" w:hAnsi="Calibri"/>
          <w:sz w:val="26"/>
          <w:szCs w:val="26"/>
        </w:rPr>
        <w:t>ự</w:t>
      </w:r>
      <w:r>
        <w:rPr>
          <w:rFonts w:ascii="Calibri" w:hAnsi="Calibri"/>
          <w:sz w:val="26"/>
          <w:szCs w:val="26"/>
        </w:rPr>
        <w:t>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</w:t>
      </w:r>
      <w:r>
        <w:rPr>
          <w:rFonts w:ascii="Calibri" w:hAnsi="Calibri"/>
          <w:sz w:val="26"/>
          <w:szCs w:val="26"/>
        </w:rPr>
        <w:t>ỳ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khó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vì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hành</w:t>
      </w:r>
      <w:proofErr w:type="spellEnd"/>
      <w:r>
        <w:rPr>
          <w:rFonts w:ascii="Calibri" w:hAnsi="Calibri"/>
          <w:sz w:val="26"/>
          <w:szCs w:val="26"/>
        </w:rPr>
        <w:t xml:space="preserve"> vi con </w:t>
      </w:r>
      <w:proofErr w:type="spellStart"/>
      <w:r>
        <w:rPr>
          <w:rFonts w:ascii="Calibri" w:hAnsi="Calibri"/>
          <w:sz w:val="26"/>
          <w:szCs w:val="26"/>
        </w:rPr>
        <w:t>ngư</w:t>
      </w:r>
      <w:r>
        <w:rPr>
          <w:rFonts w:ascii="Calibri" w:hAnsi="Calibri"/>
          <w:sz w:val="26"/>
          <w:szCs w:val="26"/>
        </w:rPr>
        <w:t>ờ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không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luôn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tuân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</w:t>
      </w:r>
      <w:r>
        <w:rPr>
          <w:rFonts w:ascii="Calibri" w:hAnsi="Calibri"/>
          <w:sz w:val="26"/>
          <w:szCs w:val="26"/>
        </w:rPr>
        <w:t>ủ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lu</w:t>
      </w:r>
      <w:r>
        <w:rPr>
          <w:rFonts w:ascii="Calibri" w:hAnsi="Calibri"/>
          <w:sz w:val="26"/>
          <w:szCs w:val="26"/>
        </w:rPr>
        <w:t>ậ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>.</w:t>
      </w:r>
    </w:p>
    <w:p w14:paraId="34D80811" w14:textId="77777777" w:rsidR="002E437F" w:rsidRDefault="002D61A3">
      <w:pPr>
        <w:pStyle w:val="NormalWeb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Đi</w:t>
      </w:r>
      <w:r>
        <w:rPr>
          <w:rFonts w:ascii="Calibri" w:hAnsi="Calibri"/>
          <w:sz w:val="26"/>
          <w:szCs w:val="26"/>
        </w:rPr>
        <w:t>ề</w:t>
      </w:r>
      <w:r>
        <w:rPr>
          <w:rFonts w:ascii="Calibri" w:hAnsi="Calibri"/>
          <w:sz w:val="26"/>
          <w:szCs w:val="26"/>
        </w:rPr>
        <w:t>u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khi</w:t>
      </w:r>
      <w:r>
        <w:rPr>
          <w:rFonts w:ascii="Calibri" w:hAnsi="Calibri"/>
          <w:sz w:val="26"/>
          <w:szCs w:val="26"/>
        </w:rPr>
        <w:t>ể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(Control) </w:t>
      </w:r>
      <w:proofErr w:type="spellStart"/>
      <w:r>
        <w:rPr>
          <w:rFonts w:ascii="Calibri" w:hAnsi="Calibri"/>
          <w:sz w:val="26"/>
          <w:szCs w:val="26"/>
        </w:rPr>
        <w:t>ph</w:t>
      </w:r>
      <w:r>
        <w:rPr>
          <w:rFonts w:ascii="Calibri" w:hAnsi="Calibri"/>
          <w:sz w:val="26"/>
          <w:szCs w:val="26"/>
        </w:rPr>
        <w:t>ả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tuy</w:t>
      </w:r>
      <w:r>
        <w:rPr>
          <w:rFonts w:ascii="Calibri" w:hAnsi="Calibri"/>
          <w:sz w:val="26"/>
          <w:szCs w:val="26"/>
        </w:rPr>
        <w:t>ệ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ố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chính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xác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và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có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d</w:t>
      </w:r>
      <w:r>
        <w:rPr>
          <w:rFonts w:ascii="Calibri" w:hAnsi="Calibri"/>
          <w:sz w:val="26"/>
          <w:szCs w:val="26"/>
        </w:rPr>
        <w:t>ự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phòng</w:t>
      </w:r>
      <w:proofErr w:type="spellEnd"/>
      <w:r>
        <w:rPr>
          <w:rFonts w:ascii="Calibri" w:hAnsi="Calibri"/>
          <w:sz w:val="26"/>
          <w:szCs w:val="26"/>
        </w:rPr>
        <w:t xml:space="preserve">. Xe </w:t>
      </w:r>
      <w:proofErr w:type="spellStart"/>
      <w:r>
        <w:rPr>
          <w:rFonts w:ascii="Calibri" w:hAnsi="Calibri"/>
          <w:sz w:val="26"/>
          <w:szCs w:val="26"/>
        </w:rPr>
        <w:t>th</w:t>
      </w:r>
      <w:r>
        <w:rPr>
          <w:rFonts w:ascii="Calibri" w:hAnsi="Calibri"/>
          <w:sz w:val="26"/>
          <w:szCs w:val="26"/>
        </w:rPr>
        <w:t>ậ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ch</w:t>
      </w:r>
      <w:r>
        <w:rPr>
          <w:rFonts w:ascii="Calibri" w:hAnsi="Calibri"/>
          <w:sz w:val="26"/>
          <w:szCs w:val="26"/>
        </w:rPr>
        <w:t>ị</w:t>
      </w:r>
      <w:r>
        <w:rPr>
          <w:rFonts w:ascii="Calibri" w:hAnsi="Calibri"/>
          <w:sz w:val="26"/>
          <w:szCs w:val="26"/>
        </w:rPr>
        <w:t>u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tác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ộ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</w:t>
      </w:r>
      <w:r>
        <w:rPr>
          <w:rFonts w:ascii="Calibri" w:hAnsi="Calibri"/>
          <w:sz w:val="26"/>
          <w:szCs w:val="26"/>
        </w:rPr>
        <w:t>ừ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tr</w:t>
      </w:r>
      <w:r>
        <w:rPr>
          <w:rFonts w:ascii="Calibri" w:hAnsi="Calibri"/>
          <w:sz w:val="26"/>
          <w:szCs w:val="26"/>
        </w:rPr>
        <w:t>ễ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cơ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</w:t>
      </w:r>
      <w:r>
        <w:rPr>
          <w:rFonts w:ascii="Calibri" w:hAnsi="Calibri"/>
          <w:sz w:val="26"/>
          <w:szCs w:val="26"/>
        </w:rPr>
        <w:t>ọ</w:t>
      </w:r>
      <w:r>
        <w:rPr>
          <w:rFonts w:ascii="Calibri" w:hAnsi="Calibri"/>
          <w:sz w:val="26"/>
          <w:szCs w:val="26"/>
        </w:rPr>
        <w:t>c</w:t>
      </w:r>
      <w:proofErr w:type="spellEnd"/>
      <w:r>
        <w:rPr>
          <w:rFonts w:ascii="Calibri" w:hAnsi="Calibri"/>
          <w:sz w:val="26"/>
          <w:szCs w:val="26"/>
        </w:rPr>
        <w:t xml:space="preserve">, ma </w:t>
      </w:r>
      <w:proofErr w:type="spellStart"/>
      <w:r>
        <w:rPr>
          <w:rFonts w:ascii="Calibri" w:hAnsi="Calibri"/>
          <w:sz w:val="26"/>
          <w:szCs w:val="26"/>
        </w:rPr>
        <w:t>sát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m</w:t>
      </w:r>
      <w:r>
        <w:rPr>
          <w:rFonts w:ascii="Calibri" w:hAnsi="Calibri"/>
          <w:sz w:val="26"/>
          <w:szCs w:val="26"/>
        </w:rPr>
        <w:t>ặ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đư</w:t>
      </w:r>
      <w:r>
        <w:rPr>
          <w:rFonts w:ascii="Calibri" w:hAnsi="Calibri"/>
          <w:sz w:val="26"/>
          <w:szCs w:val="26"/>
        </w:rPr>
        <w:t>ờ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trơn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l</w:t>
      </w:r>
      <w:r>
        <w:rPr>
          <w:rFonts w:ascii="Calibri" w:hAnsi="Calibri"/>
          <w:sz w:val="26"/>
          <w:szCs w:val="26"/>
        </w:rPr>
        <w:t>ố</w:t>
      </w:r>
      <w:r>
        <w:rPr>
          <w:rFonts w:ascii="Calibri" w:hAnsi="Calibri"/>
          <w:sz w:val="26"/>
          <w:szCs w:val="26"/>
        </w:rPr>
        <w:t>p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mòn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d</w:t>
      </w:r>
      <w:r>
        <w:rPr>
          <w:rFonts w:ascii="Calibri" w:hAnsi="Calibri"/>
          <w:sz w:val="26"/>
          <w:szCs w:val="26"/>
        </w:rPr>
        <w:t>ễ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làm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</w:t>
      </w:r>
      <w:r>
        <w:rPr>
          <w:rFonts w:ascii="Calibri" w:hAnsi="Calibri"/>
          <w:sz w:val="26"/>
          <w:szCs w:val="26"/>
        </w:rPr>
        <w:t>ế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ho</w:t>
      </w:r>
      <w:r>
        <w:rPr>
          <w:rFonts w:ascii="Calibri" w:hAnsi="Calibri"/>
          <w:sz w:val="26"/>
          <w:szCs w:val="26"/>
        </w:rPr>
        <w:t>ạ</w:t>
      </w:r>
      <w:r>
        <w:rPr>
          <w:rFonts w:ascii="Calibri" w:hAnsi="Calibri"/>
          <w:sz w:val="26"/>
          <w:szCs w:val="26"/>
        </w:rPr>
        <w:t>ch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lý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tư</w:t>
      </w:r>
      <w:r>
        <w:rPr>
          <w:rFonts w:ascii="Calibri" w:hAnsi="Calibri"/>
          <w:sz w:val="26"/>
          <w:szCs w:val="26"/>
        </w:rPr>
        <w:t>ở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có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</w:t>
      </w:r>
      <w:r>
        <w:rPr>
          <w:rFonts w:ascii="Calibri" w:hAnsi="Calibri"/>
          <w:sz w:val="26"/>
          <w:szCs w:val="26"/>
        </w:rPr>
        <w:t>ể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không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</w:t>
      </w:r>
      <w:r>
        <w:rPr>
          <w:rFonts w:ascii="Calibri" w:hAnsi="Calibri"/>
          <w:sz w:val="26"/>
          <w:szCs w:val="26"/>
        </w:rPr>
        <w:t>ự</w:t>
      </w:r>
      <w:r>
        <w:rPr>
          <w:rFonts w:ascii="Calibri" w:hAnsi="Calibri"/>
          <w:sz w:val="26"/>
          <w:szCs w:val="26"/>
        </w:rPr>
        <w:t>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chính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xác</w:t>
      </w:r>
      <w:proofErr w:type="spellEnd"/>
      <w:r>
        <w:rPr>
          <w:rFonts w:ascii="Calibri" w:hAnsi="Calibri"/>
          <w:sz w:val="26"/>
          <w:szCs w:val="26"/>
        </w:rPr>
        <w:t xml:space="preserve">. Do </w:t>
      </w:r>
      <w:proofErr w:type="spellStart"/>
      <w:r>
        <w:rPr>
          <w:rFonts w:ascii="Calibri" w:hAnsi="Calibri"/>
          <w:sz w:val="26"/>
          <w:szCs w:val="26"/>
        </w:rPr>
        <w:t>đó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h</w:t>
      </w:r>
      <w:r>
        <w:rPr>
          <w:rFonts w:ascii="Calibri" w:hAnsi="Calibri"/>
          <w:sz w:val="26"/>
          <w:szCs w:val="26"/>
        </w:rPr>
        <w:t>ệ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</w:t>
      </w:r>
      <w:r>
        <w:rPr>
          <w:rFonts w:ascii="Calibri" w:hAnsi="Calibri"/>
          <w:sz w:val="26"/>
          <w:szCs w:val="26"/>
        </w:rPr>
        <w:t>ố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đi</w:t>
      </w:r>
      <w:r>
        <w:rPr>
          <w:rFonts w:ascii="Calibri" w:hAnsi="Calibri"/>
          <w:sz w:val="26"/>
          <w:szCs w:val="26"/>
        </w:rPr>
        <w:t>ề</w:t>
      </w:r>
      <w:r>
        <w:rPr>
          <w:rFonts w:ascii="Calibri" w:hAnsi="Calibri"/>
          <w:sz w:val="26"/>
          <w:szCs w:val="26"/>
        </w:rPr>
        <w:t>u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khi</w:t>
      </w:r>
      <w:r>
        <w:rPr>
          <w:rFonts w:ascii="Calibri" w:hAnsi="Calibri"/>
          <w:sz w:val="26"/>
          <w:szCs w:val="26"/>
        </w:rPr>
        <w:t>ể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</w:t>
      </w:r>
      <w:r>
        <w:rPr>
          <w:rFonts w:ascii="Calibri" w:hAnsi="Calibri"/>
          <w:sz w:val="26"/>
          <w:szCs w:val="26"/>
        </w:rPr>
        <w:t>ầ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siêu</w:t>
      </w:r>
      <w:proofErr w:type="spellEnd"/>
      <w:r>
        <w:rPr>
          <w:rFonts w:ascii="Calibri" w:hAnsi="Calibri"/>
          <w:sz w:val="26"/>
          <w:szCs w:val="26"/>
        </w:rPr>
        <w:t xml:space="preserve"> tin </w:t>
      </w:r>
      <w:proofErr w:type="spellStart"/>
      <w:r>
        <w:rPr>
          <w:rFonts w:ascii="Calibri" w:hAnsi="Calibri"/>
          <w:sz w:val="26"/>
          <w:szCs w:val="26"/>
        </w:rPr>
        <w:t>c</w:t>
      </w:r>
      <w:r>
        <w:rPr>
          <w:rFonts w:ascii="Calibri" w:hAnsi="Calibri"/>
          <w:sz w:val="26"/>
          <w:szCs w:val="26"/>
        </w:rPr>
        <w:t>ậ</w:t>
      </w:r>
      <w:r>
        <w:rPr>
          <w:rFonts w:ascii="Calibri" w:hAnsi="Calibri"/>
          <w:sz w:val="26"/>
          <w:szCs w:val="26"/>
        </w:rPr>
        <w:t>y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và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có</w:t>
      </w:r>
      <w:proofErr w:type="spellEnd"/>
      <w:r>
        <w:rPr>
          <w:rFonts w:ascii="Calibri" w:hAnsi="Calibri"/>
          <w:sz w:val="26"/>
          <w:szCs w:val="26"/>
        </w:rPr>
        <w:t xml:space="preserve"> redundancy (</w:t>
      </w:r>
      <w:proofErr w:type="spellStart"/>
      <w:r>
        <w:rPr>
          <w:rFonts w:ascii="Calibri" w:hAnsi="Calibri"/>
          <w:sz w:val="26"/>
          <w:szCs w:val="26"/>
        </w:rPr>
        <w:t>d</w:t>
      </w:r>
      <w:r>
        <w:rPr>
          <w:rFonts w:ascii="Calibri" w:hAnsi="Calibri"/>
          <w:sz w:val="26"/>
          <w:szCs w:val="26"/>
        </w:rPr>
        <w:t>ự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phòng</w:t>
      </w:r>
      <w:proofErr w:type="spellEnd"/>
      <w:r>
        <w:rPr>
          <w:rFonts w:ascii="Calibri" w:hAnsi="Calibri"/>
          <w:sz w:val="26"/>
          <w:szCs w:val="26"/>
        </w:rPr>
        <w:t xml:space="preserve">). </w:t>
      </w:r>
      <w:proofErr w:type="spellStart"/>
      <w:r>
        <w:rPr>
          <w:rFonts w:ascii="Calibri" w:hAnsi="Calibri"/>
          <w:sz w:val="26"/>
          <w:szCs w:val="26"/>
        </w:rPr>
        <w:t>N</w:t>
      </w:r>
      <w:r>
        <w:rPr>
          <w:rFonts w:ascii="Calibri" w:hAnsi="Calibri"/>
          <w:sz w:val="26"/>
          <w:szCs w:val="26"/>
        </w:rPr>
        <w:t>ế</w:t>
      </w:r>
      <w:r>
        <w:rPr>
          <w:rFonts w:ascii="Calibri" w:hAnsi="Calibri"/>
          <w:sz w:val="26"/>
          <w:szCs w:val="26"/>
        </w:rPr>
        <w:t>u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phanh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ho</w:t>
      </w:r>
      <w:r>
        <w:rPr>
          <w:rFonts w:ascii="Calibri" w:hAnsi="Calibri"/>
          <w:sz w:val="26"/>
          <w:szCs w:val="26"/>
        </w:rPr>
        <w:t>ặ</w:t>
      </w:r>
      <w:r>
        <w:rPr>
          <w:rFonts w:ascii="Calibri" w:hAnsi="Calibri"/>
          <w:sz w:val="26"/>
          <w:szCs w:val="26"/>
        </w:rPr>
        <w:t>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vô-lăng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</w:t>
      </w:r>
      <w:r>
        <w:rPr>
          <w:rFonts w:ascii="Calibri" w:hAnsi="Calibri"/>
          <w:sz w:val="26"/>
          <w:szCs w:val="26"/>
        </w:rPr>
        <w:t>ỗ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h</w:t>
      </w:r>
      <w:r>
        <w:rPr>
          <w:rFonts w:ascii="Calibri" w:hAnsi="Calibri"/>
          <w:sz w:val="26"/>
          <w:szCs w:val="26"/>
        </w:rPr>
        <w:t>ệ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</w:t>
      </w:r>
      <w:r>
        <w:rPr>
          <w:rFonts w:ascii="Calibri" w:hAnsi="Calibri"/>
          <w:sz w:val="26"/>
          <w:szCs w:val="26"/>
        </w:rPr>
        <w:t>ố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ph</w:t>
      </w:r>
      <w:r>
        <w:rPr>
          <w:rFonts w:ascii="Calibri" w:hAnsi="Calibri"/>
          <w:sz w:val="26"/>
          <w:szCs w:val="26"/>
        </w:rPr>
        <w:t>ả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có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cơ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ch</w:t>
      </w:r>
      <w:r>
        <w:rPr>
          <w:rFonts w:ascii="Calibri" w:hAnsi="Calibri"/>
          <w:sz w:val="26"/>
          <w:szCs w:val="26"/>
        </w:rPr>
        <w:t>ế</w:t>
      </w:r>
      <w:proofErr w:type="spellEnd"/>
      <w:r>
        <w:rPr>
          <w:rFonts w:ascii="Calibri" w:hAnsi="Calibri"/>
          <w:sz w:val="26"/>
          <w:szCs w:val="26"/>
        </w:rPr>
        <w:t xml:space="preserve"> fallback </w:t>
      </w:r>
      <w:proofErr w:type="spellStart"/>
      <w:r>
        <w:rPr>
          <w:rFonts w:ascii="Calibri" w:hAnsi="Calibri"/>
          <w:sz w:val="26"/>
          <w:szCs w:val="26"/>
        </w:rPr>
        <w:t>ngay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</w:t>
      </w:r>
      <w:r>
        <w:rPr>
          <w:rFonts w:ascii="Calibri" w:hAnsi="Calibri"/>
          <w:sz w:val="26"/>
          <w:szCs w:val="26"/>
        </w:rPr>
        <w:t>ậ</w:t>
      </w:r>
      <w:r>
        <w:rPr>
          <w:rFonts w:ascii="Calibri" w:hAnsi="Calibri"/>
          <w:sz w:val="26"/>
          <w:szCs w:val="26"/>
        </w:rPr>
        <w:t>p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</w:t>
      </w:r>
      <w:r>
        <w:rPr>
          <w:rFonts w:ascii="Calibri" w:hAnsi="Calibri"/>
          <w:sz w:val="26"/>
          <w:szCs w:val="26"/>
        </w:rPr>
        <w:t>ứ</w:t>
      </w:r>
      <w:r>
        <w:rPr>
          <w:rFonts w:ascii="Calibri" w:hAnsi="Calibri"/>
          <w:sz w:val="26"/>
          <w:szCs w:val="26"/>
        </w:rPr>
        <w:t>c</w:t>
      </w:r>
      <w:proofErr w:type="spellEnd"/>
      <w:r>
        <w:rPr>
          <w:rFonts w:ascii="Calibri" w:hAnsi="Calibri"/>
          <w:sz w:val="26"/>
          <w:szCs w:val="26"/>
        </w:rPr>
        <w:t>.</w:t>
      </w:r>
    </w:p>
    <w:p w14:paraId="34D80814" w14:textId="4D42A2FB" w:rsidR="002E437F" w:rsidRPr="006B1E88" w:rsidRDefault="002D61A3" w:rsidP="006B1E88">
      <w:pPr>
        <w:pStyle w:val="NormalWeb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Các </w:t>
      </w:r>
      <w:proofErr w:type="spellStart"/>
      <w:r>
        <w:rPr>
          <w:rFonts w:ascii="Calibri" w:hAnsi="Calibri"/>
          <w:sz w:val="26"/>
          <w:szCs w:val="26"/>
        </w:rPr>
        <w:t>y</w:t>
      </w:r>
      <w:r>
        <w:rPr>
          <w:rFonts w:ascii="Calibri" w:hAnsi="Calibri"/>
          <w:sz w:val="26"/>
          <w:szCs w:val="26"/>
        </w:rPr>
        <w:t>ế</w:t>
      </w:r>
      <w:r>
        <w:rPr>
          <w:rFonts w:ascii="Calibri" w:hAnsi="Calibri"/>
          <w:sz w:val="26"/>
          <w:szCs w:val="26"/>
        </w:rPr>
        <w:t>u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</w:t>
      </w:r>
      <w:r>
        <w:rPr>
          <w:rFonts w:ascii="Calibri" w:hAnsi="Calibri"/>
          <w:sz w:val="26"/>
          <w:szCs w:val="26"/>
        </w:rPr>
        <w:t>ố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ngoài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</w:t>
      </w:r>
      <w:r>
        <w:rPr>
          <w:rFonts w:ascii="Calibri" w:hAnsi="Calibri"/>
          <w:sz w:val="26"/>
          <w:szCs w:val="26"/>
        </w:rPr>
        <w:t>ỹ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thu</w:t>
      </w:r>
      <w:r>
        <w:rPr>
          <w:rFonts w:ascii="Calibri" w:hAnsi="Calibri"/>
          <w:sz w:val="26"/>
          <w:szCs w:val="26"/>
        </w:rPr>
        <w:t>ậ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: edge cases, </w:t>
      </w:r>
      <w:proofErr w:type="spellStart"/>
      <w:r>
        <w:rPr>
          <w:rFonts w:ascii="Calibri" w:hAnsi="Calibri"/>
          <w:sz w:val="26"/>
          <w:szCs w:val="26"/>
        </w:rPr>
        <w:t>lu</w:t>
      </w:r>
      <w:r>
        <w:rPr>
          <w:rFonts w:ascii="Calibri" w:hAnsi="Calibri"/>
          <w:sz w:val="26"/>
          <w:szCs w:val="26"/>
        </w:rPr>
        <w:t>ậ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pháp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xã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</w:t>
      </w:r>
      <w:r>
        <w:rPr>
          <w:rFonts w:ascii="Calibri" w:hAnsi="Calibri"/>
          <w:sz w:val="26"/>
          <w:szCs w:val="26"/>
        </w:rPr>
        <w:t>ộ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. Edge cases: </w:t>
      </w:r>
      <w:proofErr w:type="spellStart"/>
      <w:r>
        <w:rPr>
          <w:rFonts w:ascii="Calibri" w:hAnsi="Calibri"/>
          <w:sz w:val="26"/>
          <w:szCs w:val="26"/>
        </w:rPr>
        <w:t>tr</w:t>
      </w:r>
      <w:r>
        <w:rPr>
          <w:rFonts w:ascii="Calibri" w:hAnsi="Calibri"/>
          <w:sz w:val="26"/>
          <w:szCs w:val="26"/>
        </w:rPr>
        <w:t>ẻ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em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ch</w:t>
      </w:r>
      <w:r>
        <w:rPr>
          <w:rFonts w:ascii="Calibri" w:hAnsi="Calibri"/>
          <w:sz w:val="26"/>
          <w:szCs w:val="26"/>
        </w:rPr>
        <w:t>ạ</w:t>
      </w:r>
      <w:r>
        <w:rPr>
          <w:rFonts w:ascii="Calibri" w:hAnsi="Calibri"/>
          <w:sz w:val="26"/>
          <w:szCs w:val="26"/>
        </w:rPr>
        <w:t>y</w:t>
      </w:r>
      <w:proofErr w:type="spellEnd"/>
      <w:r>
        <w:rPr>
          <w:rFonts w:ascii="Calibri" w:hAnsi="Calibri"/>
          <w:sz w:val="26"/>
          <w:szCs w:val="26"/>
        </w:rPr>
        <w:t xml:space="preserve"> qua </w:t>
      </w:r>
      <w:proofErr w:type="spellStart"/>
      <w:r>
        <w:rPr>
          <w:rFonts w:ascii="Calibri" w:hAnsi="Calibri"/>
          <w:sz w:val="26"/>
          <w:szCs w:val="26"/>
        </w:rPr>
        <w:t>đư</w:t>
      </w:r>
      <w:r>
        <w:rPr>
          <w:rFonts w:ascii="Calibri" w:hAnsi="Calibri"/>
          <w:sz w:val="26"/>
          <w:szCs w:val="26"/>
        </w:rPr>
        <w:t>ờ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tín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hi</w:t>
      </w:r>
      <w:r>
        <w:rPr>
          <w:rFonts w:ascii="Calibri" w:hAnsi="Calibri"/>
          <w:sz w:val="26"/>
          <w:szCs w:val="26"/>
        </w:rPr>
        <w:t>ệ</w:t>
      </w:r>
      <w:r>
        <w:rPr>
          <w:rFonts w:ascii="Calibri" w:hAnsi="Calibri"/>
          <w:sz w:val="26"/>
          <w:szCs w:val="26"/>
        </w:rPr>
        <w:t>u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giao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thông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</w:t>
      </w:r>
      <w:r>
        <w:rPr>
          <w:rFonts w:ascii="Calibri" w:hAnsi="Calibri"/>
          <w:sz w:val="26"/>
          <w:szCs w:val="26"/>
        </w:rPr>
        <w:t>ỏ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bi</w:t>
      </w:r>
      <w:r>
        <w:rPr>
          <w:rFonts w:ascii="Calibri" w:hAnsi="Calibri"/>
          <w:sz w:val="26"/>
          <w:szCs w:val="26"/>
        </w:rPr>
        <w:t>ể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báo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b</w:t>
      </w:r>
      <w:r>
        <w:rPr>
          <w:rFonts w:ascii="Calibri" w:hAnsi="Calibri"/>
          <w:sz w:val="26"/>
          <w:szCs w:val="26"/>
        </w:rPr>
        <w:t>ị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</w:t>
      </w:r>
      <w:r>
        <w:rPr>
          <w:rFonts w:ascii="Calibri" w:hAnsi="Calibri"/>
          <w:sz w:val="26"/>
          <w:szCs w:val="26"/>
        </w:rPr>
        <w:t>ẽ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b</w:t>
      </w:r>
      <w:r>
        <w:rPr>
          <w:rFonts w:ascii="Calibri" w:hAnsi="Calibri"/>
          <w:sz w:val="26"/>
          <w:szCs w:val="26"/>
        </w:rPr>
        <w:t>ậ</w:t>
      </w:r>
      <w:r>
        <w:rPr>
          <w:rFonts w:ascii="Calibri" w:hAnsi="Calibri"/>
          <w:sz w:val="26"/>
          <w:szCs w:val="26"/>
        </w:rPr>
        <w:t>y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xe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khác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lái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ẩ</w:t>
      </w:r>
      <w:r>
        <w:rPr>
          <w:rFonts w:ascii="Calibri" w:hAnsi="Calibri"/>
          <w:sz w:val="26"/>
          <w:szCs w:val="26"/>
        </w:rPr>
        <w:t>u</w:t>
      </w:r>
      <w:proofErr w:type="spellEnd"/>
      <w:r>
        <w:rPr>
          <w:rFonts w:ascii="Calibri" w:hAnsi="Calibri"/>
          <w:sz w:val="26"/>
          <w:szCs w:val="26"/>
        </w:rPr>
        <w:t xml:space="preserve">. </w:t>
      </w:r>
      <w:proofErr w:type="spellStart"/>
      <w:r>
        <w:rPr>
          <w:rFonts w:ascii="Calibri" w:hAnsi="Calibri"/>
          <w:sz w:val="26"/>
          <w:szCs w:val="26"/>
        </w:rPr>
        <w:t>Đây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là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nh</w:t>
      </w:r>
      <w:r>
        <w:rPr>
          <w:rFonts w:ascii="Calibri" w:hAnsi="Calibri"/>
          <w:sz w:val="26"/>
          <w:szCs w:val="26"/>
        </w:rPr>
        <w:t>ữ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tình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hu</w:t>
      </w:r>
      <w:r>
        <w:rPr>
          <w:rFonts w:ascii="Calibri" w:hAnsi="Calibri"/>
          <w:sz w:val="26"/>
          <w:szCs w:val="26"/>
        </w:rPr>
        <w:t>ố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hi</w:t>
      </w:r>
      <w:r>
        <w:rPr>
          <w:rFonts w:ascii="Calibri" w:hAnsi="Calibri"/>
          <w:sz w:val="26"/>
          <w:szCs w:val="26"/>
        </w:rPr>
        <w:t>ế</w:t>
      </w:r>
      <w:r>
        <w:rPr>
          <w:rFonts w:ascii="Calibri" w:hAnsi="Calibri"/>
          <w:sz w:val="26"/>
          <w:szCs w:val="26"/>
        </w:rPr>
        <w:t>m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nhưng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</w:t>
      </w:r>
      <w:r>
        <w:rPr>
          <w:rFonts w:ascii="Calibri" w:hAnsi="Calibri"/>
          <w:sz w:val="26"/>
          <w:szCs w:val="26"/>
        </w:rPr>
        <w:t>ự</w:t>
      </w:r>
      <w:r>
        <w:rPr>
          <w:rFonts w:ascii="Calibri" w:hAnsi="Calibri"/>
          <w:sz w:val="26"/>
          <w:szCs w:val="26"/>
        </w:rPr>
        <w:t>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</w:t>
      </w:r>
      <w:r>
        <w:rPr>
          <w:rFonts w:ascii="Calibri" w:hAnsi="Calibri"/>
          <w:sz w:val="26"/>
          <w:szCs w:val="26"/>
        </w:rPr>
        <w:t>ỳ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nguy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hi</w:t>
      </w:r>
      <w:r>
        <w:rPr>
          <w:rFonts w:ascii="Calibri" w:hAnsi="Calibri"/>
          <w:sz w:val="26"/>
          <w:szCs w:val="26"/>
        </w:rPr>
        <w:t>ể</w:t>
      </w:r>
      <w:r>
        <w:rPr>
          <w:rFonts w:ascii="Calibri" w:hAnsi="Calibri"/>
          <w:sz w:val="26"/>
          <w:szCs w:val="26"/>
        </w:rPr>
        <w:t>m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khó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đưa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vào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hu</w:t>
      </w:r>
      <w:r>
        <w:rPr>
          <w:rFonts w:ascii="Calibri" w:hAnsi="Calibri"/>
          <w:sz w:val="26"/>
          <w:szCs w:val="26"/>
        </w:rPr>
        <w:t>ấ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luy</w:t>
      </w:r>
      <w:r>
        <w:rPr>
          <w:rFonts w:ascii="Calibri" w:hAnsi="Calibri"/>
          <w:sz w:val="26"/>
          <w:szCs w:val="26"/>
        </w:rPr>
        <w:t>ệ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. </w:t>
      </w:r>
      <w:proofErr w:type="spellStart"/>
      <w:r>
        <w:rPr>
          <w:rFonts w:ascii="Calibri" w:hAnsi="Calibri"/>
          <w:sz w:val="26"/>
          <w:szCs w:val="26"/>
        </w:rPr>
        <w:t>Lu</w:t>
      </w:r>
      <w:r>
        <w:rPr>
          <w:rFonts w:ascii="Calibri" w:hAnsi="Calibri"/>
          <w:sz w:val="26"/>
          <w:szCs w:val="26"/>
        </w:rPr>
        <w:t>ậ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pháp</w:t>
      </w:r>
      <w:proofErr w:type="spellEnd"/>
      <w:r>
        <w:rPr>
          <w:rFonts w:ascii="Calibri" w:hAnsi="Calibri"/>
          <w:sz w:val="26"/>
          <w:szCs w:val="26"/>
        </w:rPr>
        <w:t xml:space="preserve"> &amp; </w:t>
      </w:r>
      <w:proofErr w:type="spellStart"/>
      <w:r>
        <w:rPr>
          <w:rFonts w:ascii="Calibri" w:hAnsi="Calibri"/>
          <w:sz w:val="26"/>
          <w:szCs w:val="26"/>
        </w:rPr>
        <w:t>trách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nhi</w:t>
      </w:r>
      <w:r>
        <w:rPr>
          <w:rFonts w:ascii="Calibri" w:hAnsi="Calibri"/>
          <w:sz w:val="26"/>
          <w:szCs w:val="26"/>
        </w:rPr>
        <w:t>ệ</w:t>
      </w:r>
      <w:r>
        <w:rPr>
          <w:rFonts w:ascii="Calibri" w:hAnsi="Calibri"/>
          <w:sz w:val="26"/>
          <w:szCs w:val="26"/>
        </w:rPr>
        <w:t>m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pháp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lý</w:t>
      </w:r>
      <w:proofErr w:type="spellEnd"/>
      <w:r>
        <w:rPr>
          <w:rFonts w:ascii="Calibri" w:hAnsi="Calibri"/>
          <w:sz w:val="26"/>
          <w:szCs w:val="26"/>
        </w:rPr>
        <w:t xml:space="preserve">: Ai </w:t>
      </w:r>
      <w:proofErr w:type="spellStart"/>
      <w:r>
        <w:rPr>
          <w:rFonts w:ascii="Calibri" w:hAnsi="Calibri"/>
          <w:sz w:val="26"/>
          <w:szCs w:val="26"/>
        </w:rPr>
        <w:t>ch</w:t>
      </w:r>
      <w:r>
        <w:rPr>
          <w:rFonts w:ascii="Calibri" w:hAnsi="Calibri"/>
          <w:sz w:val="26"/>
          <w:szCs w:val="26"/>
        </w:rPr>
        <w:t>ị</w:t>
      </w:r>
      <w:r>
        <w:rPr>
          <w:rFonts w:ascii="Calibri" w:hAnsi="Calibri"/>
          <w:sz w:val="26"/>
          <w:szCs w:val="26"/>
        </w:rPr>
        <w:t>u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trách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nhi</w:t>
      </w:r>
      <w:r>
        <w:rPr>
          <w:rFonts w:ascii="Calibri" w:hAnsi="Calibri"/>
          <w:sz w:val="26"/>
          <w:szCs w:val="26"/>
        </w:rPr>
        <w:t>ệ</w:t>
      </w:r>
      <w:r>
        <w:rPr>
          <w:rFonts w:ascii="Calibri" w:hAnsi="Calibri"/>
          <w:sz w:val="26"/>
          <w:szCs w:val="26"/>
        </w:rPr>
        <w:t>m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</w:t>
      </w:r>
      <w:r>
        <w:rPr>
          <w:rFonts w:ascii="Calibri" w:hAnsi="Calibri"/>
          <w:sz w:val="26"/>
          <w:szCs w:val="26"/>
        </w:rPr>
        <w:t>ế</w:t>
      </w:r>
      <w:r>
        <w:rPr>
          <w:rFonts w:ascii="Calibri" w:hAnsi="Calibri"/>
          <w:sz w:val="26"/>
          <w:szCs w:val="26"/>
        </w:rPr>
        <w:t>u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xe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gây</w:t>
      </w:r>
      <w:proofErr w:type="spellEnd"/>
      <w:r>
        <w:rPr>
          <w:rFonts w:ascii="Calibri" w:hAnsi="Calibri"/>
          <w:sz w:val="26"/>
          <w:szCs w:val="26"/>
        </w:rPr>
        <w:t xml:space="preserve"> tai </w:t>
      </w:r>
      <w:proofErr w:type="spellStart"/>
      <w:r>
        <w:rPr>
          <w:rFonts w:ascii="Calibri" w:hAnsi="Calibri"/>
          <w:sz w:val="26"/>
          <w:szCs w:val="26"/>
        </w:rPr>
        <w:t>n</w:t>
      </w:r>
      <w:r>
        <w:rPr>
          <w:rFonts w:ascii="Calibri" w:hAnsi="Calibri"/>
          <w:sz w:val="26"/>
          <w:szCs w:val="26"/>
        </w:rPr>
        <w:t>ạ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? </w:t>
      </w:r>
      <w:proofErr w:type="spellStart"/>
      <w:r>
        <w:rPr>
          <w:rFonts w:ascii="Calibri" w:hAnsi="Calibri"/>
          <w:sz w:val="26"/>
          <w:szCs w:val="26"/>
        </w:rPr>
        <w:t>Nhà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s</w:t>
      </w:r>
      <w:r>
        <w:rPr>
          <w:rFonts w:ascii="Calibri" w:hAnsi="Calibri"/>
          <w:sz w:val="26"/>
          <w:szCs w:val="26"/>
        </w:rPr>
        <w:t>ả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xu</w:t>
      </w:r>
      <w:r>
        <w:rPr>
          <w:rFonts w:ascii="Calibri" w:hAnsi="Calibri"/>
          <w:sz w:val="26"/>
          <w:szCs w:val="26"/>
        </w:rPr>
        <w:t>ấ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ch</w:t>
      </w:r>
      <w:r>
        <w:rPr>
          <w:rFonts w:ascii="Calibri" w:hAnsi="Calibri"/>
          <w:sz w:val="26"/>
          <w:szCs w:val="26"/>
        </w:rPr>
        <w:t>ủ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xe</w:t>
      </w:r>
      <w:proofErr w:type="spellEnd"/>
      <w:r>
        <w:rPr>
          <w:rFonts w:ascii="Calibri" w:hAnsi="Calibri"/>
          <w:sz w:val="26"/>
          <w:szCs w:val="26"/>
        </w:rPr>
        <w:t xml:space="preserve"> hay </w:t>
      </w:r>
      <w:proofErr w:type="spellStart"/>
      <w:r>
        <w:rPr>
          <w:rFonts w:ascii="Calibri" w:hAnsi="Calibri"/>
          <w:sz w:val="26"/>
          <w:szCs w:val="26"/>
        </w:rPr>
        <w:t>công</w:t>
      </w:r>
      <w:proofErr w:type="spellEnd"/>
      <w:r>
        <w:rPr>
          <w:rFonts w:ascii="Calibri" w:hAnsi="Calibri"/>
          <w:sz w:val="26"/>
          <w:szCs w:val="26"/>
        </w:rPr>
        <w:t xml:space="preserve"> ty </w:t>
      </w:r>
      <w:proofErr w:type="spellStart"/>
      <w:r>
        <w:rPr>
          <w:rFonts w:ascii="Calibri" w:hAnsi="Calibri"/>
          <w:sz w:val="26"/>
          <w:szCs w:val="26"/>
        </w:rPr>
        <w:t>ph</w:t>
      </w:r>
      <w:r>
        <w:rPr>
          <w:rFonts w:ascii="Calibri" w:hAnsi="Calibri"/>
          <w:sz w:val="26"/>
          <w:szCs w:val="26"/>
        </w:rPr>
        <w:t>ầ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m</w:t>
      </w:r>
      <w:r>
        <w:rPr>
          <w:rFonts w:ascii="Calibri" w:hAnsi="Calibri"/>
          <w:sz w:val="26"/>
          <w:szCs w:val="26"/>
        </w:rPr>
        <w:t>ề</w:t>
      </w:r>
      <w:r>
        <w:rPr>
          <w:rFonts w:ascii="Calibri" w:hAnsi="Calibri"/>
          <w:sz w:val="26"/>
          <w:szCs w:val="26"/>
        </w:rPr>
        <w:t>m</w:t>
      </w:r>
      <w:proofErr w:type="spellEnd"/>
      <w:r>
        <w:rPr>
          <w:rFonts w:ascii="Calibri" w:hAnsi="Calibri"/>
          <w:sz w:val="26"/>
          <w:szCs w:val="26"/>
        </w:rPr>
        <w:t xml:space="preserve">? </w:t>
      </w:r>
      <w:proofErr w:type="spellStart"/>
      <w:r>
        <w:rPr>
          <w:rFonts w:ascii="Calibri" w:hAnsi="Calibri"/>
          <w:sz w:val="26"/>
          <w:szCs w:val="26"/>
        </w:rPr>
        <w:t>Ch</w:t>
      </w:r>
      <w:r>
        <w:rPr>
          <w:rFonts w:ascii="Calibri" w:hAnsi="Calibri"/>
          <w:sz w:val="26"/>
          <w:szCs w:val="26"/>
        </w:rPr>
        <w:t>ấ</w:t>
      </w:r>
      <w:r>
        <w:rPr>
          <w:rFonts w:ascii="Calibri" w:hAnsi="Calibri"/>
          <w:sz w:val="26"/>
          <w:szCs w:val="26"/>
        </w:rPr>
        <w:t>p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nh</w:t>
      </w:r>
      <w:r>
        <w:rPr>
          <w:rFonts w:ascii="Calibri" w:hAnsi="Calibri"/>
          <w:sz w:val="26"/>
          <w:szCs w:val="26"/>
        </w:rPr>
        <w:t>ậ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xã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</w:t>
      </w:r>
      <w:r>
        <w:rPr>
          <w:rFonts w:ascii="Calibri" w:hAnsi="Calibri"/>
          <w:sz w:val="26"/>
          <w:szCs w:val="26"/>
        </w:rPr>
        <w:t>ộ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: </w:t>
      </w:r>
      <w:proofErr w:type="spellStart"/>
      <w:r>
        <w:rPr>
          <w:rFonts w:ascii="Calibri" w:hAnsi="Calibri"/>
          <w:sz w:val="26"/>
          <w:szCs w:val="26"/>
        </w:rPr>
        <w:t>M</w:t>
      </w:r>
      <w:r>
        <w:rPr>
          <w:rFonts w:ascii="Calibri" w:hAnsi="Calibri"/>
          <w:sz w:val="26"/>
          <w:szCs w:val="26"/>
        </w:rPr>
        <w:t>ộ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tai </w:t>
      </w:r>
      <w:proofErr w:type="spellStart"/>
      <w:r>
        <w:rPr>
          <w:rFonts w:ascii="Calibri" w:hAnsi="Calibri"/>
          <w:sz w:val="26"/>
          <w:szCs w:val="26"/>
        </w:rPr>
        <w:t>n</w:t>
      </w:r>
      <w:r>
        <w:rPr>
          <w:rFonts w:ascii="Calibri" w:hAnsi="Calibri"/>
          <w:sz w:val="26"/>
          <w:szCs w:val="26"/>
        </w:rPr>
        <w:t>ạ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nh</w:t>
      </w:r>
      <w:r>
        <w:rPr>
          <w:rFonts w:ascii="Calibri" w:hAnsi="Calibri"/>
          <w:sz w:val="26"/>
          <w:szCs w:val="26"/>
        </w:rPr>
        <w:t>ỏ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cũng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có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</w:t>
      </w:r>
      <w:r>
        <w:rPr>
          <w:rFonts w:ascii="Calibri" w:hAnsi="Calibri"/>
          <w:sz w:val="26"/>
          <w:szCs w:val="26"/>
        </w:rPr>
        <w:t>ể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phá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</w:t>
      </w:r>
      <w:r>
        <w:rPr>
          <w:rFonts w:ascii="Calibri" w:hAnsi="Calibri"/>
          <w:sz w:val="26"/>
          <w:szCs w:val="26"/>
        </w:rPr>
        <w:t>ủ</w:t>
      </w:r>
      <w:r>
        <w:rPr>
          <w:rFonts w:ascii="Calibri" w:hAnsi="Calibri"/>
          <w:sz w:val="26"/>
          <w:szCs w:val="26"/>
        </w:rPr>
        <w:t>y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ni</w:t>
      </w:r>
      <w:r>
        <w:rPr>
          <w:rFonts w:ascii="Calibri" w:hAnsi="Calibri"/>
          <w:sz w:val="26"/>
          <w:szCs w:val="26"/>
        </w:rPr>
        <w:t>ề</w:t>
      </w:r>
      <w:r>
        <w:rPr>
          <w:rFonts w:ascii="Calibri" w:hAnsi="Calibri"/>
          <w:sz w:val="26"/>
          <w:szCs w:val="26"/>
        </w:rPr>
        <w:t>m</w:t>
      </w:r>
      <w:proofErr w:type="spellEnd"/>
      <w:r>
        <w:rPr>
          <w:rFonts w:ascii="Calibri" w:hAnsi="Calibri"/>
          <w:sz w:val="26"/>
          <w:szCs w:val="26"/>
        </w:rPr>
        <w:t xml:space="preserve"> tin </w:t>
      </w:r>
      <w:proofErr w:type="spellStart"/>
      <w:r>
        <w:rPr>
          <w:rFonts w:ascii="Calibri" w:hAnsi="Calibri"/>
          <w:sz w:val="26"/>
          <w:szCs w:val="26"/>
        </w:rPr>
        <w:t>c</w:t>
      </w:r>
      <w:r>
        <w:rPr>
          <w:rFonts w:ascii="Calibri" w:hAnsi="Calibri"/>
          <w:sz w:val="26"/>
          <w:szCs w:val="26"/>
        </w:rPr>
        <w:t>ủ</w:t>
      </w:r>
      <w:r>
        <w:rPr>
          <w:rFonts w:ascii="Calibri" w:hAnsi="Calibri"/>
          <w:sz w:val="26"/>
          <w:szCs w:val="26"/>
        </w:rPr>
        <w:t>a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công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chúng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vào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công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ngh</w:t>
      </w:r>
      <w:r>
        <w:rPr>
          <w:rFonts w:ascii="Calibri" w:hAnsi="Calibri"/>
          <w:sz w:val="26"/>
          <w:szCs w:val="26"/>
        </w:rPr>
        <w:t>ệ</w:t>
      </w:r>
      <w:proofErr w:type="spellEnd"/>
      <w:r>
        <w:rPr>
          <w:rFonts w:ascii="Calibri" w:hAnsi="Calibri"/>
          <w:sz w:val="26"/>
          <w:szCs w:val="26"/>
        </w:rPr>
        <w:t>.</w:t>
      </w:r>
    </w:p>
    <w:p w14:paraId="34D80815" w14:textId="77777777" w:rsidR="002E437F" w:rsidRDefault="002D61A3">
      <w:pPr>
        <w:pStyle w:val="NormalWeb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I</w:t>
      </w:r>
      <w:r>
        <w:rPr>
          <w:rFonts w:ascii="Calibri" w:hAnsi="Calibri"/>
          <w:b/>
          <w:bCs/>
          <w:sz w:val="36"/>
          <w:szCs w:val="36"/>
        </w:rPr>
        <w:t xml:space="preserve">f we have two cars and one provides more (expected) </w:t>
      </w:r>
      <w:proofErr w:type="spellStart"/>
      <w:proofErr w:type="gramStart"/>
      <w:r>
        <w:rPr>
          <w:rFonts w:ascii="Calibri" w:hAnsi="Calibri"/>
          <w:b/>
          <w:bCs/>
          <w:sz w:val="36"/>
          <w:szCs w:val="36"/>
        </w:rPr>
        <w:t>utility.Which</w:t>
      </w:r>
      <w:proofErr w:type="spellEnd"/>
      <w:proofErr w:type="gramEnd"/>
      <w:r>
        <w:rPr>
          <w:rFonts w:ascii="Calibri" w:hAnsi="Calibri"/>
          <w:b/>
          <w:bCs/>
          <w:sz w:val="36"/>
          <w:szCs w:val="36"/>
        </w:rPr>
        <w:t xml:space="preserve"> car is rational?</w:t>
      </w:r>
    </w:p>
    <w:p w14:paraId="34D80816" w14:textId="77777777" w:rsidR="002E437F" w:rsidRDefault="002D61A3">
      <w:pPr>
        <w:pStyle w:val="NormalWeb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Chi</w:t>
      </w:r>
      <w:r>
        <w:rPr>
          <w:rFonts w:ascii="Calibri" w:hAnsi="Calibri"/>
          <w:sz w:val="26"/>
          <w:szCs w:val="26"/>
        </w:rPr>
        <w:t>ế</w:t>
      </w:r>
      <w:r>
        <w:rPr>
          <w:rFonts w:ascii="Calibri" w:hAnsi="Calibri"/>
          <w:sz w:val="26"/>
          <w:szCs w:val="26"/>
        </w:rPr>
        <w:t>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xe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nào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ra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quy</w:t>
      </w:r>
      <w:r>
        <w:rPr>
          <w:rFonts w:ascii="Calibri" w:hAnsi="Calibri"/>
          <w:sz w:val="26"/>
          <w:szCs w:val="26"/>
        </w:rPr>
        <w:t>ế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ị</w:t>
      </w:r>
      <w:r>
        <w:rPr>
          <w:rFonts w:ascii="Calibri" w:hAnsi="Calibri"/>
          <w:sz w:val="26"/>
          <w:szCs w:val="26"/>
        </w:rPr>
        <w:t>nh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nh</w:t>
      </w:r>
      <w:r>
        <w:rPr>
          <w:rFonts w:ascii="Calibri" w:hAnsi="Calibri"/>
          <w:sz w:val="26"/>
          <w:szCs w:val="26"/>
        </w:rPr>
        <w:t>ấ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quán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theo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nguyên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</w:t>
      </w:r>
      <w:r>
        <w:rPr>
          <w:rFonts w:ascii="Calibri" w:hAnsi="Calibri"/>
          <w:sz w:val="26"/>
          <w:szCs w:val="26"/>
        </w:rPr>
        <w:t>ắ</w:t>
      </w:r>
      <w:r>
        <w:rPr>
          <w:rFonts w:ascii="Calibri" w:hAnsi="Calibri"/>
          <w:sz w:val="26"/>
          <w:szCs w:val="26"/>
        </w:rPr>
        <w:t>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</w:t>
      </w:r>
      <w:r>
        <w:rPr>
          <w:rFonts w:ascii="Calibri" w:hAnsi="Calibri"/>
          <w:sz w:val="26"/>
          <w:szCs w:val="26"/>
        </w:rPr>
        <w:t>ố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đa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hóa</w:t>
      </w:r>
      <w:proofErr w:type="spellEnd"/>
      <w:r>
        <w:rPr>
          <w:rFonts w:ascii="Calibri" w:hAnsi="Calibri"/>
          <w:sz w:val="26"/>
          <w:szCs w:val="26"/>
        </w:rPr>
        <w:t xml:space="preserve"> expected utility </w:t>
      </w:r>
      <w:proofErr w:type="spellStart"/>
      <w:r>
        <w:rPr>
          <w:rFonts w:ascii="Calibri" w:hAnsi="Calibri"/>
          <w:sz w:val="26"/>
          <w:szCs w:val="26"/>
        </w:rPr>
        <w:t>s</w:t>
      </w:r>
      <w:r>
        <w:rPr>
          <w:rFonts w:ascii="Calibri" w:hAnsi="Calibri"/>
          <w:sz w:val="26"/>
          <w:szCs w:val="26"/>
        </w:rPr>
        <w:t>ẽ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đư</w:t>
      </w:r>
      <w:r>
        <w:rPr>
          <w:rFonts w:ascii="Calibri" w:hAnsi="Calibri"/>
          <w:sz w:val="26"/>
          <w:szCs w:val="26"/>
        </w:rPr>
        <w:t>ợ</w:t>
      </w:r>
      <w:r>
        <w:rPr>
          <w:rFonts w:ascii="Calibri" w:hAnsi="Calibri"/>
          <w:sz w:val="26"/>
          <w:szCs w:val="26"/>
        </w:rPr>
        <w:t>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coi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là</w:t>
      </w:r>
      <w:proofErr w:type="spellEnd"/>
      <w:r>
        <w:rPr>
          <w:rFonts w:ascii="Calibri" w:hAnsi="Calibri"/>
          <w:sz w:val="26"/>
          <w:szCs w:val="26"/>
        </w:rPr>
        <w:t xml:space="preserve"> rational.</w:t>
      </w:r>
    </w:p>
    <w:p w14:paraId="34D80817" w14:textId="77777777" w:rsidR="002E437F" w:rsidRDefault="002D61A3">
      <w:pPr>
        <w:pStyle w:val="NormalWeb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Ví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d</w:t>
      </w:r>
      <w:r>
        <w:rPr>
          <w:rFonts w:ascii="Calibri" w:hAnsi="Calibri"/>
          <w:sz w:val="26"/>
          <w:szCs w:val="26"/>
        </w:rPr>
        <w:t>ụ</w:t>
      </w:r>
      <w:proofErr w:type="spellEnd"/>
      <w:r>
        <w:rPr>
          <w:rFonts w:ascii="Calibri" w:hAnsi="Calibri"/>
          <w:sz w:val="26"/>
          <w:szCs w:val="26"/>
        </w:rPr>
        <w:t xml:space="preserve">: </w:t>
      </w:r>
      <w:proofErr w:type="spellStart"/>
      <w:r>
        <w:rPr>
          <w:rFonts w:ascii="Calibri" w:hAnsi="Calibri"/>
          <w:sz w:val="26"/>
          <w:szCs w:val="26"/>
        </w:rPr>
        <w:t>n</w:t>
      </w:r>
      <w:r>
        <w:rPr>
          <w:rFonts w:ascii="Calibri" w:hAnsi="Calibri"/>
          <w:sz w:val="26"/>
          <w:szCs w:val="26"/>
        </w:rPr>
        <w:t>ế</w:t>
      </w:r>
      <w:r>
        <w:rPr>
          <w:rFonts w:ascii="Calibri" w:hAnsi="Calibri"/>
          <w:sz w:val="26"/>
          <w:szCs w:val="26"/>
        </w:rPr>
        <w:t>u</w:t>
      </w:r>
      <w:proofErr w:type="spellEnd"/>
      <w:r>
        <w:rPr>
          <w:rFonts w:ascii="Calibri" w:hAnsi="Calibri"/>
          <w:sz w:val="26"/>
          <w:szCs w:val="26"/>
        </w:rPr>
        <w:t xml:space="preserve"> Car A </w:t>
      </w:r>
      <w:proofErr w:type="spellStart"/>
      <w:r>
        <w:rPr>
          <w:rFonts w:ascii="Calibri" w:hAnsi="Calibri"/>
          <w:sz w:val="26"/>
          <w:szCs w:val="26"/>
        </w:rPr>
        <w:t>ch</w:t>
      </w:r>
      <w:r>
        <w:rPr>
          <w:rFonts w:ascii="Calibri" w:hAnsi="Calibri"/>
          <w:sz w:val="26"/>
          <w:szCs w:val="26"/>
        </w:rPr>
        <w:t>ọ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hành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ộ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 an </w:t>
      </w:r>
      <w:proofErr w:type="spellStart"/>
      <w:r>
        <w:rPr>
          <w:rFonts w:ascii="Calibri" w:hAnsi="Calibri"/>
          <w:sz w:val="26"/>
          <w:szCs w:val="26"/>
        </w:rPr>
        <w:t>toàn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hơn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gi</w:t>
      </w:r>
      <w:r>
        <w:rPr>
          <w:rFonts w:ascii="Calibri" w:hAnsi="Calibri"/>
          <w:sz w:val="26"/>
          <w:szCs w:val="26"/>
        </w:rPr>
        <w:t>ả</w:t>
      </w:r>
      <w:r>
        <w:rPr>
          <w:rFonts w:ascii="Calibri" w:hAnsi="Calibri"/>
          <w:sz w:val="26"/>
          <w:szCs w:val="26"/>
        </w:rPr>
        <w:t>m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r</w:t>
      </w:r>
      <w:r>
        <w:rPr>
          <w:rFonts w:ascii="Calibri" w:hAnsi="Calibri"/>
          <w:sz w:val="26"/>
          <w:szCs w:val="26"/>
        </w:rPr>
        <w:t>ủ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ro</w:t>
      </w:r>
      <w:proofErr w:type="spellEnd"/>
      <w:r>
        <w:rPr>
          <w:rFonts w:ascii="Calibri" w:hAnsi="Calibri"/>
          <w:sz w:val="26"/>
          <w:szCs w:val="26"/>
        </w:rPr>
        <w:t xml:space="preserve"> tai </w:t>
      </w:r>
      <w:proofErr w:type="spellStart"/>
      <w:r>
        <w:rPr>
          <w:rFonts w:ascii="Calibri" w:hAnsi="Calibri"/>
          <w:sz w:val="26"/>
          <w:szCs w:val="26"/>
        </w:rPr>
        <w:t>n</w:t>
      </w:r>
      <w:r>
        <w:rPr>
          <w:rFonts w:ascii="Calibri" w:hAnsi="Calibri"/>
          <w:sz w:val="26"/>
          <w:szCs w:val="26"/>
        </w:rPr>
        <w:t>ạ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→ utility </w:t>
      </w:r>
      <w:proofErr w:type="spellStart"/>
      <w:r>
        <w:rPr>
          <w:rFonts w:ascii="Calibri" w:hAnsi="Calibri"/>
          <w:sz w:val="26"/>
          <w:szCs w:val="26"/>
        </w:rPr>
        <w:t>k</w:t>
      </w:r>
      <w:r>
        <w:rPr>
          <w:rFonts w:ascii="Calibri" w:hAnsi="Calibri"/>
          <w:sz w:val="26"/>
          <w:szCs w:val="26"/>
        </w:rPr>
        <w:t>ỳ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</w:t>
      </w:r>
      <w:r>
        <w:rPr>
          <w:rFonts w:ascii="Calibri" w:hAnsi="Calibri"/>
          <w:sz w:val="26"/>
          <w:szCs w:val="26"/>
        </w:rPr>
        <w:t>ọ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cao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hơn</w:t>
      </w:r>
      <w:proofErr w:type="spellEnd"/>
      <w:r>
        <w:rPr>
          <w:rFonts w:ascii="Calibri" w:hAnsi="Calibri"/>
          <w:sz w:val="26"/>
          <w:szCs w:val="26"/>
        </w:rPr>
        <w:t xml:space="preserve"> → Car A rational </w:t>
      </w:r>
      <w:proofErr w:type="spellStart"/>
      <w:r>
        <w:rPr>
          <w:rFonts w:ascii="Calibri" w:hAnsi="Calibri"/>
          <w:sz w:val="26"/>
          <w:szCs w:val="26"/>
        </w:rPr>
        <w:t>hơn</w:t>
      </w:r>
      <w:proofErr w:type="spellEnd"/>
      <w:r>
        <w:rPr>
          <w:rFonts w:ascii="Calibri" w:hAnsi="Calibri"/>
          <w:sz w:val="26"/>
          <w:szCs w:val="26"/>
        </w:rPr>
        <w:t xml:space="preserve"> Car B.</w:t>
      </w:r>
    </w:p>
    <w:p w14:paraId="34D80818" w14:textId="77777777" w:rsidR="002E437F" w:rsidRDefault="002D61A3">
      <w:pPr>
        <w:pStyle w:val="NormalWeb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Can a rational self-driving car be involved in an accident?</w:t>
      </w:r>
    </w:p>
    <w:p w14:paraId="34D80819" w14:textId="77777777" w:rsidR="002E437F" w:rsidRDefault="002D61A3">
      <w:pPr>
        <w:pStyle w:val="NormalWeb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Có</w:t>
      </w:r>
      <w:proofErr w:type="spellEnd"/>
      <w:r>
        <w:rPr>
          <w:rFonts w:ascii="Calibri" w:hAnsi="Calibri"/>
          <w:sz w:val="26"/>
          <w:szCs w:val="26"/>
        </w:rPr>
        <w:t xml:space="preserve">. Rationality </w:t>
      </w:r>
      <w:proofErr w:type="spellStart"/>
      <w:r>
        <w:rPr>
          <w:rFonts w:ascii="Calibri" w:hAnsi="Calibri"/>
          <w:sz w:val="26"/>
          <w:szCs w:val="26"/>
        </w:rPr>
        <w:t>không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ả</w:t>
      </w:r>
      <w:r>
        <w:rPr>
          <w:rFonts w:ascii="Calibri" w:hAnsi="Calibri"/>
          <w:sz w:val="26"/>
          <w:szCs w:val="26"/>
        </w:rPr>
        <w:t>m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b</w:t>
      </w:r>
      <w:r>
        <w:rPr>
          <w:rFonts w:ascii="Calibri" w:hAnsi="Calibri"/>
          <w:sz w:val="26"/>
          <w:szCs w:val="26"/>
        </w:rPr>
        <w:t>ả</w:t>
      </w:r>
      <w:r>
        <w:rPr>
          <w:rFonts w:ascii="Calibri" w:hAnsi="Calibri"/>
          <w:sz w:val="26"/>
          <w:szCs w:val="26"/>
        </w:rPr>
        <w:t>o</w:t>
      </w:r>
      <w:proofErr w:type="spellEnd"/>
      <w:r>
        <w:rPr>
          <w:rFonts w:ascii="Calibri" w:hAnsi="Calibri"/>
          <w:sz w:val="26"/>
          <w:szCs w:val="26"/>
        </w:rPr>
        <w:t xml:space="preserve"> “</w:t>
      </w:r>
      <w:proofErr w:type="spellStart"/>
      <w:r>
        <w:rPr>
          <w:rFonts w:ascii="Calibri" w:hAnsi="Calibri"/>
          <w:sz w:val="26"/>
          <w:szCs w:val="26"/>
        </w:rPr>
        <w:t>hoàn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</w:t>
      </w:r>
      <w:r>
        <w:rPr>
          <w:rFonts w:ascii="Calibri" w:hAnsi="Calibri"/>
          <w:sz w:val="26"/>
          <w:szCs w:val="26"/>
        </w:rPr>
        <w:t>ả</w:t>
      </w:r>
      <w:r>
        <w:rPr>
          <w:rFonts w:ascii="Calibri" w:hAnsi="Calibri"/>
          <w:sz w:val="26"/>
          <w:szCs w:val="26"/>
        </w:rPr>
        <w:t>o</w:t>
      </w:r>
      <w:proofErr w:type="spellEnd"/>
      <w:r>
        <w:rPr>
          <w:rFonts w:ascii="Calibri" w:hAnsi="Calibri"/>
          <w:sz w:val="26"/>
          <w:szCs w:val="26"/>
        </w:rPr>
        <w:t xml:space="preserve">” </w:t>
      </w:r>
      <w:proofErr w:type="spellStart"/>
      <w:r>
        <w:rPr>
          <w:rFonts w:ascii="Calibri" w:hAnsi="Calibri"/>
          <w:sz w:val="26"/>
          <w:szCs w:val="26"/>
        </w:rPr>
        <w:t>mà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ch</w:t>
      </w:r>
      <w:r>
        <w:rPr>
          <w:rFonts w:ascii="Calibri" w:hAnsi="Calibri"/>
          <w:sz w:val="26"/>
          <w:szCs w:val="26"/>
        </w:rPr>
        <w:t>ỉ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ả</w:t>
      </w:r>
      <w:r>
        <w:rPr>
          <w:rFonts w:ascii="Calibri" w:hAnsi="Calibri"/>
          <w:sz w:val="26"/>
          <w:szCs w:val="26"/>
        </w:rPr>
        <w:t>m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b</w:t>
      </w:r>
      <w:r>
        <w:rPr>
          <w:rFonts w:ascii="Calibri" w:hAnsi="Calibri"/>
          <w:sz w:val="26"/>
          <w:szCs w:val="26"/>
        </w:rPr>
        <w:t>ả</w:t>
      </w:r>
      <w:r>
        <w:rPr>
          <w:rFonts w:ascii="Calibri" w:hAnsi="Calibri"/>
          <w:sz w:val="26"/>
          <w:szCs w:val="26"/>
        </w:rPr>
        <w:t>o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hành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ộ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</w:t>
      </w:r>
      <w:r>
        <w:rPr>
          <w:rFonts w:ascii="Calibri" w:hAnsi="Calibri"/>
          <w:sz w:val="26"/>
          <w:szCs w:val="26"/>
        </w:rPr>
        <w:t>ố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ưu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d</w:t>
      </w:r>
      <w:r>
        <w:rPr>
          <w:rFonts w:ascii="Calibri" w:hAnsi="Calibri"/>
          <w:sz w:val="26"/>
          <w:szCs w:val="26"/>
        </w:rPr>
        <w:t>ự</w:t>
      </w:r>
      <w:r>
        <w:rPr>
          <w:rFonts w:ascii="Calibri" w:hAnsi="Calibri"/>
          <w:sz w:val="26"/>
          <w:szCs w:val="26"/>
        </w:rPr>
        <w:t>a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trên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thông</w:t>
      </w:r>
      <w:proofErr w:type="spellEnd"/>
      <w:r>
        <w:rPr>
          <w:rFonts w:ascii="Calibri" w:hAnsi="Calibri"/>
          <w:sz w:val="26"/>
          <w:szCs w:val="26"/>
        </w:rPr>
        <w:t xml:space="preserve"> tin </w:t>
      </w:r>
      <w:proofErr w:type="spellStart"/>
      <w:r>
        <w:rPr>
          <w:rFonts w:ascii="Calibri" w:hAnsi="Calibri"/>
          <w:sz w:val="26"/>
          <w:szCs w:val="26"/>
        </w:rPr>
        <w:t>và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mô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hình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hi</w:t>
      </w:r>
      <w:r>
        <w:rPr>
          <w:rFonts w:ascii="Calibri" w:hAnsi="Calibri"/>
          <w:sz w:val="26"/>
          <w:szCs w:val="26"/>
        </w:rPr>
        <w:t>ệ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có</w:t>
      </w:r>
      <w:proofErr w:type="spellEnd"/>
      <w:r>
        <w:rPr>
          <w:rFonts w:ascii="Calibri" w:hAnsi="Calibri"/>
          <w:sz w:val="26"/>
          <w:szCs w:val="26"/>
        </w:rPr>
        <w:t>.</w:t>
      </w:r>
    </w:p>
    <w:p w14:paraId="34D8081A" w14:textId="77777777" w:rsidR="002E437F" w:rsidRDefault="002D61A3">
      <w:pPr>
        <w:pStyle w:val="NormalWeb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t>M</w:t>
      </w:r>
      <w:r>
        <w:rPr>
          <w:rFonts w:ascii="Calibri" w:hAnsi="Calibri"/>
          <w:sz w:val="26"/>
          <w:szCs w:val="26"/>
        </w:rPr>
        <w:t>ộ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xe</w:t>
      </w:r>
      <w:proofErr w:type="spellEnd"/>
      <w:r>
        <w:rPr>
          <w:rFonts w:ascii="Calibri" w:hAnsi="Calibri"/>
          <w:sz w:val="26"/>
          <w:szCs w:val="26"/>
        </w:rPr>
        <w:t xml:space="preserve"> rational </w:t>
      </w:r>
      <w:proofErr w:type="spellStart"/>
      <w:r>
        <w:rPr>
          <w:rFonts w:ascii="Calibri" w:hAnsi="Calibri"/>
          <w:sz w:val="26"/>
          <w:szCs w:val="26"/>
        </w:rPr>
        <w:t>v</w:t>
      </w:r>
      <w:r>
        <w:rPr>
          <w:rFonts w:ascii="Calibri" w:hAnsi="Calibri"/>
          <w:sz w:val="26"/>
          <w:szCs w:val="26"/>
        </w:rPr>
        <w:t>ẫ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có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</w:t>
      </w:r>
      <w:r>
        <w:rPr>
          <w:rFonts w:ascii="Calibri" w:hAnsi="Calibri"/>
          <w:sz w:val="26"/>
          <w:szCs w:val="26"/>
        </w:rPr>
        <w:t>ể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g</w:t>
      </w:r>
      <w:r>
        <w:rPr>
          <w:rFonts w:ascii="Calibri" w:hAnsi="Calibri"/>
          <w:sz w:val="26"/>
          <w:szCs w:val="26"/>
        </w:rPr>
        <w:t>ặ</w:t>
      </w:r>
      <w:r>
        <w:rPr>
          <w:rFonts w:ascii="Calibri" w:hAnsi="Calibri"/>
          <w:sz w:val="26"/>
          <w:szCs w:val="26"/>
        </w:rPr>
        <w:t>p</w:t>
      </w:r>
      <w:proofErr w:type="spellEnd"/>
      <w:r>
        <w:rPr>
          <w:rFonts w:ascii="Calibri" w:hAnsi="Calibri"/>
          <w:sz w:val="26"/>
          <w:szCs w:val="26"/>
        </w:rPr>
        <w:t xml:space="preserve"> tai </w:t>
      </w:r>
      <w:proofErr w:type="spellStart"/>
      <w:r>
        <w:rPr>
          <w:rFonts w:ascii="Calibri" w:hAnsi="Calibri"/>
          <w:sz w:val="26"/>
          <w:szCs w:val="26"/>
        </w:rPr>
        <w:t>n</w:t>
      </w:r>
      <w:r>
        <w:rPr>
          <w:rFonts w:ascii="Calibri" w:hAnsi="Calibri"/>
          <w:sz w:val="26"/>
          <w:szCs w:val="26"/>
        </w:rPr>
        <w:t>ạ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do: </w:t>
      </w:r>
      <w:proofErr w:type="spellStart"/>
      <w:r>
        <w:rPr>
          <w:rFonts w:ascii="Calibri" w:hAnsi="Calibri"/>
          <w:sz w:val="26"/>
          <w:szCs w:val="26"/>
        </w:rPr>
        <w:t>thông</w:t>
      </w:r>
      <w:proofErr w:type="spellEnd"/>
      <w:r>
        <w:rPr>
          <w:rFonts w:ascii="Calibri" w:hAnsi="Calibri"/>
          <w:sz w:val="26"/>
          <w:szCs w:val="26"/>
        </w:rPr>
        <w:t xml:space="preserve"> tin </w:t>
      </w:r>
      <w:proofErr w:type="spellStart"/>
      <w:r>
        <w:rPr>
          <w:rFonts w:ascii="Calibri" w:hAnsi="Calibri"/>
          <w:sz w:val="26"/>
          <w:szCs w:val="26"/>
        </w:rPr>
        <w:t>c</w:t>
      </w:r>
      <w:r>
        <w:rPr>
          <w:rFonts w:ascii="Calibri" w:hAnsi="Calibri"/>
          <w:sz w:val="26"/>
          <w:szCs w:val="26"/>
        </w:rPr>
        <w:t>ả</w:t>
      </w:r>
      <w:r>
        <w:rPr>
          <w:rFonts w:ascii="Calibri" w:hAnsi="Calibri"/>
          <w:sz w:val="26"/>
          <w:szCs w:val="26"/>
        </w:rPr>
        <w:t>m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bi</w:t>
      </w:r>
      <w:r>
        <w:rPr>
          <w:rFonts w:ascii="Calibri" w:hAnsi="Calibri"/>
          <w:sz w:val="26"/>
          <w:szCs w:val="26"/>
        </w:rPr>
        <w:t>ế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thi</w:t>
      </w:r>
      <w:r>
        <w:rPr>
          <w:rFonts w:ascii="Calibri" w:hAnsi="Calibri"/>
          <w:sz w:val="26"/>
          <w:szCs w:val="26"/>
        </w:rPr>
        <w:t>ế</w:t>
      </w:r>
      <w:r>
        <w:rPr>
          <w:rFonts w:ascii="Calibri" w:hAnsi="Calibri"/>
          <w:sz w:val="26"/>
          <w:szCs w:val="26"/>
        </w:rPr>
        <w:t>u</w:t>
      </w:r>
      <w:proofErr w:type="spellEnd"/>
      <w:r>
        <w:rPr>
          <w:rFonts w:ascii="Calibri" w:hAnsi="Calibri"/>
          <w:sz w:val="26"/>
          <w:szCs w:val="26"/>
        </w:rPr>
        <w:t>/</w:t>
      </w:r>
      <w:proofErr w:type="spellStart"/>
      <w:r>
        <w:rPr>
          <w:rFonts w:ascii="Calibri" w:hAnsi="Calibri"/>
          <w:sz w:val="26"/>
          <w:szCs w:val="26"/>
        </w:rPr>
        <w:t>nh</w:t>
      </w:r>
      <w:r>
        <w:rPr>
          <w:rFonts w:ascii="Calibri" w:hAnsi="Calibri"/>
          <w:sz w:val="26"/>
          <w:szCs w:val="26"/>
        </w:rPr>
        <w:t>ầ</w:t>
      </w:r>
      <w:r>
        <w:rPr>
          <w:rFonts w:ascii="Calibri" w:hAnsi="Calibri"/>
          <w:sz w:val="26"/>
          <w:szCs w:val="26"/>
        </w:rPr>
        <w:t>m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</w:t>
      </w:r>
      <w:r>
        <w:rPr>
          <w:rFonts w:ascii="Calibri" w:hAnsi="Calibri"/>
          <w:sz w:val="26"/>
          <w:szCs w:val="26"/>
        </w:rPr>
        <w:t>ẫ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(perception error</w:t>
      </w:r>
      <w:proofErr w:type="gramStart"/>
      <w:r>
        <w:rPr>
          <w:rFonts w:ascii="Calibri" w:hAnsi="Calibri"/>
          <w:sz w:val="26"/>
          <w:szCs w:val="26"/>
        </w:rPr>
        <w:t>),</w:t>
      </w:r>
      <w:proofErr w:type="spellStart"/>
      <w:r>
        <w:rPr>
          <w:rFonts w:ascii="Calibri" w:hAnsi="Calibri"/>
          <w:sz w:val="26"/>
          <w:szCs w:val="26"/>
        </w:rPr>
        <w:t>hành</w:t>
      </w:r>
      <w:proofErr w:type="spellEnd"/>
      <w:proofErr w:type="gramEnd"/>
      <w:r>
        <w:rPr>
          <w:rFonts w:ascii="Calibri" w:hAnsi="Calibri"/>
          <w:sz w:val="26"/>
          <w:szCs w:val="26"/>
        </w:rPr>
        <w:t xml:space="preserve"> vi </w:t>
      </w:r>
      <w:proofErr w:type="spellStart"/>
      <w:r>
        <w:rPr>
          <w:rFonts w:ascii="Calibri" w:hAnsi="Calibri"/>
          <w:sz w:val="26"/>
          <w:szCs w:val="26"/>
        </w:rPr>
        <w:t>b</w:t>
      </w:r>
      <w:r>
        <w:rPr>
          <w:rFonts w:ascii="Calibri" w:hAnsi="Calibri"/>
          <w:sz w:val="26"/>
          <w:szCs w:val="26"/>
        </w:rPr>
        <w:t>ấ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ị</w:t>
      </w:r>
      <w:r>
        <w:rPr>
          <w:rFonts w:ascii="Calibri" w:hAnsi="Calibri"/>
          <w:sz w:val="26"/>
          <w:szCs w:val="26"/>
        </w:rPr>
        <w:t>nh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</w:t>
      </w:r>
      <w:r>
        <w:rPr>
          <w:rFonts w:ascii="Calibri" w:hAnsi="Calibri"/>
          <w:sz w:val="26"/>
          <w:szCs w:val="26"/>
        </w:rPr>
        <w:t>ừ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xe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khác</w:t>
      </w:r>
      <w:proofErr w:type="spellEnd"/>
      <w:r>
        <w:rPr>
          <w:rFonts w:ascii="Calibri" w:hAnsi="Calibri"/>
          <w:sz w:val="26"/>
          <w:szCs w:val="26"/>
        </w:rPr>
        <w:t>/</w:t>
      </w:r>
      <w:proofErr w:type="spellStart"/>
      <w:r>
        <w:rPr>
          <w:rFonts w:ascii="Calibri" w:hAnsi="Calibri"/>
          <w:sz w:val="26"/>
          <w:szCs w:val="26"/>
        </w:rPr>
        <w:t>ngư</w:t>
      </w:r>
      <w:r>
        <w:rPr>
          <w:rFonts w:ascii="Calibri" w:hAnsi="Calibri"/>
          <w:sz w:val="26"/>
          <w:szCs w:val="26"/>
        </w:rPr>
        <w:t>ờ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/>
          <w:sz w:val="26"/>
          <w:szCs w:val="26"/>
        </w:rPr>
        <w:t>b</w:t>
      </w:r>
      <w:r>
        <w:rPr>
          <w:rFonts w:ascii="Calibri" w:hAnsi="Calibri"/>
          <w:sz w:val="26"/>
          <w:szCs w:val="26"/>
        </w:rPr>
        <w:t>ộ</w:t>
      </w:r>
      <w:proofErr w:type="spellEnd"/>
      <w:r>
        <w:rPr>
          <w:rFonts w:ascii="Calibri" w:hAnsi="Calibri"/>
          <w:sz w:val="26"/>
          <w:szCs w:val="26"/>
        </w:rPr>
        <w:t>,“</w:t>
      </w:r>
      <w:proofErr w:type="gramEnd"/>
      <w:r>
        <w:rPr>
          <w:rFonts w:ascii="Calibri" w:hAnsi="Calibri"/>
          <w:sz w:val="26"/>
          <w:szCs w:val="26"/>
        </w:rPr>
        <w:t xml:space="preserve">edge cases” </w:t>
      </w:r>
      <w:proofErr w:type="spellStart"/>
      <w:r>
        <w:rPr>
          <w:rFonts w:ascii="Calibri" w:hAnsi="Calibri"/>
          <w:sz w:val="26"/>
          <w:szCs w:val="26"/>
        </w:rPr>
        <w:t>chưa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</w:t>
      </w:r>
      <w:r>
        <w:rPr>
          <w:rFonts w:ascii="Calibri" w:hAnsi="Calibri"/>
          <w:sz w:val="26"/>
          <w:szCs w:val="26"/>
        </w:rPr>
        <w:t>ừ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g</w:t>
      </w:r>
      <w:r>
        <w:rPr>
          <w:rFonts w:ascii="Calibri" w:hAnsi="Calibri"/>
          <w:sz w:val="26"/>
          <w:szCs w:val="26"/>
        </w:rPr>
        <w:t>ặ</w:t>
      </w:r>
      <w:r>
        <w:rPr>
          <w:rFonts w:ascii="Calibri" w:hAnsi="Calibri"/>
          <w:sz w:val="26"/>
          <w:szCs w:val="26"/>
        </w:rPr>
        <w:t>p</w:t>
      </w:r>
      <w:proofErr w:type="spellEnd"/>
      <w:r>
        <w:rPr>
          <w:rFonts w:ascii="Calibri" w:hAnsi="Calibri"/>
          <w:sz w:val="26"/>
          <w:szCs w:val="26"/>
        </w:rPr>
        <w:t xml:space="preserve"> (</w:t>
      </w:r>
      <w:proofErr w:type="spellStart"/>
      <w:r>
        <w:rPr>
          <w:rFonts w:ascii="Calibri" w:hAnsi="Calibri"/>
          <w:sz w:val="26"/>
          <w:szCs w:val="26"/>
        </w:rPr>
        <w:t>đư</w:t>
      </w:r>
      <w:r>
        <w:rPr>
          <w:rFonts w:ascii="Calibri" w:hAnsi="Calibri"/>
          <w:sz w:val="26"/>
          <w:szCs w:val="26"/>
        </w:rPr>
        <w:t>ợ</w:t>
      </w:r>
      <w:r>
        <w:rPr>
          <w:rFonts w:ascii="Calibri" w:hAnsi="Calibri"/>
          <w:sz w:val="26"/>
          <w:szCs w:val="26"/>
        </w:rPr>
        <w:t>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g</w:t>
      </w:r>
      <w:r>
        <w:rPr>
          <w:rFonts w:ascii="Calibri" w:hAnsi="Calibri"/>
          <w:sz w:val="26"/>
          <w:szCs w:val="26"/>
        </w:rPr>
        <w:t>ọ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là</w:t>
      </w:r>
      <w:proofErr w:type="spellEnd"/>
      <w:r>
        <w:rPr>
          <w:rFonts w:ascii="Calibri" w:hAnsi="Calibri"/>
          <w:sz w:val="26"/>
          <w:szCs w:val="26"/>
        </w:rPr>
        <w:t xml:space="preserve"> open-world problem</w:t>
      </w:r>
      <w:proofErr w:type="gramStart"/>
      <w:r>
        <w:rPr>
          <w:rFonts w:ascii="Calibri" w:hAnsi="Calibri"/>
          <w:sz w:val="26"/>
          <w:szCs w:val="26"/>
        </w:rPr>
        <w:t>).Nói</w:t>
      </w:r>
      <w:proofErr w:type="gram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cách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khác</w:t>
      </w:r>
      <w:proofErr w:type="spellEnd"/>
      <w:r>
        <w:rPr>
          <w:rFonts w:ascii="Calibri" w:hAnsi="Calibri"/>
          <w:sz w:val="26"/>
          <w:szCs w:val="26"/>
        </w:rPr>
        <w:t>, rationality ≠ omniscience.</w:t>
      </w:r>
    </w:p>
    <w:p w14:paraId="34D8081B" w14:textId="77777777" w:rsidR="002E437F" w:rsidRDefault="002D61A3">
      <w:pPr>
        <w:pStyle w:val="NormalWeb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How would a self-driving car explore and learn?</w:t>
      </w:r>
    </w:p>
    <w:p w14:paraId="34D8081C" w14:textId="77777777" w:rsidR="002E437F" w:rsidRDefault="002D61A3">
      <w:pPr>
        <w:pStyle w:val="NormalWeb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</w:t>
      </w:r>
      <w:proofErr w:type="spellStart"/>
      <w:r>
        <w:rPr>
          <w:rFonts w:ascii="Calibri" w:hAnsi="Calibri"/>
          <w:sz w:val="26"/>
          <w:szCs w:val="26"/>
        </w:rPr>
        <w:t>S</w:t>
      </w:r>
      <w:r>
        <w:rPr>
          <w:rFonts w:ascii="Calibri" w:hAnsi="Calibri"/>
          <w:sz w:val="26"/>
          <w:szCs w:val="26"/>
        </w:rPr>
        <w:t>ử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d</w:t>
      </w:r>
      <w:r>
        <w:rPr>
          <w:rFonts w:ascii="Calibri" w:hAnsi="Calibri"/>
          <w:sz w:val="26"/>
          <w:szCs w:val="26"/>
        </w:rPr>
        <w:t>ụ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 percepts (camera, lidar, radar, GPS, </w:t>
      </w:r>
      <w:proofErr w:type="spellStart"/>
      <w:r>
        <w:rPr>
          <w:rFonts w:ascii="Calibri" w:hAnsi="Calibri"/>
          <w:sz w:val="26"/>
          <w:szCs w:val="26"/>
        </w:rPr>
        <w:t>b</w:t>
      </w:r>
      <w:r>
        <w:rPr>
          <w:rFonts w:ascii="Calibri" w:hAnsi="Calibri"/>
          <w:sz w:val="26"/>
          <w:szCs w:val="26"/>
        </w:rPr>
        <w:t>ả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ồ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d</w:t>
      </w:r>
      <w:r>
        <w:rPr>
          <w:rFonts w:ascii="Calibri" w:hAnsi="Calibri"/>
          <w:sz w:val="26"/>
          <w:szCs w:val="26"/>
        </w:rPr>
        <w:t>ữ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li</w:t>
      </w:r>
      <w:r>
        <w:rPr>
          <w:rFonts w:ascii="Calibri" w:hAnsi="Calibri"/>
          <w:sz w:val="26"/>
          <w:szCs w:val="26"/>
        </w:rPr>
        <w:t>ệ</w:t>
      </w:r>
      <w:r>
        <w:rPr>
          <w:rFonts w:ascii="Calibri" w:hAnsi="Calibri"/>
          <w:sz w:val="26"/>
          <w:szCs w:val="26"/>
        </w:rPr>
        <w:t>u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lái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trư</w:t>
      </w:r>
      <w:r>
        <w:rPr>
          <w:rFonts w:ascii="Calibri" w:hAnsi="Calibri"/>
          <w:sz w:val="26"/>
          <w:szCs w:val="26"/>
        </w:rPr>
        <w:t>ớ</w:t>
      </w:r>
      <w:r>
        <w:rPr>
          <w:rFonts w:ascii="Calibri" w:hAnsi="Calibri"/>
          <w:sz w:val="26"/>
          <w:szCs w:val="26"/>
        </w:rPr>
        <w:t>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đó</w:t>
      </w:r>
      <w:proofErr w:type="spellEnd"/>
      <w:r>
        <w:rPr>
          <w:rFonts w:ascii="Calibri" w:hAnsi="Calibri"/>
          <w:sz w:val="26"/>
          <w:szCs w:val="26"/>
        </w:rPr>
        <w:t xml:space="preserve">)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ể</w:t>
      </w:r>
      <w:proofErr w:type="spellEnd"/>
      <w:r>
        <w:rPr>
          <w:rFonts w:ascii="Calibri" w:hAnsi="Calibri"/>
          <w:sz w:val="26"/>
          <w:szCs w:val="26"/>
        </w:rPr>
        <w:t xml:space="preserve">: </w:t>
      </w:r>
      <w:proofErr w:type="spellStart"/>
      <w:r>
        <w:rPr>
          <w:rFonts w:ascii="Calibri" w:hAnsi="Calibri"/>
          <w:sz w:val="26"/>
          <w:szCs w:val="26"/>
        </w:rPr>
        <w:t>xây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d</w:t>
      </w:r>
      <w:r>
        <w:rPr>
          <w:rFonts w:ascii="Calibri" w:hAnsi="Calibri"/>
          <w:sz w:val="26"/>
          <w:szCs w:val="26"/>
        </w:rPr>
        <w:t>ự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mô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hình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</w:t>
      </w:r>
      <w:r>
        <w:rPr>
          <w:rFonts w:ascii="Calibri" w:hAnsi="Calibri"/>
          <w:sz w:val="26"/>
          <w:szCs w:val="26"/>
        </w:rPr>
        <w:t>ế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gi</w:t>
      </w:r>
      <w:r>
        <w:rPr>
          <w:rFonts w:ascii="Calibri" w:hAnsi="Calibri"/>
          <w:sz w:val="26"/>
          <w:szCs w:val="26"/>
        </w:rPr>
        <w:t>ớ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c</w:t>
      </w:r>
      <w:r>
        <w:rPr>
          <w:rFonts w:ascii="Calibri" w:hAnsi="Calibri"/>
          <w:sz w:val="26"/>
          <w:szCs w:val="26"/>
        </w:rPr>
        <w:t>ậ</w:t>
      </w:r>
      <w:r>
        <w:rPr>
          <w:rFonts w:ascii="Calibri" w:hAnsi="Calibri"/>
          <w:sz w:val="26"/>
          <w:szCs w:val="26"/>
        </w:rPr>
        <w:t>p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nh</w:t>
      </w:r>
      <w:r>
        <w:rPr>
          <w:rFonts w:ascii="Calibri" w:hAnsi="Calibri"/>
          <w:sz w:val="26"/>
          <w:szCs w:val="26"/>
        </w:rPr>
        <w:t>ậ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ki</w:t>
      </w:r>
      <w:r>
        <w:rPr>
          <w:rFonts w:ascii="Calibri" w:hAnsi="Calibri"/>
          <w:sz w:val="26"/>
          <w:szCs w:val="26"/>
        </w:rPr>
        <w:t>ế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</w:t>
      </w:r>
      <w:r>
        <w:rPr>
          <w:rFonts w:ascii="Calibri" w:hAnsi="Calibri"/>
          <w:sz w:val="26"/>
          <w:szCs w:val="26"/>
        </w:rPr>
        <w:t>ứ</w:t>
      </w:r>
      <w:r>
        <w:rPr>
          <w:rFonts w:ascii="Calibri" w:hAnsi="Calibri"/>
          <w:sz w:val="26"/>
          <w:szCs w:val="26"/>
        </w:rPr>
        <w:t>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giao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thông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h</w:t>
      </w:r>
      <w:r>
        <w:rPr>
          <w:rFonts w:ascii="Calibri" w:hAnsi="Calibri"/>
          <w:sz w:val="26"/>
          <w:szCs w:val="26"/>
        </w:rPr>
        <w:t>ọ</w:t>
      </w:r>
      <w:r>
        <w:rPr>
          <w:rFonts w:ascii="Calibri" w:hAnsi="Calibri"/>
          <w:sz w:val="26"/>
          <w:szCs w:val="26"/>
        </w:rPr>
        <w:t>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</w:t>
      </w:r>
      <w:r>
        <w:rPr>
          <w:rFonts w:ascii="Calibri" w:hAnsi="Calibri"/>
          <w:sz w:val="26"/>
          <w:szCs w:val="26"/>
        </w:rPr>
        <w:t>ừ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hu</w:t>
      </w:r>
      <w:r>
        <w:rPr>
          <w:rFonts w:ascii="Calibri" w:hAnsi="Calibri"/>
          <w:sz w:val="26"/>
          <w:szCs w:val="26"/>
        </w:rPr>
        <w:t>ấ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luy</w:t>
      </w:r>
      <w:r>
        <w:rPr>
          <w:rFonts w:ascii="Calibri" w:hAnsi="Calibri"/>
          <w:sz w:val="26"/>
          <w:szCs w:val="26"/>
        </w:rPr>
        <w:t>ệ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mô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/>
          <w:sz w:val="26"/>
          <w:szCs w:val="26"/>
        </w:rPr>
        <w:t>ph</w:t>
      </w:r>
      <w:r>
        <w:rPr>
          <w:rFonts w:ascii="Calibri" w:hAnsi="Calibri"/>
          <w:sz w:val="26"/>
          <w:szCs w:val="26"/>
        </w:rPr>
        <w:t>ỏ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,  </w:t>
      </w:r>
      <w:proofErr w:type="spellStart"/>
      <w:r>
        <w:rPr>
          <w:rFonts w:ascii="Calibri" w:hAnsi="Calibri"/>
          <w:sz w:val="26"/>
          <w:szCs w:val="26"/>
        </w:rPr>
        <w:t>tr</w:t>
      </w:r>
      <w:r>
        <w:rPr>
          <w:rFonts w:ascii="Calibri" w:hAnsi="Calibri"/>
          <w:sz w:val="26"/>
          <w:szCs w:val="26"/>
        </w:rPr>
        <w:t>ả</w:t>
      </w:r>
      <w:r>
        <w:rPr>
          <w:rFonts w:ascii="Calibri" w:hAnsi="Calibri"/>
          <w:sz w:val="26"/>
          <w:szCs w:val="26"/>
        </w:rPr>
        <w:t>i</w:t>
      </w:r>
      <w:proofErr w:type="spellEnd"/>
      <w:proofErr w:type="gram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nghi</w:t>
      </w:r>
      <w:r>
        <w:rPr>
          <w:rFonts w:ascii="Calibri" w:hAnsi="Calibri"/>
          <w:sz w:val="26"/>
          <w:szCs w:val="26"/>
        </w:rPr>
        <w:t>ệ</w:t>
      </w:r>
      <w:r>
        <w:rPr>
          <w:rFonts w:ascii="Calibri" w:hAnsi="Calibri"/>
          <w:sz w:val="26"/>
          <w:szCs w:val="26"/>
        </w:rPr>
        <w:t>m</w:t>
      </w:r>
      <w:proofErr w:type="spellEnd"/>
    </w:p>
    <w:p w14:paraId="34D8081D" w14:textId="77777777" w:rsidR="002E437F" w:rsidRDefault="002D61A3">
      <w:pPr>
        <w:pStyle w:val="NormalWeb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What does bounded rationality mean for a self-driving car?</w:t>
      </w:r>
    </w:p>
    <w:p w14:paraId="34D8081E" w14:textId="77777777" w:rsidR="002E437F" w:rsidRDefault="002D61A3">
      <w:pPr>
        <w:pStyle w:val="NormalWeb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Bounded rationality (Herbert Simon, Nobel 1978): </w:t>
      </w:r>
      <w:proofErr w:type="spellStart"/>
      <w:r>
        <w:rPr>
          <w:rFonts w:ascii="Calibri" w:hAnsi="Calibri"/>
          <w:sz w:val="26"/>
          <w:szCs w:val="26"/>
        </w:rPr>
        <w:t>tác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nhân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không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</w:t>
      </w:r>
      <w:r>
        <w:rPr>
          <w:rFonts w:ascii="Calibri" w:hAnsi="Calibri"/>
          <w:sz w:val="26"/>
          <w:szCs w:val="26"/>
        </w:rPr>
        <w:t>ể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</w:t>
      </w:r>
      <w:r>
        <w:rPr>
          <w:rFonts w:ascii="Calibri" w:hAnsi="Calibri"/>
          <w:sz w:val="26"/>
          <w:szCs w:val="26"/>
        </w:rPr>
        <w:t>ố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đa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hóa</w:t>
      </w:r>
      <w:proofErr w:type="spellEnd"/>
      <w:r>
        <w:rPr>
          <w:rFonts w:ascii="Calibri" w:hAnsi="Calibri"/>
          <w:sz w:val="26"/>
          <w:szCs w:val="26"/>
        </w:rPr>
        <w:t xml:space="preserve"> utility </w:t>
      </w:r>
      <w:proofErr w:type="spellStart"/>
      <w:r>
        <w:rPr>
          <w:rFonts w:ascii="Calibri" w:hAnsi="Calibri"/>
          <w:sz w:val="26"/>
          <w:szCs w:val="26"/>
        </w:rPr>
        <w:t>m</w:t>
      </w:r>
      <w:r>
        <w:rPr>
          <w:rFonts w:ascii="Calibri" w:hAnsi="Calibri"/>
          <w:sz w:val="26"/>
          <w:szCs w:val="26"/>
        </w:rPr>
        <w:t>ộ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cách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tuy</w:t>
      </w:r>
      <w:r>
        <w:rPr>
          <w:rFonts w:ascii="Calibri" w:hAnsi="Calibri"/>
          <w:sz w:val="26"/>
          <w:szCs w:val="26"/>
        </w:rPr>
        <w:t>ệ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ố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vì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gi</w:t>
      </w:r>
      <w:r>
        <w:rPr>
          <w:rFonts w:ascii="Calibri" w:hAnsi="Calibri"/>
          <w:sz w:val="26"/>
          <w:szCs w:val="26"/>
        </w:rPr>
        <w:t>ớ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</w:t>
      </w:r>
      <w:r>
        <w:rPr>
          <w:rFonts w:ascii="Calibri" w:hAnsi="Calibri"/>
          <w:sz w:val="26"/>
          <w:szCs w:val="26"/>
        </w:rPr>
        <w:t>ạ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</w:t>
      </w:r>
      <w:r>
        <w:rPr>
          <w:rFonts w:ascii="Calibri" w:hAnsi="Calibri"/>
          <w:sz w:val="26"/>
          <w:szCs w:val="26"/>
        </w:rPr>
        <w:t>ề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tính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toán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thông</w:t>
      </w:r>
      <w:proofErr w:type="spellEnd"/>
      <w:r>
        <w:rPr>
          <w:rFonts w:ascii="Calibri" w:hAnsi="Calibri"/>
          <w:sz w:val="26"/>
          <w:szCs w:val="26"/>
        </w:rPr>
        <w:t xml:space="preserve"> tin, </w:t>
      </w:r>
      <w:proofErr w:type="spellStart"/>
      <w:r>
        <w:rPr>
          <w:rFonts w:ascii="Calibri" w:hAnsi="Calibri"/>
          <w:sz w:val="26"/>
          <w:szCs w:val="26"/>
        </w:rPr>
        <w:t>và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</w:t>
      </w:r>
      <w:r>
        <w:rPr>
          <w:rFonts w:ascii="Calibri" w:hAnsi="Calibri"/>
          <w:sz w:val="26"/>
          <w:szCs w:val="26"/>
        </w:rPr>
        <w:t>ờ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gian</w:t>
      </w:r>
      <w:proofErr w:type="spellEnd"/>
      <w:r>
        <w:rPr>
          <w:rFonts w:ascii="Calibri" w:hAnsi="Calibri"/>
          <w:sz w:val="26"/>
          <w:szCs w:val="26"/>
        </w:rPr>
        <w:t>.</w:t>
      </w:r>
    </w:p>
    <w:p w14:paraId="34D8081F" w14:textId="77777777" w:rsidR="002E437F" w:rsidRDefault="002D61A3">
      <w:pPr>
        <w:pStyle w:val="NormalWeb"/>
        <w:rPr>
          <w:rFonts w:ascii="Calibri" w:hAnsi="Calibri"/>
          <w:sz w:val="26"/>
          <w:szCs w:val="26"/>
        </w:rPr>
      </w:pPr>
      <w:proofErr w:type="spellStart"/>
      <w:r>
        <w:rPr>
          <w:rFonts w:ascii="Calibri" w:hAnsi="Calibri"/>
          <w:sz w:val="26"/>
          <w:szCs w:val="26"/>
        </w:rPr>
        <w:lastRenderedPageBreak/>
        <w:t>V</w:t>
      </w:r>
      <w:r>
        <w:rPr>
          <w:rFonts w:ascii="Calibri" w:hAnsi="Calibri"/>
          <w:sz w:val="26"/>
          <w:szCs w:val="26"/>
        </w:rPr>
        <w:t>ớ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/>
          <w:sz w:val="26"/>
          <w:szCs w:val="26"/>
        </w:rPr>
        <w:t>xe</w:t>
      </w:r>
      <w:proofErr w:type="spellEnd"/>
      <w:r>
        <w:rPr>
          <w:rFonts w:ascii="Calibri" w:hAnsi="Calibri"/>
          <w:sz w:val="26"/>
          <w:szCs w:val="26"/>
        </w:rPr>
        <w:t xml:space="preserve"> ,</w:t>
      </w:r>
      <w:proofErr w:type="gram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nghĩa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là</w:t>
      </w:r>
      <w:proofErr w:type="spellEnd"/>
      <w:r>
        <w:rPr>
          <w:rFonts w:ascii="Calibri" w:hAnsi="Calibri"/>
          <w:sz w:val="26"/>
          <w:szCs w:val="26"/>
        </w:rPr>
        <w:t>:</w:t>
      </w:r>
    </w:p>
    <w:p w14:paraId="34D80820" w14:textId="77777777" w:rsidR="002E437F" w:rsidRDefault="002D61A3">
      <w:pPr>
        <w:pStyle w:val="NormalWeb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- Xe </w:t>
      </w:r>
      <w:proofErr w:type="spellStart"/>
      <w:r>
        <w:rPr>
          <w:rFonts w:ascii="Calibri" w:hAnsi="Calibri"/>
          <w:sz w:val="26"/>
          <w:szCs w:val="26"/>
        </w:rPr>
        <w:t>không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</w:t>
      </w:r>
      <w:r>
        <w:rPr>
          <w:rFonts w:ascii="Calibri" w:hAnsi="Calibri"/>
          <w:sz w:val="26"/>
          <w:szCs w:val="26"/>
        </w:rPr>
        <w:t>ể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xét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m</w:t>
      </w:r>
      <w:r>
        <w:rPr>
          <w:rFonts w:ascii="Calibri" w:hAnsi="Calibri"/>
          <w:sz w:val="26"/>
          <w:szCs w:val="26"/>
        </w:rPr>
        <w:t>ọ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hành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ộ</w:t>
      </w:r>
      <w:r>
        <w:rPr>
          <w:rFonts w:ascii="Calibri" w:hAnsi="Calibri"/>
          <w:sz w:val="26"/>
          <w:szCs w:val="26"/>
        </w:rPr>
        <w:t>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kh</w:t>
      </w:r>
      <w:r>
        <w:rPr>
          <w:rFonts w:ascii="Calibri" w:hAnsi="Calibri"/>
          <w:sz w:val="26"/>
          <w:szCs w:val="26"/>
        </w:rPr>
        <w:t>ả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dĩ</w:t>
      </w:r>
      <w:proofErr w:type="spellEnd"/>
      <w:r>
        <w:rPr>
          <w:rFonts w:ascii="Calibri" w:hAnsi="Calibri"/>
          <w:sz w:val="26"/>
          <w:szCs w:val="26"/>
        </w:rPr>
        <w:t xml:space="preserve"> (</w:t>
      </w:r>
      <w:proofErr w:type="spellStart"/>
      <w:r>
        <w:rPr>
          <w:rFonts w:ascii="Calibri" w:hAnsi="Calibri"/>
          <w:sz w:val="26"/>
          <w:szCs w:val="26"/>
        </w:rPr>
        <w:t>không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ủ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</w:t>
      </w:r>
      <w:r>
        <w:rPr>
          <w:rFonts w:ascii="Calibri" w:hAnsi="Calibri"/>
          <w:sz w:val="26"/>
          <w:szCs w:val="26"/>
        </w:rPr>
        <w:t>ờ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gian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tính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toán</w:t>
      </w:r>
      <w:proofErr w:type="spellEnd"/>
      <w:r>
        <w:rPr>
          <w:rFonts w:ascii="Calibri" w:hAnsi="Calibri"/>
          <w:sz w:val="26"/>
          <w:szCs w:val="26"/>
        </w:rPr>
        <w:t xml:space="preserve"> real-time).</w:t>
      </w:r>
    </w:p>
    <w:p w14:paraId="34D80821" w14:textId="77777777" w:rsidR="002E437F" w:rsidRDefault="002D61A3">
      <w:pPr>
        <w:pStyle w:val="NormalWeb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- Xe </w:t>
      </w:r>
      <w:proofErr w:type="spellStart"/>
      <w:r>
        <w:rPr>
          <w:rFonts w:ascii="Calibri" w:hAnsi="Calibri"/>
          <w:sz w:val="26"/>
          <w:szCs w:val="26"/>
        </w:rPr>
        <w:t>ch</w:t>
      </w:r>
      <w:r>
        <w:rPr>
          <w:rFonts w:ascii="Calibri" w:hAnsi="Calibri"/>
          <w:sz w:val="26"/>
          <w:szCs w:val="26"/>
        </w:rPr>
        <w:t>ỉ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có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d</w:t>
      </w:r>
      <w:r>
        <w:rPr>
          <w:rFonts w:ascii="Calibri" w:hAnsi="Calibri"/>
          <w:sz w:val="26"/>
          <w:szCs w:val="26"/>
        </w:rPr>
        <w:t>ữ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li</w:t>
      </w:r>
      <w:r>
        <w:rPr>
          <w:rFonts w:ascii="Calibri" w:hAnsi="Calibri"/>
          <w:sz w:val="26"/>
          <w:szCs w:val="26"/>
        </w:rPr>
        <w:t>ệ</w:t>
      </w:r>
      <w:r>
        <w:rPr>
          <w:rFonts w:ascii="Calibri" w:hAnsi="Calibri"/>
          <w:sz w:val="26"/>
          <w:szCs w:val="26"/>
        </w:rPr>
        <w:t>u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</w:t>
      </w:r>
      <w:r>
        <w:rPr>
          <w:rFonts w:ascii="Calibri" w:hAnsi="Calibri"/>
          <w:sz w:val="26"/>
          <w:szCs w:val="26"/>
        </w:rPr>
        <w:t>ả</w:t>
      </w:r>
      <w:r>
        <w:rPr>
          <w:rFonts w:ascii="Calibri" w:hAnsi="Calibri"/>
          <w:sz w:val="26"/>
          <w:szCs w:val="26"/>
        </w:rPr>
        <w:t>m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bi</w:t>
      </w:r>
      <w:r>
        <w:rPr>
          <w:rFonts w:ascii="Calibri" w:hAnsi="Calibri"/>
          <w:sz w:val="26"/>
          <w:szCs w:val="26"/>
        </w:rPr>
        <w:t>ế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gi</w:t>
      </w:r>
      <w:r>
        <w:rPr>
          <w:rFonts w:ascii="Calibri" w:hAnsi="Calibri"/>
          <w:sz w:val="26"/>
          <w:szCs w:val="26"/>
        </w:rPr>
        <w:t>ớ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h</w:t>
      </w:r>
      <w:r>
        <w:rPr>
          <w:rFonts w:ascii="Calibri" w:hAnsi="Calibri"/>
          <w:sz w:val="26"/>
          <w:szCs w:val="26"/>
        </w:rPr>
        <w:t>ạ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b</w:t>
      </w:r>
      <w:r>
        <w:rPr>
          <w:rFonts w:ascii="Calibri" w:hAnsi="Calibri"/>
          <w:sz w:val="26"/>
          <w:szCs w:val="26"/>
        </w:rPr>
        <w:t>ả</w:t>
      </w:r>
      <w:r>
        <w:rPr>
          <w:rFonts w:ascii="Calibri" w:hAnsi="Calibri"/>
          <w:sz w:val="26"/>
          <w:szCs w:val="26"/>
        </w:rPr>
        <w:t>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ồ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có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</w:t>
      </w:r>
      <w:r>
        <w:rPr>
          <w:rFonts w:ascii="Calibri" w:hAnsi="Calibri"/>
          <w:sz w:val="26"/>
          <w:szCs w:val="26"/>
        </w:rPr>
        <w:t>ể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l</w:t>
      </w:r>
      <w:r>
        <w:rPr>
          <w:rFonts w:ascii="Calibri" w:hAnsi="Calibri"/>
          <w:sz w:val="26"/>
          <w:szCs w:val="26"/>
        </w:rPr>
        <w:t>ỗ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th</w:t>
      </w:r>
      <w:r>
        <w:rPr>
          <w:rFonts w:ascii="Calibri" w:hAnsi="Calibri"/>
          <w:sz w:val="26"/>
          <w:szCs w:val="26"/>
        </w:rPr>
        <w:t>ờ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>.</w:t>
      </w:r>
    </w:p>
    <w:p w14:paraId="34D80823" w14:textId="0E567493" w:rsidR="002E437F" w:rsidRPr="006B1E88" w:rsidRDefault="002D61A3" w:rsidP="006B1E88">
      <w:pPr>
        <w:pStyle w:val="NormalWeb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- Do </w:t>
      </w:r>
      <w:proofErr w:type="spellStart"/>
      <w:r>
        <w:rPr>
          <w:rFonts w:ascii="Calibri" w:hAnsi="Calibri"/>
          <w:sz w:val="26"/>
          <w:szCs w:val="26"/>
        </w:rPr>
        <w:t>đó</w:t>
      </w:r>
      <w:proofErr w:type="spellEnd"/>
      <w:r>
        <w:rPr>
          <w:rFonts w:ascii="Calibri" w:hAnsi="Calibri"/>
          <w:sz w:val="26"/>
          <w:szCs w:val="26"/>
        </w:rPr>
        <w:t xml:space="preserve">, </w:t>
      </w:r>
      <w:proofErr w:type="spellStart"/>
      <w:r>
        <w:rPr>
          <w:rFonts w:ascii="Calibri" w:hAnsi="Calibri"/>
          <w:sz w:val="26"/>
          <w:szCs w:val="26"/>
        </w:rPr>
        <w:t>xe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dùng</w:t>
      </w:r>
      <w:proofErr w:type="spellEnd"/>
      <w:r>
        <w:rPr>
          <w:rFonts w:ascii="Calibri" w:hAnsi="Calibri"/>
          <w:sz w:val="26"/>
          <w:szCs w:val="26"/>
        </w:rPr>
        <w:t xml:space="preserve"> heuristics, approximation algorithms, rule-based safety constraints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ể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ra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quy</w:t>
      </w:r>
      <w:r>
        <w:rPr>
          <w:rFonts w:ascii="Calibri" w:hAnsi="Calibri"/>
          <w:sz w:val="26"/>
          <w:szCs w:val="26"/>
        </w:rPr>
        <w:t>ế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ị</w:t>
      </w:r>
      <w:r>
        <w:rPr>
          <w:rFonts w:ascii="Calibri" w:hAnsi="Calibri"/>
          <w:sz w:val="26"/>
          <w:szCs w:val="26"/>
        </w:rPr>
        <w:t>nh</w:t>
      </w:r>
      <w:proofErr w:type="spellEnd"/>
      <w:r>
        <w:rPr>
          <w:rFonts w:ascii="Calibri" w:hAnsi="Calibri"/>
          <w:sz w:val="26"/>
          <w:szCs w:val="26"/>
        </w:rPr>
        <w:t xml:space="preserve"> “</w:t>
      </w:r>
      <w:proofErr w:type="spellStart"/>
      <w:r>
        <w:rPr>
          <w:rFonts w:ascii="Calibri" w:hAnsi="Calibri"/>
          <w:sz w:val="26"/>
          <w:szCs w:val="26"/>
        </w:rPr>
        <w:t>t</w:t>
      </w:r>
      <w:r>
        <w:rPr>
          <w:rFonts w:ascii="Calibri" w:hAnsi="Calibri"/>
          <w:sz w:val="26"/>
          <w:szCs w:val="26"/>
        </w:rPr>
        <w:t>ố</w:t>
      </w:r>
      <w:r>
        <w:rPr>
          <w:rFonts w:ascii="Calibri" w:hAnsi="Calibri"/>
          <w:sz w:val="26"/>
          <w:szCs w:val="26"/>
        </w:rPr>
        <w:t>t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đ</w:t>
      </w:r>
      <w:r>
        <w:rPr>
          <w:rFonts w:ascii="Calibri" w:hAnsi="Calibri"/>
          <w:sz w:val="26"/>
          <w:szCs w:val="26"/>
        </w:rPr>
        <w:t>ủ</w:t>
      </w:r>
      <w:proofErr w:type="spellEnd"/>
      <w:r>
        <w:rPr>
          <w:rFonts w:ascii="Calibri" w:hAnsi="Calibri"/>
          <w:sz w:val="26"/>
          <w:szCs w:val="26"/>
        </w:rPr>
        <w:t xml:space="preserve">” (satisficing), </w:t>
      </w:r>
      <w:proofErr w:type="spellStart"/>
      <w:r>
        <w:rPr>
          <w:rFonts w:ascii="Calibri" w:hAnsi="Calibri"/>
          <w:sz w:val="26"/>
          <w:szCs w:val="26"/>
        </w:rPr>
        <w:t>thay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vì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</w:t>
      </w:r>
      <w:r>
        <w:rPr>
          <w:rFonts w:ascii="Calibri" w:hAnsi="Calibri"/>
          <w:sz w:val="26"/>
          <w:szCs w:val="26"/>
        </w:rPr>
        <w:t>ố</w:t>
      </w:r>
      <w:r>
        <w:rPr>
          <w:rFonts w:ascii="Calibri" w:hAnsi="Calibri"/>
          <w:sz w:val="26"/>
          <w:szCs w:val="26"/>
        </w:rPr>
        <w:t>i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ưu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toàn</w:t>
      </w:r>
      <w:proofErr w:type="spellEnd"/>
      <w:r>
        <w:rPr>
          <w:rFonts w:ascii="Calibri" w:hAnsi="Calibri"/>
          <w:sz w:val="26"/>
          <w:szCs w:val="26"/>
        </w:rPr>
        <w:t xml:space="preserve"> </w:t>
      </w:r>
      <w:proofErr w:type="spellStart"/>
      <w:r>
        <w:rPr>
          <w:rFonts w:ascii="Calibri" w:hAnsi="Calibri"/>
          <w:sz w:val="26"/>
          <w:szCs w:val="26"/>
        </w:rPr>
        <w:t>c</w:t>
      </w:r>
      <w:r>
        <w:rPr>
          <w:rFonts w:ascii="Calibri" w:hAnsi="Calibri"/>
          <w:sz w:val="26"/>
          <w:szCs w:val="26"/>
        </w:rPr>
        <w:t>ụ</w:t>
      </w:r>
      <w:r>
        <w:rPr>
          <w:rFonts w:ascii="Calibri" w:hAnsi="Calibri"/>
          <w:sz w:val="26"/>
          <w:szCs w:val="26"/>
        </w:rPr>
        <w:t>c</w:t>
      </w:r>
      <w:proofErr w:type="spellEnd"/>
      <w:r>
        <w:rPr>
          <w:rFonts w:ascii="Calibri" w:hAnsi="Calibri"/>
          <w:sz w:val="26"/>
          <w:szCs w:val="26"/>
        </w:rPr>
        <w:br/>
      </w:r>
    </w:p>
    <w:p w14:paraId="34D80824" w14:textId="77777777" w:rsidR="002E437F" w:rsidRDefault="002D61A3">
      <w:pPr>
        <w:pStyle w:val="NormalWeb"/>
        <w:jc w:val="center"/>
        <w:rPr>
          <w:rFonts w:ascii="Calibri" w:hAnsi="Calibri"/>
          <w:b/>
          <w:bCs/>
          <w:sz w:val="50"/>
          <w:szCs w:val="50"/>
        </w:rPr>
      </w:pPr>
      <w:r>
        <w:rPr>
          <w:rFonts w:ascii="Calibri" w:hAnsi="Calibri"/>
          <w:b/>
          <w:bCs/>
          <w:sz w:val="50"/>
          <w:szCs w:val="50"/>
        </w:rPr>
        <w:t>P</w:t>
      </w:r>
      <w:r>
        <w:rPr>
          <w:rFonts w:ascii="Calibri" w:hAnsi="Calibri"/>
          <w:b/>
          <w:bCs/>
          <w:sz w:val="50"/>
          <w:szCs w:val="50"/>
        </w:rPr>
        <w:t>EAS Description of the Environment of a Self-Driving Car</w:t>
      </w:r>
    </w:p>
    <w:p w14:paraId="34D80825" w14:textId="77777777" w:rsidR="002E437F" w:rsidRDefault="002D61A3">
      <w:pPr>
        <w:ind w:left="720"/>
        <w:rPr>
          <w:rFonts w:ascii="Calibri" w:eastAsia="Times New Roman" w:hAnsi="Calibri" w:cs="Calibri"/>
          <w:b/>
          <w:bCs/>
          <w:szCs w:val="26"/>
        </w:rPr>
      </w:pPr>
      <w:r>
        <w:rPr>
          <w:rFonts w:ascii="Calibri" w:eastAsia="Times New Roman" w:hAnsi="Calibri" w:cs="Calibri"/>
          <w:b/>
          <w:bCs/>
          <w:szCs w:val="26"/>
        </w:rPr>
        <w:t xml:space="preserve">Performance </w:t>
      </w:r>
      <w:proofErr w:type="gramStart"/>
      <w:r>
        <w:rPr>
          <w:rFonts w:ascii="Calibri" w:eastAsia="Times New Roman" w:hAnsi="Calibri" w:cs="Calibri"/>
          <w:b/>
          <w:bCs/>
          <w:szCs w:val="26"/>
        </w:rPr>
        <w:t>measure :</w:t>
      </w:r>
      <w:proofErr w:type="gramEnd"/>
    </w:p>
    <w:p w14:paraId="34D80826" w14:textId="77777777" w:rsidR="002E437F" w:rsidRDefault="002D61A3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szCs w:val="26"/>
        </w:rPr>
      </w:pPr>
      <w:proofErr w:type="gramStart"/>
      <w:r>
        <w:rPr>
          <w:rFonts w:ascii="Calibri" w:eastAsia="Times New Roman" w:hAnsi="Calibri" w:cs="Calibri"/>
          <w:szCs w:val="26"/>
        </w:rPr>
        <w:t>An</w:t>
      </w:r>
      <w:proofErr w:type="gram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toàn</w:t>
      </w:r>
      <w:proofErr w:type="spellEnd"/>
    </w:p>
    <w:p w14:paraId="34D80827" w14:textId="77777777" w:rsidR="002E437F" w:rsidRDefault="002D61A3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szCs w:val="26"/>
        </w:rPr>
      </w:pPr>
      <w:r>
        <w:rPr>
          <w:rFonts w:ascii="Calibri" w:eastAsia="Times New Roman" w:hAnsi="Calibri" w:cs="Calibri"/>
          <w:szCs w:val="26"/>
        </w:rPr>
        <w:t xml:space="preserve">Tuân </w:t>
      </w:r>
      <w:proofErr w:type="spellStart"/>
      <w:r>
        <w:rPr>
          <w:rFonts w:ascii="Calibri" w:eastAsia="Times New Roman" w:hAnsi="Calibri" w:cs="Calibri"/>
          <w:szCs w:val="26"/>
        </w:rPr>
        <w:t>thủ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luật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giao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thông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</w:p>
    <w:p w14:paraId="34D80828" w14:textId="77777777" w:rsidR="002E437F" w:rsidRDefault="002D61A3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szCs w:val="26"/>
        </w:rPr>
      </w:pPr>
      <w:proofErr w:type="spellStart"/>
      <w:r>
        <w:rPr>
          <w:rFonts w:ascii="Calibri" w:eastAsia="Times New Roman" w:hAnsi="Calibri" w:cs="Calibri"/>
          <w:szCs w:val="26"/>
        </w:rPr>
        <w:t>Thời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gian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đến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szCs w:val="26"/>
        </w:rPr>
        <w:t>đích</w:t>
      </w:r>
      <w:proofErr w:type="spellEnd"/>
      <w:r>
        <w:rPr>
          <w:rFonts w:ascii="Calibri" w:eastAsia="Times New Roman" w:hAnsi="Calibri" w:cs="Calibri"/>
          <w:szCs w:val="26"/>
        </w:rPr>
        <w:t xml:space="preserve">( </w:t>
      </w:r>
      <w:proofErr w:type="spellStart"/>
      <w:r>
        <w:rPr>
          <w:rFonts w:ascii="Calibri" w:eastAsia="Times New Roman" w:hAnsi="Calibri" w:cs="Calibri"/>
          <w:szCs w:val="26"/>
        </w:rPr>
        <w:t>tối</w:t>
      </w:r>
      <w:proofErr w:type="spellEnd"/>
      <w:proofErr w:type="gram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uu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hành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trình</w:t>
      </w:r>
      <w:proofErr w:type="spellEnd"/>
      <w:r>
        <w:rPr>
          <w:rFonts w:ascii="Calibri" w:eastAsia="Times New Roman" w:hAnsi="Calibri" w:cs="Calibri"/>
          <w:szCs w:val="26"/>
        </w:rPr>
        <w:t>)</w:t>
      </w:r>
    </w:p>
    <w:p w14:paraId="34D80829" w14:textId="77777777" w:rsidR="002E437F" w:rsidRDefault="002D61A3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szCs w:val="26"/>
        </w:rPr>
      </w:pPr>
      <w:proofErr w:type="spellStart"/>
      <w:r>
        <w:rPr>
          <w:rFonts w:ascii="Calibri" w:eastAsia="Times New Roman" w:hAnsi="Calibri" w:cs="Calibri"/>
          <w:szCs w:val="26"/>
        </w:rPr>
        <w:t>Tiết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kiệm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nhiên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liệu</w:t>
      </w:r>
      <w:proofErr w:type="spellEnd"/>
      <w:r>
        <w:rPr>
          <w:rFonts w:ascii="Calibri" w:eastAsia="Times New Roman" w:hAnsi="Calibri" w:cs="Calibri"/>
          <w:szCs w:val="26"/>
        </w:rPr>
        <w:t xml:space="preserve">/ </w:t>
      </w:r>
      <w:proofErr w:type="spellStart"/>
      <w:r>
        <w:rPr>
          <w:rFonts w:ascii="Calibri" w:eastAsia="Times New Roman" w:hAnsi="Calibri" w:cs="Calibri"/>
          <w:szCs w:val="26"/>
        </w:rPr>
        <w:t>năng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lượng</w:t>
      </w:r>
      <w:proofErr w:type="spellEnd"/>
    </w:p>
    <w:p w14:paraId="34D8082A" w14:textId="77777777" w:rsidR="002E437F" w:rsidRDefault="002D61A3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szCs w:val="26"/>
        </w:rPr>
      </w:pPr>
      <w:proofErr w:type="spellStart"/>
      <w:r>
        <w:rPr>
          <w:rFonts w:ascii="Calibri" w:eastAsia="Times New Roman" w:hAnsi="Calibri" w:cs="Calibri"/>
          <w:szCs w:val="26"/>
        </w:rPr>
        <w:t>Sự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thoải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mái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của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hành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khách</w:t>
      </w:r>
      <w:proofErr w:type="spellEnd"/>
    </w:p>
    <w:p w14:paraId="34D8082B" w14:textId="77777777" w:rsidR="002E437F" w:rsidRDefault="002D61A3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szCs w:val="26"/>
        </w:rPr>
      </w:pPr>
      <w:proofErr w:type="spellStart"/>
      <w:r>
        <w:rPr>
          <w:rFonts w:ascii="Calibri" w:eastAsia="Times New Roman" w:hAnsi="Calibri" w:cs="Calibri"/>
          <w:szCs w:val="26"/>
        </w:rPr>
        <w:t>Tránh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kẹt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xe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giảm</w:t>
      </w:r>
      <w:proofErr w:type="spellEnd"/>
      <w:r>
        <w:rPr>
          <w:rFonts w:ascii="Calibri" w:eastAsia="Times New Roman" w:hAnsi="Calibri" w:cs="Calibri"/>
          <w:szCs w:val="26"/>
        </w:rPr>
        <w:t xml:space="preserve"> chi </w:t>
      </w:r>
      <w:proofErr w:type="spellStart"/>
      <w:r>
        <w:rPr>
          <w:rFonts w:ascii="Calibri" w:eastAsia="Times New Roman" w:hAnsi="Calibri" w:cs="Calibri"/>
          <w:szCs w:val="26"/>
        </w:rPr>
        <w:t>phí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bảo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trì</w:t>
      </w:r>
      <w:proofErr w:type="spellEnd"/>
      <w:r>
        <w:rPr>
          <w:rFonts w:ascii="Calibri" w:eastAsia="Times New Roman" w:hAnsi="Calibri" w:cs="Calibri"/>
          <w:szCs w:val="26"/>
        </w:rPr>
        <w:t>.</w:t>
      </w:r>
    </w:p>
    <w:p w14:paraId="34D8082C" w14:textId="77777777" w:rsidR="002E437F" w:rsidRDefault="002D61A3">
      <w:pPr>
        <w:ind w:left="720"/>
        <w:rPr>
          <w:rFonts w:ascii="Calibri" w:eastAsia="Times New Roman" w:hAnsi="Calibri" w:cs="Calibri"/>
          <w:b/>
          <w:bCs/>
          <w:szCs w:val="26"/>
        </w:rPr>
      </w:pPr>
      <w:r>
        <w:rPr>
          <w:rFonts w:ascii="Calibri" w:eastAsia="Times New Roman" w:hAnsi="Calibri" w:cs="Calibri"/>
          <w:b/>
          <w:bCs/>
          <w:szCs w:val="26"/>
        </w:rPr>
        <w:t>Environment:</w:t>
      </w:r>
    </w:p>
    <w:p w14:paraId="34D8082D" w14:textId="77777777" w:rsidR="002E437F" w:rsidRDefault="002D61A3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szCs w:val="26"/>
        </w:rPr>
      </w:pPr>
      <w:proofErr w:type="spellStart"/>
      <w:r>
        <w:rPr>
          <w:rFonts w:ascii="Calibri" w:eastAsia="Times New Roman" w:hAnsi="Calibri" w:cs="Calibri"/>
          <w:szCs w:val="26"/>
        </w:rPr>
        <w:t>Đường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xá</w:t>
      </w:r>
      <w:proofErr w:type="spellEnd"/>
      <w:r>
        <w:rPr>
          <w:rFonts w:ascii="Calibri" w:eastAsia="Times New Roman" w:hAnsi="Calibri" w:cs="Calibri"/>
          <w:szCs w:val="26"/>
        </w:rPr>
        <w:t xml:space="preserve"> (</w:t>
      </w:r>
      <w:proofErr w:type="spellStart"/>
      <w:r>
        <w:rPr>
          <w:rFonts w:ascii="Calibri" w:eastAsia="Times New Roman" w:hAnsi="Calibri" w:cs="Calibri"/>
          <w:szCs w:val="26"/>
        </w:rPr>
        <w:t>cao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tốc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nội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đô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nông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thôn</w:t>
      </w:r>
      <w:proofErr w:type="spellEnd"/>
      <w:r>
        <w:rPr>
          <w:rFonts w:ascii="Calibri" w:eastAsia="Times New Roman" w:hAnsi="Calibri" w:cs="Calibri"/>
          <w:szCs w:val="26"/>
        </w:rPr>
        <w:t>)</w:t>
      </w:r>
    </w:p>
    <w:p w14:paraId="34D8082E" w14:textId="77777777" w:rsidR="002E437F" w:rsidRDefault="002D61A3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szCs w:val="26"/>
        </w:rPr>
      </w:pPr>
      <w:r>
        <w:rPr>
          <w:rFonts w:ascii="Calibri" w:eastAsia="Times New Roman" w:hAnsi="Calibri" w:cs="Calibri"/>
          <w:szCs w:val="26"/>
        </w:rPr>
        <w:t xml:space="preserve">Giao </w:t>
      </w:r>
      <w:proofErr w:type="spellStart"/>
      <w:r>
        <w:rPr>
          <w:rFonts w:ascii="Calibri" w:eastAsia="Times New Roman" w:hAnsi="Calibri" w:cs="Calibri"/>
          <w:szCs w:val="26"/>
        </w:rPr>
        <w:t>thông</w:t>
      </w:r>
      <w:proofErr w:type="spellEnd"/>
      <w:r>
        <w:rPr>
          <w:rFonts w:ascii="Calibri" w:eastAsia="Times New Roman" w:hAnsi="Calibri" w:cs="Calibri"/>
          <w:szCs w:val="26"/>
        </w:rPr>
        <w:t xml:space="preserve">: </w:t>
      </w:r>
      <w:proofErr w:type="spellStart"/>
      <w:r>
        <w:rPr>
          <w:rFonts w:ascii="Calibri" w:eastAsia="Times New Roman" w:hAnsi="Calibri" w:cs="Calibri"/>
          <w:szCs w:val="26"/>
        </w:rPr>
        <w:t>xe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khác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xe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máy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xe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tải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người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đi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bộ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động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vật</w:t>
      </w:r>
      <w:proofErr w:type="spellEnd"/>
      <w:r>
        <w:rPr>
          <w:rFonts w:ascii="Calibri" w:eastAsia="Times New Roman" w:hAnsi="Calibri" w:cs="Calibri"/>
          <w:szCs w:val="26"/>
        </w:rPr>
        <w:t>.</w:t>
      </w:r>
    </w:p>
    <w:p w14:paraId="34D8082F" w14:textId="77777777" w:rsidR="002E437F" w:rsidRDefault="002D61A3">
      <w:pPr>
        <w:pStyle w:val="ListParagraph"/>
        <w:numPr>
          <w:ilvl w:val="0"/>
          <w:numId w:val="12"/>
        </w:numPr>
        <w:spacing w:before="240" w:after="240"/>
        <w:rPr>
          <w:rFonts w:ascii="Calibri" w:eastAsia="Times New Roman" w:hAnsi="Calibri" w:cs="Calibri"/>
          <w:szCs w:val="26"/>
        </w:rPr>
      </w:pPr>
      <w:r>
        <w:rPr>
          <w:rFonts w:ascii="Calibri" w:eastAsia="Times New Roman" w:hAnsi="Calibri" w:cs="Calibri"/>
          <w:szCs w:val="26"/>
        </w:rPr>
        <w:t xml:space="preserve">Biển </w:t>
      </w:r>
      <w:proofErr w:type="spellStart"/>
      <w:r>
        <w:rPr>
          <w:rFonts w:ascii="Calibri" w:eastAsia="Times New Roman" w:hAnsi="Calibri" w:cs="Calibri"/>
          <w:szCs w:val="26"/>
        </w:rPr>
        <w:t>báo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đèn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giao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thông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vạch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kẻ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đường</w:t>
      </w:r>
      <w:proofErr w:type="spellEnd"/>
      <w:r>
        <w:rPr>
          <w:rFonts w:ascii="Calibri" w:eastAsia="Times New Roman" w:hAnsi="Calibri" w:cs="Calibri"/>
          <w:szCs w:val="26"/>
        </w:rPr>
        <w:t>.</w:t>
      </w:r>
    </w:p>
    <w:p w14:paraId="34D80830" w14:textId="77777777" w:rsidR="002E437F" w:rsidRDefault="002D61A3">
      <w:pPr>
        <w:pStyle w:val="ListParagraph"/>
        <w:numPr>
          <w:ilvl w:val="0"/>
          <w:numId w:val="12"/>
        </w:numPr>
        <w:spacing w:before="240" w:after="240"/>
        <w:rPr>
          <w:rFonts w:ascii="Calibri" w:eastAsia="Times New Roman" w:hAnsi="Calibri" w:cs="Calibri"/>
          <w:szCs w:val="26"/>
        </w:rPr>
      </w:pPr>
      <w:proofErr w:type="spellStart"/>
      <w:r>
        <w:rPr>
          <w:rFonts w:ascii="Calibri" w:eastAsia="Times New Roman" w:hAnsi="Calibri" w:cs="Calibri"/>
          <w:szCs w:val="26"/>
        </w:rPr>
        <w:t>Thời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tiết</w:t>
      </w:r>
      <w:proofErr w:type="spellEnd"/>
      <w:r>
        <w:rPr>
          <w:rFonts w:ascii="Calibri" w:eastAsia="Times New Roman" w:hAnsi="Calibri" w:cs="Calibri"/>
          <w:szCs w:val="26"/>
        </w:rPr>
        <w:t xml:space="preserve"> (</w:t>
      </w:r>
      <w:proofErr w:type="spellStart"/>
      <w:r>
        <w:rPr>
          <w:rFonts w:ascii="Calibri" w:eastAsia="Times New Roman" w:hAnsi="Calibri" w:cs="Calibri"/>
          <w:szCs w:val="26"/>
        </w:rPr>
        <w:t>mưa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sương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mù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tuyết</w:t>
      </w:r>
      <w:proofErr w:type="spellEnd"/>
      <w:r>
        <w:rPr>
          <w:rFonts w:ascii="Calibri" w:eastAsia="Times New Roman" w:hAnsi="Calibri" w:cs="Calibri"/>
          <w:szCs w:val="26"/>
        </w:rPr>
        <w:t>).</w:t>
      </w:r>
    </w:p>
    <w:p w14:paraId="34D80831" w14:textId="77777777" w:rsidR="002E437F" w:rsidRDefault="002D61A3">
      <w:pPr>
        <w:pStyle w:val="ListParagraph"/>
        <w:numPr>
          <w:ilvl w:val="0"/>
          <w:numId w:val="12"/>
        </w:numPr>
        <w:spacing w:before="240" w:after="240"/>
        <w:rPr>
          <w:rFonts w:ascii="Calibri" w:eastAsia="Times New Roman" w:hAnsi="Calibri" w:cs="Calibri"/>
          <w:szCs w:val="26"/>
        </w:rPr>
      </w:pPr>
      <w:proofErr w:type="spellStart"/>
      <w:r>
        <w:rPr>
          <w:rFonts w:ascii="Calibri" w:eastAsia="Times New Roman" w:hAnsi="Calibri" w:cs="Calibri"/>
          <w:szCs w:val="26"/>
        </w:rPr>
        <w:t>Điều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kiện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ánh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sáng</w:t>
      </w:r>
      <w:proofErr w:type="spellEnd"/>
      <w:r>
        <w:rPr>
          <w:rFonts w:ascii="Calibri" w:eastAsia="Times New Roman" w:hAnsi="Calibri" w:cs="Calibri"/>
          <w:szCs w:val="26"/>
        </w:rPr>
        <w:t xml:space="preserve"> (ban </w:t>
      </w:r>
      <w:proofErr w:type="spellStart"/>
      <w:r>
        <w:rPr>
          <w:rFonts w:ascii="Calibri" w:eastAsia="Times New Roman" w:hAnsi="Calibri" w:cs="Calibri"/>
          <w:szCs w:val="26"/>
        </w:rPr>
        <w:t>ngày</w:t>
      </w:r>
      <w:proofErr w:type="spellEnd"/>
      <w:r>
        <w:rPr>
          <w:rFonts w:ascii="Calibri" w:eastAsia="Times New Roman" w:hAnsi="Calibri" w:cs="Calibri"/>
          <w:szCs w:val="26"/>
        </w:rPr>
        <w:t xml:space="preserve">/ban </w:t>
      </w:r>
      <w:proofErr w:type="spellStart"/>
      <w:r>
        <w:rPr>
          <w:rFonts w:ascii="Calibri" w:eastAsia="Times New Roman" w:hAnsi="Calibri" w:cs="Calibri"/>
          <w:szCs w:val="26"/>
        </w:rPr>
        <w:t>đêm</w:t>
      </w:r>
      <w:proofErr w:type="spellEnd"/>
      <w:r>
        <w:rPr>
          <w:rFonts w:ascii="Calibri" w:eastAsia="Times New Roman" w:hAnsi="Calibri" w:cs="Calibri"/>
          <w:szCs w:val="26"/>
        </w:rPr>
        <w:t>).</w:t>
      </w:r>
    </w:p>
    <w:p w14:paraId="34D80832" w14:textId="77777777" w:rsidR="002E437F" w:rsidRDefault="002D61A3">
      <w:pPr>
        <w:ind w:left="720"/>
        <w:rPr>
          <w:rFonts w:ascii="Calibri" w:eastAsia="Times New Roman" w:hAnsi="Calibri" w:cs="Calibri"/>
          <w:b/>
          <w:bCs/>
          <w:szCs w:val="26"/>
        </w:rPr>
      </w:pPr>
      <w:r>
        <w:rPr>
          <w:rFonts w:ascii="Calibri" w:eastAsia="Times New Roman" w:hAnsi="Calibri" w:cs="Calibri"/>
          <w:b/>
          <w:bCs/>
          <w:szCs w:val="26"/>
        </w:rPr>
        <w:t>Actuators:</w:t>
      </w:r>
    </w:p>
    <w:p w14:paraId="34D80833" w14:textId="77777777" w:rsidR="002E437F" w:rsidRDefault="002D61A3">
      <w:pPr>
        <w:pStyle w:val="ListParagraph"/>
        <w:numPr>
          <w:ilvl w:val="0"/>
          <w:numId w:val="13"/>
        </w:numPr>
        <w:rPr>
          <w:rFonts w:ascii="Calibri" w:eastAsia="Times New Roman" w:hAnsi="Calibri" w:cs="Calibri"/>
          <w:szCs w:val="26"/>
        </w:rPr>
      </w:pPr>
      <w:r>
        <w:rPr>
          <w:rFonts w:ascii="Calibri" w:eastAsia="Times New Roman" w:hAnsi="Calibri" w:cs="Calibri"/>
          <w:szCs w:val="26"/>
        </w:rPr>
        <w:t xml:space="preserve">Tay </w:t>
      </w:r>
      <w:proofErr w:type="spellStart"/>
      <w:r>
        <w:rPr>
          <w:rFonts w:ascii="Calibri" w:eastAsia="Times New Roman" w:hAnsi="Calibri" w:cs="Calibri"/>
          <w:szCs w:val="26"/>
        </w:rPr>
        <w:t>lái</w:t>
      </w:r>
      <w:proofErr w:type="spellEnd"/>
      <w:r>
        <w:rPr>
          <w:rFonts w:ascii="Calibri" w:eastAsia="Times New Roman" w:hAnsi="Calibri" w:cs="Calibri"/>
          <w:szCs w:val="26"/>
        </w:rPr>
        <w:t xml:space="preserve"> (steering).</w:t>
      </w:r>
    </w:p>
    <w:p w14:paraId="34D80834" w14:textId="77777777" w:rsidR="002E437F" w:rsidRDefault="002D61A3">
      <w:pPr>
        <w:pStyle w:val="ListParagraph"/>
        <w:numPr>
          <w:ilvl w:val="0"/>
          <w:numId w:val="13"/>
        </w:numPr>
        <w:spacing w:before="240" w:after="240"/>
        <w:rPr>
          <w:rFonts w:ascii="Calibri" w:eastAsia="Times New Roman" w:hAnsi="Calibri" w:cs="Calibri"/>
          <w:szCs w:val="26"/>
        </w:rPr>
      </w:pPr>
      <w:proofErr w:type="spellStart"/>
      <w:r>
        <w:rPr>
          <w:rFonts w:ascii="Calibri" w:eastAsia="Times New Roman" w:hAnsi="Calibri" w:cs="Calibri"/>
          <w:szCs w:val="26"/>
        </w:rPr>
        <w:t>Bàn</w:t>
      </w:r>
      <w:proofErr w:type="spellEnd"/>
      <w:r>
        <w:rPr>
          <w:rFonts w:ascii="Calibri" w:eastAsia="Times New Roman" w:hAnsi="Calibri" w:cs="Calibri"/>
          <w:szCs w:val="26"/>
        </w:rPr>
        <w:t xml:space="preserve"> ga (accelerator).</w:t>
      </w:r>
    </w:p>
    <w:p w14:paraId="34D80835" w14:textId="77777777" w:rsidR="002E437F" w:rsidRDefault="002D61A3">
      <w:pPr>
        <w:pStyle w:val="ListParagraph"/>
        <w:numPr>
          <w:ilvl w:val="0"/>
          <w:numId w:val="13"/>
        </w:numPr>
        <w:spacing w:before="240" w:after="240"/>
        <w:rPr>
          <w:rFonts w:ascii="Calibri" w:eastAsia="Times New Roman" w:hAnsi="Calibri" w:cs="Calibri"/>
          <w:szCs w:val="26"/>
        </w:rPr>
      </w:pPr>
      <w:r>
        <w:rPr>
          <w:rFonts w:ascii="Calibri" w:eastAsia="Times New Roman" w:hAnsi="Calibri" w:cs="Calibri"/>
          <w:szCs w:val="26"/>
        </w:rPr>
        <w:t>Phanh (brake).</w:t>
      </w:r>
    </w:p>
    <w:p w14:paraId="34D80836" w14:textId="77777777" w:rsidR="002E437F" w:rsidRDefault="002D61A3">
      <w:pPr>
        <w:pStyle w:val="ListParagraph"/>
        <w:numPr>
          <w:ilvl w:val="0"/>
          <w:numId w:val="13"/>
        </w:numPr>
        <w:spacing w:before="240" w:after="240"/>
        <w:rPr>
          <w:rFonts w:ascii="Calibri" w:eastAsia="Times New Roman" w:hAnsi="Calibri" w:cs="Calibri"/>
          <w:szCs w:val="26"/>
        </w:rPr>
      </w:pPr>
      <w:proofErr w:type="spellStart"/>
      <w:r>
        <w:rPr>
          <w:rFonts w:ascii="Calibri" w:eastAsia="Times New Roman" w:hAnsi="Calibri" w:cs="Calibri"/>
          <w:szCs w:val="26"/>
        </w:rPr>
        <w:t>Đèn</w:t>
      </w:r>
      <w:proofErr w:type="spellEnd"/>
      <w:r>
        <w:rPr>
          <w:rFonts w:ascii="Calibri" w:eastAsia="Times New Roman" w:hAnsi="Calibri" w:cs="Calibri"/>
          <w:szCs w:val="26"/>
        </w:rPr>
        <w:t xml:space="preserve"> (headlights, signals).</w:t>
      </w:r>
    </w:p>
    <w:p w14:paraId="34D80837" w14:textId="77777777" w:rsidR="002E437F" w:rsidRDefault="002D61A3">
      <w:pPr>
        <w:pStyle w:val="ListParagraph"/>
        <w:numPr>
          <w:ilvl w:val="0"/>
          <w:numId w:val="13"/>
        </w:numPr>
        <w:spacing w:before="240" w:after="240"/>
        <w:rPr>
          <w:rFonts w:ascii="Calibri" w:eastAsia="Times New Roman" w:hAnsi="Calibri" w:cs="Calibri"/>
          <w:szCs w:val="26"/>
        </w:rPr>
      </w:pPr>
      <w:proofErr w:type="spellStart"/>
      <w:r>
        <w:rPr>
          <w:rFonts w:ascii="Calibri" w:eastAsia="Times New Roman" w:hAnsi="Calibri" w:cs="Calibri"/>
          <w:szCs w:val="26"/>
        </w:rPr>
        <w:t>Còi</w:t>
      </w:r>
      <w:proofErr w:type="spellEnd"/>
      <w:r>
        <w:rPr>
          <w:rFonts w:ascii="Calibri" w:eastAsia="Times New Roman" w:hAnsi="Calibri" w:cs="Calibri"/>
          <w:szCs w:val="26"/>
        </w:rPr>
        <w:t xml:space="preserve"> (horn).</w:t>
      </w:r>
    </w:p>
    <w:p w14:paraId="34D80838" w14:textId="77777777" w:rsidR="002E437F" w:rsidRDefault="002D61A3">
      <w:pPr>
        <w:ind w:left="720"/>
        <w:rPr>
          <w:rFonts w:ascii="Calibri" w:eastAsia="Times New Roman" w:hAnsi="Calibri" w:cs="Calibri"/>
          <w:b/>
          <w:bCs/>
          <w:szCs w:val="26"/>
        </w:rPr>
      </w:pPr>
      <w:r>
        <w:rPr>
          <w:rFonts w:ascii="Calibri" w:eastAsia="Times New Roman" w:hAnsi="Calibri" w:cs="Calibri"/>
          <w:b/>
          <w:bCs/>
          <w:szCs w:val="26"/>
        </w:rPr>
        <w:t>Sensors:</w:t>
      </w:r>
    </w:p>
    <w:p w14:paraId="34D80839" w14:textId="77777777" w:rsidR="002E437F" w:rsidRDefault="002D61A3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Cs w:val="26"/>
        </w:rPr>
      </w:pPr>
      <w:r>
        <w:rPr>
          <w:rFonts w:ascii="Calibri" w:eastAsia="Times New Roman" w:hAnsi="Calibri" w:cs="Calibri"/>
          <w:szCs w:val="26"/>
        </w:rPr>
        <w:t>Camera (</w:t>
      </w:r>
      <w:proofErr w:type="spellStart"/>
      <w:r>
        <w:rPr>
          <w:rFonts w:ascii="Calibri" w:eastAsia="Times New Roman" w:hAnsi="Calibri" w:cs="Calibri"/>
          <w:szCs w:val="26"/>
        </w:rPr>
        <w:t>nhìn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biển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báo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người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đi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bộ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xe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khác</w:t>
      </w:r>
      <w:proofErr w:type="spellEnd"/>
      <w:r>
        <w:rPr>
          <w:rFonts w:ascii="Calibri" w:eastAsia="Times New Roman" w:hAnsi="Calibri" w:cs="Calibri"/>
          <w:szCs w:val="26"/>
        </w:rPr>
        <w:t>).</w:t>
      </w:r>
    </w:p>
    <w:p w14:paraId="34D8083A" w14:textId="77777777" w:rsidR="002E437F" w:rsidRDefault="002D61A3">
      <w:pPr>
        <w:pStyle w:val="ListParagraph"/>
        <w:numPr>
          <w:ilvl w:val="0"/>
          <w:numId w:val="14"/>
        </w:numPr>
        <w:spacing w:before="240" w:after="240"/>
        <w:rPr>
          <w:rFonts w:ascii="Calibri" w:eastAsia="Times New Roman" w:hAnsi="Calibri" w:cs="Calibri"/>
          <w:szCs w:val="26"/>
        </w:rPr>
      </w:pPr>
      <w:r>
        <w:rPr>
          <w:rFonts w:ascii="Calibri" w:eastAsia="Times New Roman" w:hAnsi="Calibri" w:cs="Calibri"/>
          <w:szCs w:val="26"/>
        </w:rPr>
        <w:t>Lidar / Radar (</w:t>
      </w:r>
      <w:proofErr w:type="spellStart"/>
      <w:r>
        <w:rPr>
          <w:rFonts w:ascii="Calibri" w:eastAsia="Times New Roman" w:hAnsi="Calibri" w:cs="Calibri"/>
          <w:szCs w:val="26"/>
        </w:rPr>
        <w:t>khoảng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cách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và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tốc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độ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xe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khác</w:t>
      </w:r>
      <w:proofErr w:type="spellEnd"/>
      <w:r>
        <w:rPr>
          <w:rFonts w:ascii="Calibri" w:eastAsia="Times New Roman" w:hAnsi="Calibri" w:cs="Calibri"/>
          <w:szCs w:val="26"/>
        </w:rPr>
        <w:t>).</w:t>
      </w:r>
    </w:p>
    <w:p w14:paraId="34D8083B" w14:textId="77777777" w:rsidR="002E437F" w:rsidRDefault="002D61A3">
      <w:pPr>
        <w:pStyle w:val="ListParagraph"/>
        <w:numPr>
          <w:ilvl w:val="0"/>
          <w:numId w:val="14"/>
        </w:numPr>
        <w:spacing w:before="240" w:after="240"/>
        <w:rPr>
          <w:rFonts w:ascii="Calibri" w:eastAsia="Times New Roman" w:hAnsi="Calibri" w:cs="Calibri"/>
          <w:szCs w:val="26"/>
        </w:rPr>
      </w:pPr>
      <w:r>
        <w:rPr>
          <w:rFonts w:ascii="Calibri" w:eastAsia="Times New Roman" w:hAnsi="Calibri" w:cs="Calibri"/>
          <w:szCs w:val="26"/>
        </w:rPr>
        <w:t>GPS (</w:t>
      </w:r>
      <w:proofErr w:type="spellStart"/>
      <w:r>
        <w:rPr>
          <w:rFonts w:ascii="Calibri" w:eastAsia="Times New Roman" w:hAnsi="Calibri" w:cs="Calibri"/>
          <w:szCs w:val="26"/>
        </w:rPr>
        <w:t>định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vị</w:t>
      </w:r>
      <w:proofErr w:type="spellEnd"/>
      <w:r>
        <w:rPr>
          <w:rFonts w:ascii="Calibri" w:eastAsia="Times New Roman" w:hAnsi="Calibri" w:cs="Calibri"/>
          <w:szCs w:val="26"/>
        </w:rPr>
        <w:t>).</w:t>
      </w:r>
    </w:p>
    <w:p w14:paraId="34D8083C" w14:textId="77777777" w:rsidR="002E437F" w:rsidRDefault="002D61A3">
      <w:pPr>
        <w:pStyle w:val="ListParagraph"/>
        <w:numPr>
          <w:ilvl w:val="0"/>
          <w:numId w:val="14"/>
        </w:numPr>
        <w:spacing w:before="240" w:after="240"/>
        <w:rPr>
          <w:rFonts w:ascii="Calibri" w:eastAsia="Times New Roman" w:hAnsi="Calibri" w:cs="Calibri"/>
          <w:szCs w:val="26"/>
        </w:rPr>
      </w:pPr>
      <w:r>
        <w:rPr>
          <w:rFonts w:ascii="Calibri" w:eastAsia="Times New Roman" w:hAnsi="Calibri" w:cs="Calibri"/>
          <w:szCs w:val="26"/>
        </w:rPr>
        <w:t>IMU (</w:t>
      </w:r>
      <w:proofErr w:type="spellStart"/>
      <w:r>
        <w:rPr>
          <w:rFonts w:ascii="Calibri" w:eastAsia="Times New Roman" w:hAnsi="Calibri" w:cs="Calibri"/>
          <w:szCs w:val="26"/>
        </w:rPr>
        <w:t>cảm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biến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quán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tính</w:t>
      </w:r>
      <w:proofErr w:type="spellEnd"/>
      <w:r>
        <w:rPr>
          <w:rFonts w:ascii="Calibri" w:eastAsia="Times New Roman" w:hAnsi="Calibri" w:cs="Calibri"/>
          <w:szCs w:val="26"/>
        </w:rPr>
        <w:t xml:space="preserve">: </w:t>
      </w:r>
      <w:proofErr w:type="spellStart"/>
      <w:r>
        <w:rPr>
          <w:rFonts w:ascii="Calibri" w:eastAsia="Times New Roman" w:hAnsi="Calibri" w:cs="Calibri"/>
          <w:szCs w:val="26"/>
        </w:rPr>
        <w:t>gia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tốc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góc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nghiêng</w:t>
      </w:r>
      <w:proofErr w:type="spellEnd"/>
      <w:r>
        <w:rPr>
          <w:rFonts w:ascii="Calibri" w:eastAsia="Times New Roman" w:hAnsi="Calibri" w:cs="Calibri"/>
          <w:szCs w:val="26"/>
        </w:rPr>
        <w:t>).</w:t>
      </w:r>
    </w:p>
    <w:p w14:paraId="34D8083D" w14:textId="77777777" w:rsidR="002E437F" w:rsidRDefault="002D61A3">
      <w:pPr>
        <w:pStyle w:val="ListParagraph"/>
        <w:numPr>
          <w:ilvl w:val="0"/>
          <w:numId w:val="14"/>
        </w:numPr>
        <w:spacing w:before="240" w:after="240"/>
        <w:rPr>
          <w:rFonts w:ascii="Calibri" w:eastAsia="Times New Roman" w:hAnsi="Calibri" w:cs="Calibri"/>
          <w:szCs w:val="26"/>
        </w:rPr>
      </w:pPr>
      <w:proofErr w:type="spellStart"/>
      <w:r>
        <w:rPr>
          <w:rFonts w:ascii="Calibri" w:eastAsia="Times New Roman" w:hAnsi="Calibri" w:cs="Calibri"/>
          <w:szCs w:val="26"/>
        </w:rPr>
        <w:t>Cảm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biến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vận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tốc</w:t>
      </w:r>
      <w:proofErr w:type="spellEnd"/>
      <w:r>
        <w:rPr>
          <w:rFonts w:ascii="Calibri" w:eastAsia="Times New Roman" w:hAnsi="Calibri" w:cs="Calibri"/>
          <w:szCs w:val="26"/>
        </w:rPr>
        <w:t xml:space="preserve"> bánh </w:t>
      </w:r>
      <w:proofErr w:type="spellStart"/>
      <w:r>
        <w:rPr>
          <w:rFonts w:ascii="Calibri" w:eastAsia="Times New Roman" w:hAnsi="Calibri" w:cs="Calibri"/>
          <w:szCs w:val="26"/>
        </w:rPr>
        <w:t>xe</w:t>
      </w:r>
      <w:proofErr w:type="spellEnd"/>
      <w:r>
        <w:rPr>
          <w:rFonts w:ascii="Calibri" w:eastAsia="Times New Roman" w:hAnsi="Calibri" w:cs="Calibri"/>
          <w:szCs w:val="26"/>
        </w:rPr>
        <w:t>.</w:t>
      </w:r>
    </w:p>
    <w:p w14:paraId="34D8083E" w14:textId="77777777" w:rsidR="002E437F" w:rsidRDefault="002D61A3">
      <w:pPr>
        <w:pStyle w:val="ListParagraph"/>
        <w:numPr>
          <w:ilvl w:val="0"/>
          <w:numId w:val="14"/>
        </w:numPr>
        <w:spacing w:before="240" w:after="240"/>
        <w:rPr>
          <w:rFonts w:ascii="Calibri" w:eastAsia="Times New Roman" w:hAnsi="Calibri" w:cs="Calibri"/>
          <w:szCs w:val="26"/>
        </w:rPr>
      </w:pPr>
      <w:proofErr w:type="spellStart"/>
      <w:r>
        <w:rPr>
          <w:rFonts w:ascii="Calibri" w:eastAsia="Times New Roman" w:hAnsi="Calibri" w:cs="Calibri"/>
          <w:szCs w:val="26"/>
        </w:rPr>
        <w:t>Cảm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biến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siêu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âm</w:t>
      </w:r>
      <w:proofErr w:type="spellEnd"/>
      <w:r>
        <w:rPr>
          <w:rFonts w:ascii="Calibri" w:eastAsia="Times New Roman" w:hAnsi="Calibri" w:cs="Calibri"/>
          <w:szCs w:val="26"/>
        </w:rPr>
        <w:t xml:space="preserve"> (</w:t>
      </w:r>
      <w:proofErr w:type="spellStart"/>
      <w:r>
        <w:rPr>
          <w:rFonts w:ascii="Calibri" w:eastAsia="Times New Roman" w:hAnsi="Calibri" w:cs="Calibri"/>
          <w:szCs w:val="26"/>
        </w:rPr>
        <w:t>đỗ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xe</w:t>
      </w:r>
      <w:proofErr w:type="spellEnd"/>
      <w:r>
        <w:rPr>
          <w:rFonts w:ascii="Calibri" w:eastAsia="Times New Roman" w:hAnsi="Calibri" w:cs="Calibri"/>
          <w:szCs w:val="26"/>
        </w:rPr>
        <w:t>).</w:t>
      </w:r>
    </w:p>
    <w:p w14:paraId="34D8083F" w14:textId="77777777" w:rsidR="002E437F" w:rsidRDefault="002D61A3">
      <w:pPr>
        <w:rPr>
          <w:rFonts w:ascii="Calibri" w:eastAsia="Times New Roman" w:hAnsi="Calibri" w:cs="Calibri"/>
          <w:szCs w:val="26"/>
        </w:rPr>
      </w:pPr>
      <w:r>
        <w:rPr>
          <w:rFonts w:ascii="Calibri" w:eastAsia="Times New Roman" w:hAnsi="Calibri" w:cs="Calibri"/>
          <w:szCs w:val="26"/>
        </w:rPr>
        <w:br w:type="page"/>
      </w:r>
    </w:p>
    <w:p w14:paraId="34D80840" w14:textId="77777777" w:rsidR="002E437F" w:rsidRDefault="002D61A3">
      <w:pPr>
        <w:ind w:left="72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eastAsia="Times New Roman" w:hAnsi="Calibri" w:cs="Calibri"/>
          <w:b/>
          <w:bCs/>
          <w:sz w:val="36"/>
          <w:szCs w:val="36"/>
        </w:rPr>
        <w:lastRenderedPageBreak/>
        <w:t>Environment for a Self-Driving Car:</w:t>
      </w:r>
    </w:p>
    <w:p w14:paraId="34D80841" w14:textId="77777777" w:rsidR="002E437F" w:rsidRDefault="002D61A3">
      <w:pPr>
        <w:ind w:left="720"/>
        <w:rPr>
          <w:rFonts w:ascii="Calibri" w:eastAsia="Times New Roman" w:hAnsi="Calibri" w:cs="Calibri"/>
          <w:b/>
          <w:bCs/>
          <w:szCs w:val="26"/>
        </w:rPr>
      </w:pPr>
      <w:r>
        <w:rPr>
          <w:rFonts w:ascii="Calibri" w:eastAsia="Times New Roman" w:hAnsi="Calibri" w:cs="Calibri"/>
          <w:b/>
          <w:bCs/>
          <w:szCs w:val="26"/>
        </w:rPr>
        <w:t>Fully observable vs Partially observable:</w:t>
      </w:r>
    </w:p>
    <w:p w14:paraId="34D80842" w14:textId="77777777" w:rsidR="002E437F" w:rsidRDefault="002D61A3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szCs w:val="26"/>
        </w:rPr>
      </w:pPr>
      <w:proofErr w:type="spellStart"/>
      <w:r>
        <w:rPr>
          <w:rFonts w:ascii="Calibri" w:eastAsia="Times New Roman" w:hAnsi="Calibri" w:cs="Calibri"/>
          <w:szCs w:val="26"/>
        </w:rPr>
        <w:t>Không</w:t>
      </w:r>
      <w:proofErr w:type="spellEnd"/>
      <w:r>
        <w:rPr>
          <w:rFonts w:ascii="Calibri" w:eastAsia="Times New Roman" w:hAnsi="Calibri" w:cs="Calibri"/>
          <w:szCs w:val="26"/>
        </w:rPr>
        <w:t xml:space="preserve"> fully observable → </w:t>
      </w:r>
      <w:proofErr w:type="spellStart"/>
      <w:r>
        <w:rPr>
          <w:rFonts w:ascii="Calibri" w:eastAsia="Times New Roman" w:hAnsi="Calibri" w:cs="Calibri"/>
          <w:szCs w:val="26"/>
        </w:rPr>
        <w:t>Vì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cảm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biến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không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thể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thấy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toàn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bộ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trạng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thái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môi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trường</w:t>
      </w:r>
      <w:proofErr w:type="spellEnd"/>
      <w:r>
        <w:rPr>
          <w:rFonts w:ascii="Calibri" w:eastAsia="Times New Roman" w:hAnsi="Calibri" w:cs="Calibri"/>
          <w:szCs w:val="26"/>
        </w:rPr>
        <w:t xml:space="preserve">: Camera </w:t>
      </w:r>
      <w:proofErr w:type="spellStart"/>
      <w:r>
        <w:rPr>
          <w:rFonts w:ascii="Calibri" w:eastAsia="Times New Roman" w:hAnsi="Calibri" w:cs="Calibri"/>
          <w:szCs w:val="26"/>
        </w:rPr>
        <w:t>bị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che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khuất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điểm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mù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sương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mù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mưa</w:t>
      </w:r>
      <w:proofErr w:type="spellEnd"/>
      <w:r>
        <w:rPr>
          <w:rFonts w:ascii="Calibri" w:eastAsia="Times New Roman" w:hAnsi="Calibri" w:cs="Calibri"/>
          <w:szCs w:val="26"/>
        </w:rPr>
        <w:t xml:space="preserve">, ban </w:t>
      </w:r>
      <w:proofErr w:type="spellStart"/>
      <w:r>
        <w:rPr>
          <w:rFonts w:ascii="Calibri" w:eastAsia="Times New Roman" w:hAnsi="Calibri" w:cs="Calibri"/>
          <w:szCs w:val="26"/>
        </w:rPr>
        <w:t>đêm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hạn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chế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tầm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nhìn</w:t>
      </w:r>
      <w:proofErr w:type="spellEnd"/>
      <w:r>
        <w:rPr>
          <w:rFonts w:ascii="Calibri" w:eastAsia="Times New Roman" w:hAnsi="Calibri" w:cs="Calibri"/>
          <w:szCs w:val="26"/>
        </w:rPr>
        <w:t>.</w:t>
      </w:r>
    </w:p>
    <w:p w14:paraId="34D80843" w14:textId="77777777" w:rsidR="002E437F" w:rsidRDefault="002D61A3">
      <w:pPr>
        <w:pStyle w:val="ListParagraph"/>
        <w:numPr>
          <w:ilvl w:val="0"/>
          <w:numId w:val="15"/>
        </w:numPr>
        <w:spacing w:before="240" w:after="240"/>
        <w:rPr>
          <w:rFonts w:ascii="Calibri" w:eastAsia="Times New Roman" w:hAnsi="Calibri" w:cs="Calibri"/>
          <w:szCs w:val="26"/>
        </w:rPr>
      </w:pPr>
      <w:r>
        <w:rPr>
          <w:rFonts w:ascii="Calibri" w:eastAsia="Times New Roman" w:hAnsi="Calibri" w:cs="Calibri"/>
          <w:szCs w:val="26"/>
        </w:rPr>
        <w:t xml:space="preserve">Partially observable → Xe </w:t>
      </w:r>
      <w:proofErr w:type="spellStart"/>
      <w:r>
        <w:rPr>
          <w:rFonts w:ascii="Calibri" w:eastAsia="Times New Roman" w:hAnsi="Calibri" w:cs="Calibri"/>
          <w:szCs w:val="26"/>
        </w:rPr>
        <w:t>phải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dự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đoán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những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gì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không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nhìn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thấy</w:t>
      </w:r>
      <w:proofErr w:type="spellEnd"/>
      <w:r>
        <w:rPr>
          <w:rFonts w:ascii="Calibri" w:eastAsia="Times New Roman" w:hAnsi="Calibri" w:cs="Calibri"/>
          <w:szCs w:val="26"/>
        </w:rPr>
        <w:t>.</w:t>
      </w:r>
    </w:p>
    <w:p w14:paraId="34D80844" w14:textId="77777777" w:rsidR="002E437F" w:rsidRDefault="002D61A3">
      <w:pPr>
        <w:spacing w:before="240" w:after="240"/>
        <w:ind w:left="720"/>
        <w:rPr>
          <w:rFonts w:ascii="Calibri" w:eastAsia="Times New Roman" w:hAnsi="Calibri" w:cs="Calibri"/>
          <w:b/>
          <w:bCs/>
          <w:szCs w:val="26"/>
        </w:rPr>
      </w:pPr>
      <w:r>
        <w:rPr>
          <w:rFonts w:ascii="Calibri" w:eastAsia="Times New Roman" w:hAnsi="Calibri" w:cs="Calibri"/>
          <w:b/>
          <w:bCs/>
          <w:szCs w:val="26"/>
        </w:rPr>
        <w:t>Deterministic vs Stochastic:</w:t>
      </w:r>
    </w:p>
    <w:p w14:paraId="34D80845" w14:textId="77777777" w:rsidR="002E437F" w:rsidRDefault="002D61A3">
      <w:pPr>
        <w:pStyle w:val="ListParagraph"/>
        <w:numPr>
          <w:ilvl w:val="0"/>
          <w:numId w:val="16"/>
        </w:numPr>
        <w:spacing w:before="240" w:after="240"/>
        <w:rPr>
          <w:rFonts w:ascii="Calibri" w:eastAsia="Times New Roman" w:hAnsi="Calibri" w:cs="Calibri"/>
          <w:szCs w:val="26"/>
        </w:rPr>
      </w:pPr>
      <w:proofErr w:type="spellStart"/>
      <w:r>
        <w:rPr>
          <w:rFonts w:ascii="Calibri" w:eastAsia="Times New Roman" w:hAnsi="Calibri" w:cs="Calibri"/>
          <w:szCs w:val="26"/>
        </w:rPr>
        <w:t>Không</w:t>
      </w:r>
      <w:proofErr w:type="spellEnd"/>
      <w:r>
        <w:rPr>
          <w:rFonts w:ascii="Calibri" w:eastAsia="Times New Roman" w:hAnsi="Calibri" w:cs="Calibri"/>
          <w:szCs w:val="26"/>
        </w:rPr>
        <w:t xml:space="preserve"> deterministic → </w:t>
      </w:r>
      <w:proofErr w:type="spellStart"/>
      <w:r>
        <w:rPr>
          <w:rFonts w:ascii="Calibri" w:eastAsia="Times New Roman" w:hAnsi="Calibri" w:cs="Calibri"/>
          <w:szCs w:val="26"/>
        </w:rPr>
        <w:t>vì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môi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trường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giao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thông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có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nhiều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yếu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tố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ngẫu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nhiên</w:t>
      </w:r>
      <w:proofErr w:type="spellEnd"/>
      <w:r>
        <w:rPr>
          <w:rFonts w:ascii="Calibri" w:eastAsia="Times New Roman" w:hAnsi="Calibri" w:cs="Calibri"/>
          <w:szCs w:val="26"/>
        </w:rPr>
        <w:t xml:space="preserve">: </w:t>
      </w:r>
      <w:proofErr w:type="spellStart"/>
      <w:r>
        <w:rPr>
          <w:rFonts w:ascii="Calibri" w:eastAsia="Times New Roman" w:hAnsi="Calibri" w:cs="Calibri"/>
          <w:szCs w:val="26"/>
        </w:rPr>
        <w:t>Người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đi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bộ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có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thể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băng</w:t>
      </w:r>
      <w:proofErr w:type="spellEnd"/>
      <w:r>
        <w:rPr>
          <w:rFonts w:ascii="Calibri" w:eastAsia="Times New Roman" w:hAnsi="Calibri" w:cs="Calibri"/>
          <w:szCs w:val="26"/>
        </w:rPr>
        <w:t xml:space="preserve"> qua </w:t>
      </w:r>
      <w:proofErr w:type="spellStart"/>
      <w:r>
        <w:rPr>
          <w:rFonts w:ascii="Calibri" w:eastAsia="Times New Roman" w:hAnsi="Calibri" w:cs="Calibri"/>
          <w:szCs w:val="26"/>
        </w:rPr>
        <w:t>bất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ngờ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xe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khác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có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thể</w:t>
      </w:r>
      <w:proofErr w:type="spellEnd"/>
      <w:r>
        <w:rPr>
          <w:rFonts w:ascii="Calibri" w:eastAsia="Times New Roman" w:hAnsi="Calibri" w:cs="Calibri"/>
          <w:szCs w:val="26"/>
        </w:rPr>
        <w:t xml:space="preserve"> vi </w:t>
      </w:r>
      <w:proofErr w:type="spellStart"/>
      <w:r>
        <w:rPr>
          <w:rFonts w:ascii="Calibri" w:eastAsia="Times New Roman" w:hAnsi="Calibri" w:cs="Calibri"/>
          <w:szCs w:val="26"/>
        </w:rPr>
        <w:t>phạm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luật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thắng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szCs w:val="26"/>
        </w:rPr>
        <w:t>gấp,cảm</w:t>
      </w:r>
      <w:proofErr w:type="spellEnd"/>
      <w:proofErr w:type="gram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biến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không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phải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lúc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nào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cũng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chính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xác</w:t>
      </w:r>
      <w:proofErr w:type="spellEnd"/>
      <w:r>
        <w:rPr>
          <w:rFonts w:ascii="Calibri" w:eastAsia="Times New Roman" w:hAnsi="Calibri" w:cs="Calibri"/>
          <w:szCs w:val="26"/>
        </w:rPr>
        <w:t xml:space="preserve"> 100%.</w:t>
      </w:r>
    </w:p>
    <w:p w14:paraId="34D80846" w14:textId="77777777" w:rsidR="002E437F" w:rsidRDefault="002D61A3">
      <w:pPr>
        <w:pStyle w:val="ListParagraph"/>
        <w:numPr>
          <w:ilvl w:val="0"/>
          <w:numId w:val="16"/>
        </w:numPr>
        <w:spacing w:before="240" w:after="240"/>
        <w:rPr>
          <w:rFonts w:ascii="Calibri" w:eastAsia="Times New Roman" w:hAnsi="Calibri" w:cs="Calibri"/>
          <w:szCs w:val="26"/>
        </w:rPr>
      </w:pPr>
      <w:r>
        <w:rPr>
          <w:rFonts w:ascii="Calibri" w:eastAsia="Times New Roman" w:hAnsi="Calibri" w:cs="Calibri"/>
          <w:szCs w:val="26"/>
        </w:rPr>
        <w:t xml:space="preserve">Stochastic → Percepts </w:t>
      </w:r>
      <w:proofErr w:type="spellStart"/>
      <w:r>
        <w:rPr>
          <w:rFonts w:ascii="Calibri" w:eastAsia="Times New Roman" w:hAnsi="Calibri" w:cs="Calibri"/>
          <w:szCs w:val="26"/>
        </w:rPr>
        <w:t>có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nhiễu</w:t>
      </w:r>
      <w:proofErr w:type="spellEnd"/>
      <w:r>
        <w:rPr>
          <w:rFonts w:ascii="Calibri" w:eastAsia="Times New Roman" w:hAnsi="Calibri" w:cs="Calibri"/>
          <w:szCs w:val="26"/>
        </w:rPr>
        <w:t xml:space="preserve"> (sensor noise), </w:t>
      </w:r>
      <w:proofErr w:type="spellStart"/>
      <w:r>
        <w:rPr>
          <w:rFonts w:ascii="Calibri" w:eastAsia="Times New Roman" w:hAnsi="Calibri" w:cs="Calibri"/>
          <w:szCs w:val="26"/>
        </w:rPr>
        <w:t>hành</w:t>
      </w:r>
      <w:proofErr w:type="spellEnd"/>
      <w:r>
        <w:rPr>
          <w:rFonts w:ascii="Calibri" w:eastAsia="Times New Roman" w:hAnsi="Calibri" w:cs="Calibri"/>
          <w:szCs w:val="26"/>
        </w:rPr>
        <w:t xml:space="preserve"> vi </w:t>
      </w:r>
      <w:proofErr w:type="spellStart"/>
      <w:r>
        <w:rPr>
          <w:rFonts w:ascii="Calibri" w:eastAsia="Times New Roman" w:hAnsi="Calibri" w:cs="Calibri"/>
          <w:szCs w:val="26"/>
        </w:rPr>
        <w:t>môi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trường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có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tính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xác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suất</w:t>
      </w:r>
      <w:proofErr w:type="spellEnd"/>
      <w:r>
        <w:rPr>
          <w:rFonts w:ascii="Calibri" w:eastAsia="Times New Roman" w:hAnsi="Calibri" w:cs="Calibri"/>
          <w:szCs w:val="26"/>
        </w:rPr>
        <w:t xml:space="preserve"> → </w:t>
      </w:r>
      <w:proofErr w:type="spellStart"/>
      <w:r>
        <w:rPr>
          <w:rFonts w:ascii="Calibri" w:eastAsia="Times New Roman" w:hAnsi="Calibri" w:cs="Calibri"/>
          <w:szCs w:val="26"/>
        </w:rPr>
        <w:t>thường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được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mô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hình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bằng</w:t>
      </w:r>
      <w:proofErr w:type="spellEnd"/>
      <w:r>
        <w:rPr>
          <w:rFonts w:ascii="Calibri" w:eastAsia="Times New Roman" w:hAnsi="Calibri" w:cs="Calibri"/>
          <w:szCs w:val="26"/>
        </w:rPr>
        <w:t xml:space="preserve"> Markov decision process (MDP).</w:t>
      </w:r>
    </w:p>
    <w:p w14:paraId="34D80847" w14:textId="77777777" w:rsidR="002E437F" w:rsidRDefault="002D61A3">
      <w:pPr>
        <w:spacing w:before="240" w:after="240"/>
        <w:ind w:left="720"/>
        <w:rPr>
          <w:rFonts w:ascii="Calibri" w:eastAsia="Times New Roman" w:hAnsi="Calibri" w:cs="Calibri"/>
          <w:b/>
          <w:bCs/>
          <w:szCs w:val="26"/>
        </w:rPr>
      </w:pPr>
      <w:r>
        <w:rPr>
          <w:rFonts w:ascii="Calibri" w:eastAsia="Times New Roman" w:hAnsi="Calibri" w:cs="Calibri"/>
          <w:b/>
          <w:bCs/>
          <w:szCs w:val="26"/>
        </w:rPr>
        <w:t>Known vs Unknown:</w:t>
      </w:r>
    </w:p>
    <w:p w14:paraId="34D80848" w14:textId="77777777" w:rsidR="002E437F" w:rsidRDefault="002D61A3">
      <w:pPr>
        <w:pStyle w:val="ListParagraph"/>
        <w:numPr>
          <w:ilvl w:val="0"/>
          <w:numId w:val="17"/>
        </w:numPr>
        <w:spacing w:before="240" w:after="240"/>
        <w:rPr>
          <w:rFonts w:ascii="Calibri" w:eastAsia="Times New Roman" w:hAnsi="Calibri" w:cs="Calibri"/>
          <w:szCs w:val="26"/>
        </w:rPr>
      </w:pPr>
      <w:proofErr w:type="spellStart"/>
      <w:r>
        <w:rPr>
          <w:rFonts w:ascii="Calibri" w:eastAsia="Times New Roman" w:hAnsi="Calibri" w:cs="Calibri"/>
          <w:szCs w:val="26"/>
        </w:rPr>
        <w:t>Một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phần</w:t>
      </w:r>
      <w:proofErr w:type="spellEnd"/>
      <w:r>
        <w:rPr>
          <w:rFonts w:ascii="Calibri" w:eastAsia="Times New Roman" w:hAnsi="Calibri" w:cs="Calibri"/>
          <w:szCs w:val="26"/>
        </w:rPr>
        <w:t xml:space="preserve"> Known: </w:t>
      </w:r>
      <w:proofErr w:type="spellStart"/>
      <w:r>
        <w:rPr>
          <w:rFonts w:ascii="Calibri" w:eastAsia="Times New Roman" w:hAnsi="Calibri" w:cs="Calibri"/>
          <w:szCs w:val="26"/>
        </w:rPr>
        <w:t>Luật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giao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thông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bản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đồ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đường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cơ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chế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vận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hành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xe</w:t>
      </w:r>
      <w:proofErr w:type="spellEnd"/>
      <w:r>
        <w:rPr>
          <w:rFonts w:ascii="Calibri" w:eastAsia="Times New Roman" w:hAnsi="Calibri" w:cs="Calibri"/>
          <w:szCs w:val="26"/>
        </w:rPr>
        <w:t xml:space="preserve"> (</w:t>
      </w:r>
      <w:proofErr w:type="spellStart"/>
      <w:r>
        <w:rPr>
          <w:rFonts w:ascii="Calibri" w:eastAsia="Times New Roman" w:hAnsi="Calibri" w:cs="Calibri"/>
          <w:szCs w:val="26"/>
        </w:rPr>
        <w:t>xe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rẽ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trái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thì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hướng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thay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đổi</w:t>
      </w:r>
      <w:proofErr w:type="spellEnd"/>
      <w:r>
        <w:rPr>
          <w:rFonts w:ascii="Calibri" w:eastAsia="Times New Roman" w:hAnsi="Calibri" w:cs="Calibri"/>
          <w:szCs w:val="26"/>
        </w:rPr>
        <w:t>).</w:t>
      </w:r>
    </w:p>
    <w:p w14:paraId="34D8084A" w14:textId="427DFFDF" w:rsidR="002E437F" w:rsidRPr="006B1E88" w:rsidRDefault="002D61A3" w:rsidP="006B1E88">
      <w:pPr>
        <w:pStyle w:val="ListParagraph"/>
        <w:numPr>
          <w:ilvl w:val="0"/>
          <w:numId w:val="17"/>
        </w:numPr>
        <w:spacing w:before="240" w:after="240"/>
        <w:rPr>
          <w:rFonts w:ascii="Calibri" w:eastAsia="Times New Roman" w:hAnsi="Calibri" w:cs="Calibri"/>
          <w:szCs w:val="26"/>
        </w:rPr>
      </w:pPr>
      <w:proofErr w:type="spellStart"/>
      <w:r>
        <w:rPr>
          <w:rFonts w:ascii="Calibri" w:eastAsia="Times New Roman" w:hAnsi="Calibri" w:cs="Calibri"/>
          <w:szCs w:val="26"/>
        </w:rPr>
        <w:t>Một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phần</w:t>
      </w:r>
      <w:proofErr w:type="spellEnd"/>
      <w:r>
        <w:rPr>
          <w:rFonts w:ascii="Calibri" w:eastAsia="Times New Roman" w:hAnsi="Calibri" w:cs="Calibri"/>
          <w:szCs w:val="26"/>
        </w:rPr>
        <w:t xml:space="preserve"> Unknown: </w:t>
      </w:r>
      <w:proofErr w:type="spellStart"/>
      <w:r>
        <w:rPr>
          <w:rFonts w:ascii="Calibri" w:eastAsia="Times New Roman" w:hAnsi="Calibri" w:cs="Calibri"/>
          <w:szCs w:val="26"/>
        </w:rPr>
        <w:t>Hành</w:t>
      </w:r>
      <w:proofErr w:type="spellEnd"/>
      <w:r>
        <w:rPr>
          <w:rFonts w:ascii="Calibri" w:eastAsia="Times New Roman" w:hAnsi="Calibri" w:cs="Calibri"/>
          <w:szCs w:val="26"/>
        </w:rPr>
        <w:t xml:space="preserve"> vi </w:t>
      </w:r>
      <w:proofErr w:type="spellStart"/>
      <w:r>
        <w:rPr>
          <w:rFonts w:ascii="Calibri" w:eastAsia="Times New Roman" w:hAnsi="Calibri" w:cs="Calibri"/>
          <w:szCs w:val="26"/>
        </w:rPr>
        <w:t>của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xe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khác</w:t>
      </w:r>
      <w:proofErr w:type="spellEnd"/>
      <w:r>
        <w:rPr>
          <w:rFonts w:ascii="Calibri" w:eastAsia="Times New Roman" w:hAnsi="Calibri" w:cs="Calibri"/>
          <w:szCs w:val="26"/>
        </w:rPr>
        <w:t xml:space="preserve">, </w:t>
      </w:r>
      <w:proofErr w:type="spellStart"/>
      <w:r>
        <w:rPr>
          <w:rFonts w:ascii="Calibri" w:eastAsia="Times New Roman" w:hAnsi="Calibri" w:cs="Calibri"/>
          <w:szCs w:val="26"/>
        </w:rPr>
        <w:t>tình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huống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giao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thông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hiếm</w:t>
      </w:r>
      <w:proofErr w:type="spellEnd"/>
      <w:r>
        <w:rPr>
          <w:rFonts w:ascii="Calibri" w:eastAsia="Times New Roman" w:hAnsi="Calibri" w:cs="Calibri"/>
          <w:szCs w:val="26"/>
        </w:rPr>
        <w:t xml:space="preserve"> (</w:t>
      </w:r>
      <w:proofErr w:type="spellStart"/>
      <w:r>
        <w:rPr>
          <w:rFonts w:ascii="Calibri" w:eastAsia="Times New Roman" w:hAnsi="Calibri" w:cs="Calibri"/>
          <w:szCs w:val="26"/>
        </w:rPr>
        <w:t>ví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dụ</w:t>
      </w:r>
      <w:proofErr w:type="spellEnd"/>
      <w:r>
        <w:rPr>
          <w:rFonts w:ascii="Calibri" w:eastAsia="Times New Roman" w:hAnsi="Calibri" w:cs="Calibri"/>
          <w:szCs w:val="26"/>
        </w:rPr>
        <w:t xml:space="preserve"> tai </w:t>
      </w:r>
      <w:proofErr w:type="spellStart"/>
      <w:r>
        <w:rPr>
          <w:rFonts w:ascii="Calibri" w:eastAsia="Times New Roman" w:hAnsi="Calibri" w:cs="Calibri"/>
          <w:szCs w:val="26"/>
        </w:rPr>
        <w:t>nạn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xảy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ra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phía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trước</w:t>
      </w:r>
      <w:proofErr w:type="spellEnd"/>
      <w:r>
        <w:rPr>
          <w:rFonts w:ascii="Calibri" w:eastAsia="Times New Roman" w:hAnsi="Calibri" w:cs="Calibri"/>
          <w:szCs w:val="26"/>
        </w:rPr>
        <w:t xml:space="preserve">), </w:t>
      </w:r>
      <w:proofErr w:type="spellStart"/>
      <w:r>
        <w:rPr>
          <w:rFonts w:ascii="Calibri" w:eastAsia="Times New Roman" w:hAnsi="Calibri" w:cs="Calibri"/>
          <w:szCs w:val="26"/>
        </w:rPr>
        <w:t>điều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kiện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thời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tiết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thay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szCs w:val="26"/>
        </w:rPr>
        <w:t>đổi,xe</w:t>
      </w:r>
      <w:proofErr w:type="spellEnd"/>
      <w:proofErr w:type="gram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cần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học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từ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trải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nghiệm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hoặc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mô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phỏng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để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thích</w:t>
      </w:r>
      <w:proofErr w:type="spellEnd"/>
      <w:r>
        <w:rPr>
          <w:rFonts w:ascii="Calibri" w:eastAsia="Times New Roman" w:hAnsi="Calibri" w:cs="Calibri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szCs w:val="26"/>
        </w:rPr>
        <w:t>nghi</w:t>
      </w:r>
      <w:proofErr w:type="spellEnd"/>
      <w:r>
        <w:rPr>
          <w:rFonts w:ascii="Calibri" w:eastAsia="Times New Roman" w:hAnsi="Calibri" w:cs="Calibri"/>
          <w:szCs w:val="26"/>
        </w:rPr>
        <w:t>.</w:t>
      </w:r>
    </w:p>
    <w:p w14:paraId="34D8084B" w14:textId="77777777" w:rsidR="002E437F" w:rsidRDefault="002D61A3">
      <w:pPr>
        <w:pStyle w:val="Heading3"/>
        <w:jc w:val="center"/>
        <w:rPr>
          <w:rFonts w:ascii="Calibri" w:hAnsi="Calibri" w:cs="Calibri"/>
          <w:color w:val="FF0000"/>
          <w:sz w:val="50"/>
          <w:szCs w:val="50"/>
        </w:rPr>
      </w:pPr>
      <w:r>
        <w:rPr>
          <w:rFonts w:ascii="Calibri" w:hAnsi="Calibri" w:cs="Calibri"/>
          <w:color w:val="FF0000"/>
          <w:sz w:val="50"/>
          <w:szCs w:val="50"/>
        </w:rPr>
        <w:t>M</w:t>
      </w:r>
      <w:r>
        <w:rPr>
          <w:rFonts w:ascii="Calibri" w:hAnsi="Calibri" w:cs="Calibri"/>
          <w:color w:val="FF0000"/>
          <w:sz w:val="50"/>
          <w:szCs w:val="50"/>
        </w:rPr>
        <w:t>ODULE REVIEW 2</w:t>
      </w:r>
    </w:p>
    <w:p w14:paraId="34D8084C" w14:textId="77777777" w:rsidR="002E437F" w:rsidRDefault="002D61A3">
      <w:pPr>
        <w:pStyle w:val="Heading3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Bi</w:t>
      </w:r>
      <w:r>
        <w:rPr>
          <w:rFonts w:ascii="Calibri" w:hAnsi="Calibri" w:cs="Calibri"/>
          <w:sz w:val="26"/>
          <w:szCs w:val="26"/>
        </w:rPr>
        <w:t>ể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di</w:t>
      </w:r>
      <w:r>
        <w:rPr>
          <w:rFonts w:ascii="Calibri" w:hAnsi="Calibri" w:cs="Calibri"/>
          <w:sz w:val="26"/>
          <w:szCs w:val="26"/>
        </w:rPr>
        <w:t>ễ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ủ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</w:p>
    <w:p w14:paraId="34D8084D" w14:textId="77777777" w:rsidR="002E437F" w:rsidRDefault="002D61A3">
      <w:pPr>
        <w:pStyle w:val="NormalWeb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</w:t>
      </w:r>
      <w:r>
        <w:rPr>
          <w:rFonts w:ascii="Calibri" w:hAnsi="Calibri" w:cs="Calibri"/>
          <w:sz w:val="26"/>
          <w:szCs w:val="26"/>
        </w:rPr>
        <w:t>ế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bi</w:t>
      </w:r>
      <w:r>
        <w:rPr>
          <w:rFonts w:ascii="Calibri" w:hAnsi="Calibri" w:cs="Calibri"/>
          <w:sz w:val="26"/>
          <w:szCs w:val="26"/>
        </w:rPr>
        <w:t>ể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di</w:t>
      </w:r>
      <w:r>
        <w:rPr>
          <w:rFonts w:ascii="Calibri" w:hAnsi="Calibri" w:cs="Calibri"/>
          <w:sz w:val="26"/>
          <w:szCs w:val="26"/>
        </w:rPr>
        <w:t>ễ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ấ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trúc</w:t>
      </w:r>
      <w:proofErr w:type="spellEnd"/>
      <w:r>
        <w:rPr>
          <w:rFonts w:ascii="Calibri" w:hAnsi="Calibri" w:cs="Calibri"/>
          <w:sz w:val="26"/>
          <w:szCs w:val="26"/>
        </w:rPr>
        <w:t xml:space="preserve"> (</w:t>
      </w:r>
      <w:r>
        <w:rPr>
          <w:rFonts w:ascii="Calibri" w:hAnsi="Calibri" w:cs="Calibri"/>
          <w:b/>
          <w:bCs/>
          <w:sz w:val="26"/>
          <w:szCs w:val="26"/>
        </w:rPr>
        <w:t>factored representation</w:t>
      </w:r>
      <w:r>
        <w:rPr>
          <w:rFonts w:ascii="Calibri" w:hAnsi="Calibri" w:cs="Calibri"/>
          <w:sz w:val="26"/>
          <w:szCs w:val="26"/>
        </w:rPr>
        <w:t xml:space="preserve">) </w:t>
      </w:r>
      <w:proofErr w:type="spellStart"/>
      <w:r>
        <w:rPr>
          <w:rFonts w:ascii="Calibri" w:hAnsi="Calibri" w:cs="Calibri"/>
          <w:sz w:val="26"/>
          <w:szCs w:val="26"/>
        </w:rPr>
        <w:t>cho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chúng</w:t>
      </w:r>
      <w:proofErr w:type="spellEnd"/>
      <w:r>
        <w:rPr>
          <w:rFonts w:ascii="Calibri" w:hAnsi="Calibri" w:cs="Calibri"/>
          <w:sz w:val="26"/>
          <w:szCs w:val="26"/>
        </w:rPr>
        <w:t xml:space="preserve"> ta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ầ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ị</w:t>
      </w:r>
      <w:r>
        <w:rPr>
          <w:rFonts w:ascii="Calibri" w:hAnsi="Calibri" w:cs="Calibri"/>
          <w:sz w:val="26"/>
          <w:szCs w:val="26"/>
        </w:rPr>
        <w:t>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(</w:t>
      </w:r>
      <w:proofErr w:type="spellStart"/>
      <w:r>
        <w:rPr>
          <w:rFonts w:ascii="Calibri" w:hAnsi="Calibri" w:cs="Calibri"/>
          <w:sz w:val="26"/>
          <w:szCs w:val="26"/>
        </w:rPr>
        <w:t>fluents</w:t>
      </w:r>
      <w:proofErr w:type="spellEnd"/>
      <w:r>
        <w:rPr>
          <w:rFonts w:ascii="Calibri" w:hAnsi="Calibri" w:cs="Calibri"/>
          <w:sz w:val="26"/>
          <w:szCs w:val="26"/>
        </w:rPr>
        <w:t xml:space="preserve">) </w:t>
      </w:r>
      <w:proofErr w:type="spellStart"/>
      <w:r>
        <w:rPr>
          <w:rFonts w:ascii="Calibri" w:hAnsi="Calibri" w:cs="Calibri"/>
          <w:sz w:val="26"/>
          <w:szCs w:val="26"/>
        </w:rPr>
        <w:t>mô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</w:t>
      </w:r>
      <w:r>
        <w:rPr>
          <w:rFonts w:ascii="Calibri" w:hAnsi="Calibri" w:cs="Calibri"/>
          <w:sz w:val="26"/>
          <w:szCs w:val="26"/>
        </w:rPr>
        <w:t>ệ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gây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ra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thay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ổ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đó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4E" w14:textId="77777777" w:rsidR="002E437F" w:rsidRDefault="002D61A3">
      <w:pPr>
        <w:pStyle w:val="NormalWeb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 xml:space="preserve">a) </w:t>
      </w:r>
      <w:r>
        <w:rPr>
          <w:rFonts w:ascii="Calibri" w:hAnsi="Calibri"/>
          <w:b/>
          <w:bCs/>
          <w:sz w:val="26"/>
          <w:szCs w:val="26"/>
        </w:rPr>
        <w:t xml:space="preserve">What </w:t>
      </w:r>
      <w:proofErr w:type="spellStart"/>
      <w:r>
        <w:rPr>
          <w:rFonts w:ascii="Calibri" w:hAnsi="Calibri"/>
          <w:b/>
          <w:bCs/>
          <w:sz w:val="26"/>
          <w:szCs w:val="26"/>
        </w:rPr>
        <w:t>fluents</w:t>
      </w:r>
      <w:proofErr w:type="spellEnd"/>
      <w:r>
        <w:rPr>
          <w:rFonts w:ascii="Calibri" w:hAnsi="Calibri"/>
          <w:b/>
          <w:bCs/>
          <w:sz w:val="26"/>
          <w:szCs w:val="26"/>
        </w:rPr>
        <w:t xml:space="preserve"> should it contain?</w:t>
      </w:r>
    </w:p>
    <w:p w14:paraId="34D8084F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V</w:t>
      </w:r>
      <w:r>
        <w:rPr>
          <w:rFonts w:ascii="Calibri" w:hAnsi="Calibri" w:cs="Calibri"/>
          <w:b/>
          <w:bCs/>
          <w:sz w:val="26"/>
          <w:szCs w:val="26"/>
        </w:rPr>
        <w:t>ị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trí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và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đ</w:t>
      </w:r>
      <w:r>
        <w:rPr>
          <w:rFonts w:ascii="Calibri" w:hAnsi="Calibri" w:cs="Calibri"/>
          <w:b/>
          <w:bCs/>
          <w:sz w:val="26"/>
          <w:szCs w:val="26"/>
        </w:rPr>
        <w:t>ị</w:t>
      </w:r>
      <w:r>
        <w:rPr>
          <w:rFonts w:ascii="Calibri" w:hAnsi="Calibri" w:cs="Calibri"/>
          <w:b/>
          <w:bCs/>
          <w:sz w:val="26"/>
          <w:szCs w:val="26"/>
        </w:rPr>
        <w:t>nh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hư</w:t>
      </w:r>
      <w:r>
        <w:rPr>
          <w:rFonts w:ascii="Calibri" w:hAnsi="Calibri" w:cs="Calibri"/>
          <w:b/>
          <w:bCs/>
          <w:sz w:val="26"/>
          <w:szCs w:val="26"/>
        </w:rPr>
        <w:t>ớ</w:t>
      </w:r>
      <w:r>
        <w:rPr>
          <w:rFonts w:ascii="Calibri" w:hAnsi="Calibri" w:cs="Calibri"/>
          <w:b/>
          <w:bCs/>
          <w:sz w:val="26"/>
          <w:szCs w:val="26"/>
        </w:rPr>
        <w:t>ng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:</w:t>
      </w:r>
    </w:p>
    <w:p w14:paraId="34D80850" w14:textId="77777777" w:rsidR="002E437F" w:rsidRDefault="002D61A3">
      <w:pPr>
        <w:pStyle w:val="NormalWeb"/>
        <w:ind w:left="1440"/>
        <w:rPr>
          <w:rFonts w:ascii="Calibri" w:hAnsi="Calibri" w:cs="Calibri"/>
          <w:sz w:val="26"/>
          <w:szCs w:val="26"/>
        </w:rPr>
      </w:pPr>
      <w:r>
        <w:rPr>
          <w:rStyle w:val="HTMLCode"/>
          <w:rFonts w:ascii="Calibri" w:hAnsi="Calibri" w:cs="Calibri"/>
          <w:sz w:val="26"/>
          <w:szCs w:val="26"/>
          <w:lang w:val="vi-VN"/>
        </w:rPr>
        <w:t xml:space="preserve">+ 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x, y</w:t>
      </w:r>
      <w:r>
        <w:rPr>
          <w:rFonts w:ascii="Calibri" w:hAnsi="Calibri" w:cs="Calibri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ọ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51" w14:textId="77777777" w:rsidR="002E437F" w:rsidRDefault="002D61A3">
      <w:pPr>
        <w:pStyle w:val="NormalWeb"/>
        <w:ind w:left="1440"/>
        <w:rPr>
          <w:rFonts w:ascii="Calibri" w:hAnsi="Calibri" w:cs="Calibri"/>
          <w:sz w:val="26"/>
          <w:szCs w:val="26"/>
        </w:rPr>
      </w:pPr>
      <w:r>
        <w:rPr>
          <w:rStyle w:val="HTMLCode"/>
          <w:rFonts w:ascii="Calibri" w:hAnsi="Calibri" w:cs="Calibri"/>
          <w:sz w:val="26"/>
          <w:szCs w:val="26"/>
          <w:lang w:val="vi-VN"/>
        </w:rPr>
        <w:t xml:space="preserve">+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hư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ớ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sz w:val="26"/>
          <w:szCs w:val="26"/>
        </w:rPr>
        <w:t>Góc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đang</w:t>
      </w:r>
      <w:proofErr w:type="spellEnd"/>
      <w:r>
        <w:rPr>
          <w:rFonts w:ascii="Calibri" w:hAnsi="Calibri" w:cs="Calibri"/>
          <w:sz w:val="26"/>
          <w:szCs w:val="26"/>
        </w:rPr>
        <w:t xml:space="preserve"> quay.</w:t>
      </w:r>
    </w:p>
    <w:p w14:paraId="34D80852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Tình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tr</w:t>
      </w:r>
      <w:r>
        <w:rPr>
          <w:rFonts w:ascii="Calibri" w:hAnsi="Calibri" w:cs="Calibri"/>
          <w:b/>
          <w:bCs/>
          <w:sz w:val="26"/>
          <w:szCs w:val="26"/>
        </w:rPr>
        <w:t>ạ</w:t>
      </w:r>
      <w:r>
        <w:rPr>
          <w:rFonts w:ascii="Calibri" w:hAnsi="Calibri" w:cs="Calibri"/>
          <w:b/>
          <w:bCs/>
          <w:sz w:val="26"/>
          <w:szCs w:val="26"/>
        </w:rPr>
        <w:t>ng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c</w:t>
      </w:r>
      <w:r>
        <w:rPr>
          <w:rFonts w:ascii="Calibri" w:hAnsi="Calibri" w:cs="Calibri"/>
          <w:b/>
          <w:bCs/>
          <w:sz w:val="26"/>
          <w:szCs w:val="26"/>
        </w:rPr>
        <w:t>ủ</w:t>
      </w:r>
      <w:r>
        <w:rPr>
          <w:rFonts w:ascii="Calibri" w:hAnsi="Calibri" w:cs="Calibri"/>
          <w:b/>
          <w:bCs/>
          <w:sz w:val="26"/>
          <w:szCs w:val="26"/>
        </w:rPr>
        <w:t>a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xe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:</w:t>
      </w:r>
    </w:p>
    <w:p w14:paraId="34D80853" w14:textId="77777777" w:rsidR="002E437F" w:rsidRDefault="002D61A3">
      <w:pPr>
        <w:pStyle w:val="NormalWeb"/>
        <w:ind w:left="1440"/>
        <w:rPr>
          <w:rFonts w:ascii="Calibri" w:hAnsi="Calibri" w:cs="Calibri"/>
          <w:sz w:val="26"/>
          <w:szCs w:val="26"/>
        </w:rPr>
      </w:pPr>
      <w:r>
        <w:rPr>
          <w:rStyle w:val="HTMLCode"/>
          <w:rFonts w:ascii="Calibri" w:hAnsi="Calibri" w:cs="Calibri"/>
          <w:sz w:val="26"/>
          <w:szCs w:val="26"/>
          <w:lang w:val="vi-VN"/>
        </w:rPr>
        <w:t xml:space="preserve">+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v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ậ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n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t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ố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54" w14:textId="77777777" w:rsidR="002E437F" w:rsidRDefault="002D61A3">
      <w:pPr>
        <w:pStyle w:val="NormalWeb"/>
        <w:ind w:left="1440"/>
        <w:rPr>
          <w:rFonts w:ascii="Calibri" w:hAnsi="Calibri" w:cs="Calibri"/>
          <w:sz w:val="26"/>
          <w:szCs w:val="26"/>
        </w:rPr>
      </w:pPr>
      <w:r>
        <w:rPr>
          <w:rStyle w:val="HTMLCode"/>
          <w:rFonts w:ascii="Calibri" w:hAnsi="Calibri" w:cs="Calibri"/>
          <w:sz w:val="26"/>
          <w:szCs w:val="26"/>
          <w:lang w:val="vi-VN"/>
        </w:rPr>
        <w:lastRenderedPageBreak/>
        <w:t xml:space="preserve">+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tr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ạ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ng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thái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đ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ộ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ng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cơ</w:t>
      </w:r>
      <w:proofErr w:type="spellEnd"/>
      <w:r>
        <w:rPr>
          <w:rFonts w:ascii="Calibri" w:hAnsi="Calibri" w:cs="Calibri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sz w:val="26"/>
          <w:szCs w:val="26"/>
        </w:rPr>
        <w:t>B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>/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ắ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55" w14:textId="77777777" w:rsidR="002E437F" w:rsidRDefault="002D61A3">
      <w:pPr>
        <w:pStyle w:val="NormalWeb"/>
        <w:ind w:left="1440"/>
        <w:rPr>
          <w:rFonts w:ascii="Calibri" w:hAnsi="Calibri" w:cs="Calibri"/>
          <w:sz w:val="26"/>
          <w:szCs w:val="26"/>
        </w:rPr>
      </w:pPr>
      <w:r>
        <w:rPr>
          <w:rStyle w:val="HTMLCode"/>
          <w:rFonts w:ascii="Calibri" w:hAnsi="Calibri" w:cs="Calibri"/>
          <w:sz w:val="26"/>
          <w:szCs w:val="26"/>
          <w:lang w:val="vi-VN"/>
        </w:rPr>
        <w:t xml:space="preserve">+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tr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ạ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ng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thái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phanh</w:t>
      </w:r>
      <w:proofErr w:type="spellEnd"/>
      <w:r>
        <w:rPr>
          <w:rFonts w:ascii="Calibri" w:hAnsi="Calibri" w:cs="Calibri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sz w:val="26"/>
          <w:szCs w:val="26"/>
        </w:rPr>
        <w:t>Đang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phanh</w:t>
      </w:r>
      <w:proofErr w:type="spellEnd"/>
      <w:r>
        <w:rPr>
          <w:rFonts w:ascii="Calibri" w:hAnsi="Calibri" w:cs="Calibri"/>
          <w:sz w:val="26"/>
          <w:szCs w:val="26"/>
        </w:rPr>
        <w:t>/</w:t>
      </w:r>
      <w:proofErr w:type="spellStart"/>
      <w:r>
        <w:rPr>
          <w:rFonts w:ascii="Calibri" w:hAnsi="Calibri" w:cs="Calibri"/>
          <w:sz w:val="26"/>
          <w:szCs w:val="26"/>
        </w:rPr>
        <w:t>không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phanh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56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Tr</w:t>
      </w:r>
      <w:r>
        <w:rPr>
          <w:rFonts w:ascii="Calibri" w:hAnsi="Calibri" w:cs="Calibri"/>
          <w:b/>
          <w:bCs/>
          <w:sz w:val="26"/>
          <w:szCs w:val="26"/>
        </w:rPr>
        <w:t>ạ</w:t>
      </w:r>
      <w:r>
        <w:rPr>
          <w:rFonts w:ascii="Calibri" w:hAnsi="Calibri" w:cs="Calibri"/>
          <w:b/>
          <w:bCs/>
          <w:sz w:val="26"/>
          <w:szCs w:val="26"/>
        </w:rPr>
        <w:t>ng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thái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môi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trư</w:t>
      </w:r>
      <w:r>
        <w:rPr>
          <w:rFonts w:ascii="Calibri" w:hAnsi="Calibri" w:cs="Calibri"/>
          <w:b/>
          <w:bCs/>
          <w:sz w:val="26"/>
          <w:szCs w:val="26"/>
        </w:rPr>
        <w:t>ờ</w:t>
      </w:r>
      <w:r>
        <w:rPr>
          <w:rFonts w:ascii="Calibri" w:hAnsi="Calibri" w:cs="Calibri"/>
          <w:b/>
          <w:bCs/>
          <w:sz w:val="26"/>
          <w:szCs w:val="26"/>
        </w:rPr>
        <w:t>ng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:</w:t>
      </w:r>
    </w:p>
    <w:p w14:paraId="34D80857" w14:textId="77777777" w:rsidR="002E437F" w:rsidRDefault="002D61A3">
      <w:pPr>
        <w:pStyle w:val="NormalWeb"/>
        <w:ind w:left="1440"/>
        <w:rPr>
          <w:rFonts w:ascii="Calibri" w:hAnsi="Calibri" w:cs="Calibri"/>
          <w:sz w:val="26"/>
          <w:szCs w:val="26"/>
        </w:rPr>
      </w:pPr>
      <w:r>
        <w:rPr>
          <w:rStyle w:val="HTMLCode"/>
          <w:rFonts w:ascii="Calibri" w:hAnsi="Calibri" w:cs="Calibri"/>
          <w:sz w:val="26"/>
          <w:szCs w:val="26"/>
          <w:lang w:val="vi-VN"/>
        </w:rPr>
        <w:t xml:space="preserve">+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v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ị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trí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các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xe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khác</w:t>
      </w:r>
      <w:proofErr w:type="spellEnd"/>
      <w:r>
        <w:rPr>
          <w:rFonts w:ascii="Calibri" w:hAnsi="Calibri" w:cs="Calibri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ọ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ủ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58" w14:textId="77777777" w:rsidR="002E437F" w:rsidRDefault="002D61A3">
      <w:pPr>
        <w:pStyle w:val="NormalWeb"/>
        <w:ind w:left="1440"/>
        <w:rPr>
          <w:rFonts w:ascii="Calibri" w:hAnsi="Calibri" w:cs="Calibri"/>
          <w:sz w:val="26"/>
          <w:szCs w:val="26"/>
        </w:rPr>
      </w:pPr>
      <w:r>
        <w:rPr>
          <w:rStyle w:val="HTMLCode"/>
          <w:rFonts w:ascii="Calibri" w:hAnsi="Calibri" w:cs="Calibri"/>
          <w:sz w:val="26"/>
          <w:szCs w:val="26"/>
          <w:lang w:val="vi-VN"/>
        </w:rPr>
        <w:t xml:space="preserve">+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tr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ạ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ng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thái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đèn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giao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thông</w:t>
      </w:r>
      <w:proofErr w:type="spellEnd"/>
      <w:r>
        <w:rPr>
          <w:rFonts w:ascii="Calibri" w:hAnsi="Calibri" w:cs="Calibri"/>
          <w:sz w:val="26"/>
          <w:szCs w:val="26"/>
        </w:rPr>
        <w:t xml:space="preserve">: Xanh,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ỏ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vàng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59" w14:textId="77777777" w:rsidR="002E437F" w:rsidRDefault="002D61A3">
      <w:pPr>
        <w:pStyle w:val="NormalWeb"/>
        <w:ind w:left="1440"/>
        <w:rPr>
          <w:rFonts w:ascii="Calibri" w:hAnsi="Calibri" w:cs="Calibri"/>
          <w:sz w:val="26"/>
          <w:szCs w:val="26"/>
        </w:rPr>
      </w:pPr>
      <w:r>
        <w:rPr>
          <w:rStyle w:val="HTMLCode"/>
          <w:rFonts w:ascii="Calibri" w:hAnsi="Calibri" w:cs="Calibri"/>
          <w:sz w:val="26"/>
          <w:szCs w:val="26"/>
          <w:lang w:val="vi-VN"/>
        </w:rPr>
        <w:t xml:space="preserve">+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tín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hi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ệ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u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trên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đư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ờ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: Các </w:t>
      </w:r>
      <w:proofErr w:type="spellStart"/>
      <w:r>
        <w:rPr>
          <w:rFonts w:ascii="Calibri" w:hAnsi="Calibri" w:cs="Calibri"/>
          <w:sz w:val="26"/>
          <w:szCs w:val="26"/>
        </w:rPr>
        <w:t>bi</w:t>
      </w:r>
      <w:r>
        <w:rPr>
          <w:rFonts w:ascii="Calibri" w:hAnsi="Calibri" w:cs="Calibri"/>
          <w:sz w:val="26"/>
          <w:szCs w:val="26"/>
        </w:rPr>
        <w:t>ể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báo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</w:t>
      </w:r>
      <w:r>
        <w:rPr>
          <w:rFonts w:ascii="Calibri" w:hAnsi="Calibri" w:cs="Calibri"/>
          <w:sz w:val="26"/>
          <w:szCs w:val="26"/>
        </w:rPr>
        <w:t>ẻ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5A" w14:textId="77777777" w:rsidR="002E437F" w:rsidRDefault="002D61A3">
      <w:pPr>
        <w:pStyle w:val="NormalWeb"/>
        <w:ind w:left="1440"/>
        <w:rPr>
          <w:rFonts w:ascii="Calibri" w:hAnsi="Calibri" w:cs="Calibri"/>
          <w:sz w:val="26"/>
          <w:szCs w:val="26"/>
        </w:rPr>
      </w:pPr>
      <w:r>
        <w:rPr>
          <w:rStyle w:val="HTMLCode"/>
          <w:rFonts w:ascii="Calibri" w:hAnsi="Calibri" w:cs="Calibri"/>
          <w:sz w:val="26"/>
          <w:szCs w:val="26"/>
          <w:lang w:val="vi-VN"/>
        </w:rPr>
        <w:t xml:space="preserve">+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đi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ề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u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ki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ệ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n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th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ờ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i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ti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ế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sz w:val="26"/>
          <w:szCs w:val="26"/>
        </w:rPr>
        <w:t>Mưa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n</w:t>
      </w:r>
      <w:r>
        <w:rPr>
          <w:rFonts w:ascii="Calibri" w:hAnsi="Calibri" w:cs="Calibri"/>
          <w:sz w:val="26"/>
          <w:szCs w:val="26"/>
        </w:rPr>
        <w:t>ắ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sương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mù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5B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M</w:t>
      </w:r>
      <w:r>
        <w:rPr>
          <w:rFonts w:ascii="Calibri" w:hAnsi="Calibri" w:cs="Calibri"/>
          <w:b/>
          <w:bCs/>
          <w:sz w:val="26"/>
          <w:szCs w:val="26"/>
        </w:rPr>
        <w:t>ụ</w:t>
      </w:r>
      <w:r>
        <w:rPr>
          <w:rFonts w:ascii="Calibri" w:hAnsi="Calibri" w:cs="Calibri"/>
          <w:b/>
          <w:bCs/>
          <w:sz w:val="26"/>
          <w:szCs w:val="26"/>
        </w:rPr>
        <w:t>c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tiêu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và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l</w:t>
      </w:r>
      <w:r>
        <w:rPr>
          <w:rFonts w:ascii="Calibri" w:hAnsi="Calibri" w:cs="Calibri"/>
          <w:b/>
          <w:bCs/>
          <w:sz w:val="26"/>
          <w:szCs w:val="26"/>
        </w:rPr>
        <w:t>ộ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trình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:</w:t>
      </w:r>
    </w:p>
    <w:p w14:paraId="34D8085C" w14:textId="77777777" w:rsidR="002E437F" w:rsidRDefault="002D61A3">
      <w:pPr>
        <w:pStyle w:val="NormalWeb"/>
        <w:ind w:left="1440"/>
        <w:rPr>
          <w:rFonts w:ascii="Calibri" w:hAnsi="Calibri" w:cs="Calibri"/>
          <w:sz w:val="26"/>
          <w:szCs w:val="26"/>
        </w:rPr>
      </w:pPr>
      <w:r>
        <w:rPr>
          <w:rStyle w:val="HTMLCode"/>
          <w:rFonts w:ascii="Calibri" w:hAnsi="Calibri" w:cs="Calibri"/>
          <w:sz w:val="26"/>
          <w:szCs w:val="26"/>
          <w:lang w:val="vi-VN"/>
        </w:rPr>
        <w:t xml:space="preserve">+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đi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ể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m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đ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ế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ọ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cu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cùng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5D" w14:textId="77777777" w:rsidR="002E437F" w:rsidRDefault="002D61A3">
      <w:pPr>
        <w:pStyle w:val="NormalWeb"/>
        <w:ind w:left="1440"/>
        <w:rPr>
          <w:rFonts w:ascii="Calibri" w:hAnsi="Calibri" w:cs="Calibri"/>
          <w:sz w:val="26"/>
          <w:szCs w:val="26"/>
        </w:rPr>
      </w:pPr>
      <w:r>
        <w:rPr>
          <w:rStyle w:val="HTMLCode"/>
          <w:rFonts w:ascii="Calibri" w:hAnsi="Calibri" w:cs="Calibri"/>
          <w:sz w:val="26"/>
          <w:szCs w:val="26"/>
          <w:lang w:val="vi-VN"/>
        </w:rPr>
        <w:t xml:space="preserve">+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l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ộ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trình</w:t>
      </w:r>
      <w:proofErr w:type="spellEnd"/>
      <w:r>
        <w:rPr>
          <w:rFonts w:ascii="Calibri" w:hAnsi="Calibri" w:cs="Calibri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sz w:val="26"/>
          <w:szCs w:val="26"/>
        </w:rPr>
        <w:t>Chu</w:t>
      </w:r>
      <w:r>
        <w:rPr>
          <w:rFonts w:ascii="Calibri" w:hAnsi="Calibri" w:cs="Calibri"/>
          <w:sz w:val="26"/>
          <w:szCs w:val="26"/>
        </w:rPr>
        <w:t>ỗ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r>
        <w:rPr>
          <w:rFonts w:ascii="Calibri" w:hAnsi="Calibri" w:cs="Calibri"/>
          <w:sz w:val="26"/>
          <w:szCs w:val="26"/>
        </w:rPr>
        <w:t>ể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</w:t>
      </w:r>
      <w:r>
        <w:rPr>
          <w:rFonts w:ascii="Calibri" w:hAnsi="Calibri" w:cs="Calibri"/>
          <w:sz w:val="26"/>
          <w:szCs w:val="26"/>
        </w:rPr>
        <w:t>ế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ho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ch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5E" w14:textId="77777777" w:rsidR="002E437F" w:rsidRDefault="002D61A3">
      <w:pPr>
        <w:pStyle w:val="NormalWeb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 xml:space="preserve">b) </w:t>
      </w:r>
      <w:r>
        <w:rPr>
          <w:rFonts w:ascii="Calibri" w:hAnsi="Calibri"/>
          <w:b/>
          <w:bCs/>
          <w:sz w:val="26"/>
          <w:szCs w:val="26"/>
        </w:rPr>
        <w:t>What actions can cause transitions?</w:t>
      </w:r>
    </w:p>
    <w:p w14:paraId="34D8085F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Style w:val="HTMLCode"/>
          <w:rFonts w:ascii="Calibri" w:hAnsi="Calibri" w:cs="Calibri"/>
          <w:sz w:val="26"/>
          <w:szCs w:val="26"/>
          <w:lang w:val="vi-VN"/>
        </w:rPr>
        <w:t xml:space="preserve">+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tăng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t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ố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sz w:val="26"/>
          <w:szCs w:val="26"/>
        </w:rPr>
        <w:t>Làm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thay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ổ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ọ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60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Style w:val="HTMLCode"/>
          <w:rFonts w:ascii="Calibri" w:hAnsi="Calibri" w:cs="Calibri"/>
          <w:sz w:val="26"/>
          <w:szCs w:val="26"/>
          <w:lang w:val="vi-VN"/>
        </w:rPr>
        <w:t xml:space="preserve">+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gi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ả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m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t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ố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c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>/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phanh</w:t>
      </w:r>
      <w:proofErr w:type="spellEnd"/>
      <w:r>
        <w:rPr>
          <w:rFonts w:ascii="Calibri" w:hAnsi="Calibri" w:cs="Calibri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sz w:val="26"/>
          <w:szCs w:val="26"/>
        </w:rPr>
        <w:t>Gi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61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Style w:val="HTMLCode"/>
          <w:rFonts w:ascii="Calibri" w:hAnsi="Calibri" w:cs="Calibri"/>
          <w:sz w:val="26"/>
          <w:szCs w:val="26"/>
          <w:lang w:val="vi-VN"/>
        </w:rPr>
        <w:t xml:space="preserve">+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r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ẽ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trái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>/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ph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ả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: Thay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ổ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hư</w:t>
      </w:r>
      <w:r>
        <w:rPr>
          <w:rFonts w:ascii="Calibri" w:hAnsi="Calibri" w:cs="Calibri"/>
          <w:sz w:val="26"/>
          <w:szCs w:val="26"/>
        </w:rPr>
        <w:t>ớ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62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Style w:val="HTMLCode"/>
          <w:rFonts w:ascii="Calibri" w:hAnsi="Calibri" w:cs="Calibri"/>
          <w:sz w:val="26"/>
          <w:szCs w:val="26"/>
          <w:lang w:val="vi-VN"/>
        </w:rPr>
        <w:t xml:space="preserve">+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chuy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ể</w:t>
      </w:r>
      <w:r>
        <w:rPr>
          <w:rStyle w:val="HTMLCode"/>
          <w:rFonts w:ascii="Calibri" w:hAnsi="Calibri" w:cs="Calibri"/>
          <w:i/>
          <w:iCs/>
          <w:sz w:val="26"/>
          <w:szCs w:val="26"/>
        </w:rPr>
        <w:t>n</w:t>
      </w:r>
      <w:proofErr w:type="spellEnd"/>
      <w:r>
        <w:rPr>
          <w:rStyle w:val="HTMLCode"/>
          <w:rFonts w:ascii="Calibri" w:hAnsi="Calibri" w:cs="Calibri"/>
          <w:i/>
          <w:iCs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i/>
          <w:iCs/>
          <w:sz w:val="26"/>
          <w:szCs w:val="26"/>
        </w:rPr>
        <w:t>làn</w:t>
      </w:r>
      <w:proofErr w:type="spellEnd"/>
      <w:r>
        <w:rPr>
          <w:rFonts w:ascii="Calibri" w:hAnsi="Calibri" w:cs="Calibri"/>
          <w:sz w:val="26"/>
          <w:szCs w:val="26"/>
        </w:rPr>
        <w:t xml:space="preserve">: Thay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ổ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ị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tương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so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ớ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63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 xml:space="preserve">c)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Sơ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đ</w:t>
      </w:r>
      <w:r>
        <w:rPr>
          <w:rFonts w:ascii="Calibri" w:hAnsi="Calibri" w:cs="Calibri"/>
          <w:b/>
          <w:bCs/>
          <w:sz w:val="26"/>
          <w:szCs w:val="26"/>
        </w:rPr>
        <w:t>ồ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chuy</w:t>
      </w:r>
      <w:r>
        <w:rPr>
          <w:rFonts w:ascii="Calibri" w:hAnsi="Calibri" w:cs="Calibri"/>
          <w:b/>
          <w:bCs/>
          <w:sz w:val="26"/>
          <w:szCs w:val="26"/>
        </w:rPr>
        <w:t>ể</w:t>
      </w:r>
      <w:r>
        <w:rPr>
          <w:rFonts w:ascii="Calibri" w:hAnsi="Calibri" w:cs="Calibri"/>
          <w:b/>
          <w:bCs/>
          <w:sz w:val="26"/>
          <w:szCs w:val="26"/>
        </w:rPr>
        <w:t>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đ</w:t>
      </w:r>
      <w:r>
        <w:rPr>
          <w:rFonts w:ascii="Calibri" w:hAnsi="Calibri" w:cs="Calibri"/>
          <w:b/>
          <w:bCs/>
          <w:sz w:val="26"/>
          <w:szCs w:val="26"/>
        </w:rPr>
        <w:t>ổ</w:t>
      </w:r>
      <w:r>
        <w:rPr>
          <w:rFonts w:ascii="Calibri" w:hAnsi="Calibri" w:cs="Calibri"/>
          <w:b/>
          <w:bCs/>
          <w:sz w:val="26"/>
          <w:szCs w:val="26"/>
        </w:rPr>
        <w:t>i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tr</w:t>
      </w:r>
      <w:r>
        <w:rPr>
          <w:rFonts w:ascii="Calibri" w:hAnsi="Calibri" w:cs="Calibri"/>
          <w:b/>
          <w:bCs/>
          <w:sz w:val="26"/>
          <w:szCs w:val="26"/>
        </w:rPr>
        <w:t>ạ</w:t>
      </w:r>
      <w:r>
        <w:rPr>
          <w:rFonts w:ascii="Calibri" w:hAnsi="Calibri" w:cs="Calibri"/>
          <w:b/>
          <w:bCs/>
          <w:sz w:val="26"/>
          <w:szCs w:val="26"/>
        </w:rPr>
        <w:t>ng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thái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nh</w:t>
      </w:r>
      <w:r>
        <w:rPr>
          <w:rFonts w:ascii="Calibri" w:hAnsi="Calibri" w:cs="Calibri"/>
          <w:b/>
          <w:bCs/>
          <w:sz w:val="26"/>
          <w:szCs w:val="26"/>
        </w:rPr>
        <w:t>ỏ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: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sơ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ồ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đơn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mô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chuy</w:t>
      </w:r>
      <w:r>
        <w:rPr>
          <w:rFonts w:ascii="Calibri" w:hAnsi="Calibri" w:cs="Calibri"/>
          <w:sz w:val="26"/>
          <w:szCs w:val="26"/>
        </w:rPr>
        <w:t>ể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ổ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ừ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B sang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C.</w:t>
      </w:r>
    </w:p>
    <w:p w14:paraId="34D80864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Tr</w:t>
      </w:r>
      <w:r>
        <w:rPr>
          <w:rFonts w:ascii="Calibri" w:hAnsi="Calibri" w:cs="Calibri"/>
          <w:b/>
          <w:bCs/>
          <w:sz w:val="26"/>
          <w:szCs w:val="26"/>
        </w:rPr>
        <w:t>ạ</w:t>
      </w:r>
      <w:r>
        <w:rPr>
          <w:rFonts w:ascii="Calibri" w:hAnsi="Calibri" w:cs="Calibri"/>
          <w:b/>
          <w:bCs/>
          <w:sz w:val="26"/>
          <w:szCs w:val="26"/>
        </w:rPr>
        <w:t>ng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thái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B:</w:t>
      </w:r>
      <w:r>
        <w:rPr>
          <w:rFonts w:ascii="Calibri" w:hAnsi="Calibri" w:cs="Calibri"/>
          <w:sz w:val="26"/>
          <w:szCs w:val="26"/>
        </w:rPr>
        <w:t xml:space="preserve"> Xe </w:t>
      </w:r>
      <w:proofErr w:type="spellStart"/>
      <w:r>
        <w:rPr>
          <w:rFonts w:ascii="Calibri" w:hAnsi="Calibri" w:cs="Calibri"/>
          <w:sz w:val="26"/>
          <w:szCs w:val="26"/>
        </w:rPr>
        <w:t>đang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ớ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50km/h </w:t>
      </w:r>
      <w:proofErr w:type="spellStart"/>
      <w:r>
        <w:rPr>
          <w:rFonts w:ascii="Calibri" w:hAnsi="Calibri" w:cs="Calibri"/>
          <w:sz w:val="26"/>
          <w:szCs w:val="26"/>
        </w:rPr>
        <w:t>trên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cách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phía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trư</w:t>
      </w:r>
      <w:r>
        <w:rPr>
          <w:rFonts w:ascii="Calibri" w:hAnsi="Calibri" w:cs="Calibri"/>
          <w:sz w:val="26"/>
          <w:szCs w:val="26"/>
        </w:rPr>
        <w:t>ớ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20m.</w:t>
      </w:r>
    </w:p>
    <w:p w14:paraId="34D80865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Hành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đ</w:t>
      </w:r>
      <w:r>
        <w:rPr>
          <w:rFonts w:ascii="Calibri" w:hAnsi="Calibri" w:cs="Calibri"/>
          <w:b/>
          <w:bCs/>
          <w:sz w:val="26"/>
          <w:szCs w:val="26"/>
        </w:rPr>
        <w:t>ộ</w:t>
      </w:r>
      <w:r>
        <w:rPr>
          <w:rFonts w:ascii="Calibri" w:hAnsi="Calibri" w:cs="Calibri"/>
          <w:b/>
          <w:bCs/>
          <w:sz w:val="26"/>
          <w:szCs w:val="26"/>
        </w:rPr>
        <w:t>ng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: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Style w:val="HTMLCode"/>
          <w:rFonts w:ascii="Calibri" w:hAnsi="Calibri" w:cs="Calibri"/>
          <w:sz w:val="26"/>
          <w:szCs w:val="26"/>
        </w:rPr>
        <w:t>phanh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66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Tr</w:t>
      </w:r>
      <w:r>
        <w:rPr>
          <w:rFonts w:ascii="Calibri" w:hAnsi="Calibri" w:cs="Calibri"/>
          <w:b/>
          <w:bCs/>
          <w:sz w:val="26"/>
          <w:szCs w:val="26"/>
        </w:rPr>
        <w:t>ạ</w:t>
      </w:r>
      <w:r>
        <w:rPr>
          <w:rFonts w:ascii="Calibri" w:hAnsi="Calibri" w:cs="Calibri"/>
          <w:b/>
          <w:bCs/>
          <w:sz w:val="26"/>
          <w:szCs w:val="26"/>
        </w:rPr>
        <w:t>ng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thái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C: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xu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30km/h, </w:t>
      </w:r>
      <w:proofErr w:type="spellStart"/>
      <w:r>
        <w:rPr>
          <w:rFonts w:ascii="Calibri" w:hAnsi="Calibri" w:cs="Calibri"/>
          <w:sz w:val="26"/>
          <w:szCs w:val="26"/>
        </w:rPr>
        <w:t>kho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ớ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phía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trư</w:t>
      </w:r>
      <w:r>
        <w:rPr>
          <w:rFonts w:ascii="Calibri" w:hAnsi="Calibri" w:cs="Calibri"/>
          <w:sz w:val="26"/>
          <w:szCs w:val="26"/>
        </w:rPr>
        <w:t>ớ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xu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10m.</w:t>
      </w:r>
    </w:p>
    <w:p w14:paraId="34D80867" w14:textId="77777777" w:rsidR="002E437F" w:rsidRDefault="002D61A3">
      <w:pPr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br w:type="page"/>
      </w:r>
    </w:p>
    <w:p w14:paraId="34D80868" w14:textId="77777777" w:rsidR="002E437F" w:rsidRDefault="002D61A3">
      <w:pPr>
        <w:pStyle w:val="NormalWeb"/>
        <w:ind w:left="720"/>
        <w:jc w:val="center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lastRenderedPageBreak/>
        <w:t>What Type of Intelligent Agent is a Self-Driving Car?</w:t>
      </w:r>
    </w:p>
    <w:p w14:paraId="34D80869" w14:textId="77777777" w:rsidR="002E437F" w:rsidRDefault="002D61A3">
      <w:pPr>
        <w:pStyle w:val="Heading4"/>
        <w:rPr>
          <w:rFonts w:ascii="Calibri" w:eastAsia="SimSun" w:hAnsi="Calibri" w:cs="Calibri"/>
          <w:sz w:val="30"/>
          <w:szCs w:val="30"/>
          <w:lang w:val="vi-VN"/>
        </w:rPr>
      </w:pPr>
      <w:r>
        <w:rPr>
          <w:rFonts w:ascii="Calibri" w:hAnsi="Calibri" w:cs="Calibri"/>
          <w:sz w:val="30"/>
          <w:szCs w:val="30"/>
          <w:lang w:val="vi-VN"/>
        </w:rPr>
        <w:t>Does it collect utility over time? (</w:t>
      </w:r>
      <w:r>
        <w:rPr>
          <w:rFonts w:ascii="Calibri" w:eastAsia="SimSun" w:hAnsi="Calibri" w:cs="Calibri"/>
          <w:sz w:val="30"/>
          <w:szCs w:val="30"/>
        </w:rPr>
        <w:t xml:space="preserve">Xe </w:t>
      </w:r>
      <w:proofErr w:type="spellStart"/>
      <w:r>
        <w:rPr>
          <w:rFonts w:ascii="Calibri" w:eastAsia="SimSun" w:hAnsi="Calibri" w:cs="Calibri"/>
          <w:sz w:val="30"/>
          <w:szCs w:val="30"/>
        </w:rPr>
        <w:t>t</w:t>
      </w:r>
      <w:r>
        <w:rPr>
          <w:rFonts w:ascii="Calibri" w:eastAsia="SimSun" w:hAnsi="Calibri" w:cs="Calibri"/>
          <w:sz w:val="30"/>
          <w:szCs w:val="30"/>
        </w:rPr>
        <w:t>ự</w:t>
      </w:r>
      <w:proofErr w:type="spellEnd"/>
      <w:r>
        <w:rPr>
          <w:rFonts w:ascii="Calibri" w:eastAsia="SimSun" w:hAnsi="Calibri" w:cs="Calibri"/>
          <w:sz w:val="30"/>
          <w:szCs w:val="30"/>
        </w:rPr>
        <w:t xml:space="preserve"> </w:t>
      </w:r>
      <w:proofErr w:type="spellStart"/>
      <w:r>
        <w:rPr>
          <w:rFonts w:ascii="Calibri" w:eastAsia="SimSun" w:hAnsi="Calibri" w:cs="Calibri"/>
          <w:sz w:val="30"/>
          <w:szCs w:val="30"/>
        </w:rPr>
        <w:t>lái</w:t>
      </w:r>
      <w:proofErr w:type="spellEnd"/>
      <w:r>
        <w:rPr>
          <w:rFonts w:ascii="Calibri" w:eastAsia="SimSun" w:hAnsi="Calibri" w:cs="Calibri"/>
          <w:sz w:val="30"/>
          <w:szCs w:val="30"/>
        </w:rPr>
        <w:t xml:space="preserve"> </w:t>
      </w:r>
      <w:proofErr w:type="spellStart"/>
      <w:r>
        <w:rPr>
          <w:rFonts w:ascii="Calibri" w:eastAsia="SimSun" w:hAnsi="Calibri" w:cs="Calibri"/>
          <w:sz w:val="30"/>
          <w:szCs w:val="30"/>
        </w:rPr>
        <w:t>có</w:t>
      </w:r>
      <w:proofErr w:type="spellEnd"/>
      <w:r>
        <w:rPr>
          <w:rFonts w:ascii="Calibri" w:eastAsia="SimSun" w:hAnsi="Calibri" w:cs="Calibri"/>
          <w:sz w:val="30"/>
          <w:szCs w:val="30"/>
        </w:rPr>
        <w:t xml:space="preserve"> </w:t>
      </w:r>
      <w:proofErr w:type="spellStart"/>
      <w:r>
        <w:rPr>
          <w:rFonts w:ascii="Calibri" w:eastAsia="SimSun" w:hAnsi="Calibri" w:cs="Calibri"/>
          <w:sz w:val="30"/>
          <w:szCs w:val="30"/>
        </w:rPr>
        <w:t>thu</w:t>
      </w:r>
      <w:proofErr w:type="spellEnd"/>
      <w:r>
        <w:rPr>
          <w:rFonts w:ascii="Calibri" w:eastAsia="SimSun" w:hAnsi="Calibri" w:cs="Calibri"/>
          <w:sz w:val="30"/>
          <w:szCs w:val="30"/>
        </w:rPr>
        <w:t xml:space="preserve"> </w:t>
      </w:r>
      <w:proofErr w:type="spellStart"/>
      <w:r>
        <w:rPr>
          <w:rFonts w:ascii="Calibri" w:eastAsia="SimSun" w:hAnsi="Calibri" w:cs="Calibri"/>
          <w:sz w:val="30"/>
          <w:szCs w:val="30"/>
        </w:rPr>
        <w:t>th</w:t>
      </w:r>
      <w:r>
        <w:rPr>
          <w:rFonts w:ascii="Calibri" w:eastAsia="SimSun" w:hAnsi="Calibri" w:cs="Calibri"/>
          <w:sz w:val="30"/>
          <w:szCs w:val="30"/>
        </w:rPr>
        <w:t>ậ</w:t>
      </w:r>
      <w:r>
        <w:rPr>
          <w:rFonts w:ascii="Calibri" w:eastAsia="SimSun" w:hAnsi="Calibri" w:cs="Calibri"/>
          <w:sz w:val="30"/>
          <w:szCs w:val="30"/>
        </w:rPr>
        <w:t>p</w:t>
      </w:r>
      <w:proofErr w:type="spellEnd"/>
      <w:r>
        <w:rPr>
          <w:rFonts w:ascii="Calibri" w:eastAsia="SimSun" w:hAnsi="Calibri" w:cs="Calibri"/>
          <w:sz w:val="30"/>
          <w:szCs w:val="30"/>
        </w:rPr>
        <w:t xml:space="preserve"> </w:t>
      </w:r>
      <w:proofErr w:type="spellStart"/>
      <w:r>
        <w:rPr>
          <w:rFonts w:ascii="Calibri" w:eastAsia="SimSun" w:hAnsi="Calibri" w:cs="Calibri"/>
          <w:sz w:val="30"/>
          <w:szCs w:val="30"/>
        </w:rPr>
        <w:t>ti</w:t>
      </w:r>
      <w:r>
        <w:rPr>
          <w:rFonts w:ascii="Calibri" w:eastAsia="SimSun" w:hAnsi="Calibri" w:cs="Calibri"/>
          <w:sz w:val="30"/>
          <w:szCs w:val="30"/>
        </w:rPr>
        <w:t>ệ</w:t>
      </w:r>
      <w:r>
        <w:rPr>
          <w:rFonts w:ascii="Calibri" w:eastAsia="SimSun" w:hAnsi="Calibri" w:cs="Calibri"/>
          <w:sz w:val="30"/>
          <w:szCs w:val="30"/>
        </w:rPr>
        <w:t>n</w:t>
      </w:r>
      <w:proofErr w:type="spellEnd"/>
      <w:r>
        <w:rPr>
          <w:rFonts w:ascii="Calibri" w:eastAsia="SimSun" w:hAnsi="Calibri" w:cs="Calibri"/>
          <w:sz w:val="30"/>
          <w:szCs w:val="30"/>
        </w:rPr>
        <w:t xml:space="preserve"> </w:t>
      </w:r>
      <w:proofErr w:type="spellStart"/>
      <w:r>
        <w:rPr>
          <w:rFonts w:ascii="Calibri" w:eastAsia="SimSun" w:hAnsi="Calibri" w:cs="Calibri"/>
          <w:sz w:val="30"/>
          <w:szCs w:val="30"/>
        </w:rPr>
        <w:t>ích</w:t>
      </w:r>
      <w:proofErr w:type="spellEnd"/>
      <w:r>
        <w:rPr>
          <w:rFonts w:ascii="Calibri" w:eastAsia="SimSun" w:hAnsi="Calibri" w:cs="Calibri"/>
          <w:sz w:val="30"/>
          <w:szCs w:val="30"/>
        </w:rPr>
        <w:t xml:space="preserve"> </w:t>
      </w:r>
      <w:proofErr w:type="spellStart"/>
      <w:r>
        <w:rPr>
          <w:rFonts w:ascii="Calibri" w:eastAsia="SimSun" w:hAnsi="Calibri" w:cs="Calibri"/>
          <w:sz w:val="30"/>
          <w:szCs w:val="30"/>
        </w:rPr>
        <w:t>theo</w:t>
      </w:r>
      <w:proofErr w:type="spellEnd"/>
      <w:r>
        <w:rPr>
          <w:rFonts w:ascii="Calibri" w:eastAsia="SimSun" w:hAnsi="Calibri" w:cs="Calibri"/>
          <w:sz w:val="30"/>
          <w:szCs w:val="30"/>
        </w:rPr>
        <w:t xml:space="preserve"> </w:t>
      </w:r>
      <w:proofErr w:type="spellStart"/>
      <w:r>
        <w:rPr>
          <w:rFonts w:ascii="Calibri" w:eastAsia="SimSun" w:hAnsi="Calibri" w:cs="Calibri"/>
          <w:sz w:val="30"/>
          <w:szCs w:val="30"/>
        </w:rPr>
        <w:t>th</w:t>
      </w:r>
      <w:r>
        <w:rPr>
          <w:rFonts w:ascii="Calibri" w:eastAsia="SimSun" w:hAnsi="Calibri" w:cs="Calibri"/>
          <w:sz w:val="30"/>
          <w:szCs w:val="30"/>
        </w:rPr>
        <w:t>ờ</w:t>
      </w:r>
      <w:r>
        <w:rPr>
          <w:rFonts w:ascii="Calibri" w:eastAsia="SimSun" w:hAnsi="Calibri" w:cs="Calibri"/>
          <w:sz w:val="30"/>
          <w:szCs w:val="30"/>
        </w:rPr>
        <w:t>i</w:t>
      </w:r>
      <w:proofErr w:type="spellEnd"/>
      <w:r>
        <w:rPr>
          <w:rFonts w:ascii="Calibri" w:eastAsia="SimSun" w:hAnsi="Calibri" w:cs="Calibri"/>
          <w:sz w:val="30"/>
          <w:szCs w:val="30"/>
        </w:rPr>
        <w:t xml:space="preserve"> </w:t>
      </w:r>
      <w:proofErr w:type="spellStart"/>
      <w:r>
        <w:rPr>
          <w:rFonts w:ascii="Calibri" w:eastAsia="SimSun" w:hAnsi="Calibri" w:cs="Calibri"/>
          <w:sz w:val="30"/>
          <w:szCs w:val="30"/>
        </w:rPr>
        <w:t>gian</w:t>
      </w:r>
      <w:proofErr w:type="spellEnd"/>
      <w:r>
        <w:rPr>
          <w:rFonts w:ascii="Calibri" w:eastAsia="SimSun" w:hAnsi="Calibri" w:cs="Calibri"/>
          <w:sz w:val="30"/>
          <w:szCs w:val="30"/>
        </w:rPr>
        <w:t xml:space="preserve"> </w:t>
      </w:r>
      <w:proofErr w:type="spellStart"/>
      <w:r>
        <w:rPr>
          <w:rFonts w:ascii="Calibri" w:eastAsia="SimSun" w:hAnsi="Calibri" w:cs="Calibri"/>
          <w:sz w:val="30"/>
          <w:szCs w:val="30"/>
        </w:rPr>
        <w:t>không</w:t>
      </w:r>
      <w:proofErr w:type="spellEnd"/>
      <w:r>
        <w:rPr>
          <w:rFonts w:ascii="Calibri" w:eastAsia="SimSun" w:hAnsi="Calibri" w:cs="Calibri"/>
          <w:sz w:val="30"/>
          <w:szCs w:val="30"/>
        </w:rPr>
        <w:t>?</w:t>
      </w:r>
      <w:r>
        <w:rPr>
          <w:rFonts w:ascii="Calibri" w:eastAsia="SimSun" w:hAnsi="Calibri" w:cs="Calibri"/>
          <w:sz w:val="30"/>
          <w:szCs w:val="30"/>
          <w:lang w:val="vi-VN"/>
        </w:rPr>
        <w:t>)</w:t>
      </w:r>
    </w:p>
    <w:p w14:paraId="34D8086A" w14:textId="77777777" w:rsidR="002E437F" w:rsidRDefault="002D61A3">
      <w:pPr>
        <w:pStyle w:val="NormalWeb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Trong </w:t>
      </w:r>
      <w:proofErr w:type="spellStart"/>
      <w:r>
        <w:rPr>
          <w:rFonts w:ascii="Calibri" w:hAnsi="Calibri" w:cs="Calibri"/>
          <w:sz w:val="26"/>
          <w:szCs w:val="26"/>
        </w:rPr>
        <w:t>lĩnh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ự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tu</w:t>
      </w:r>
      <w:r>
        <w:rPr>
          <w:rFonts w:ascii="Calibri" w:hAnsi="Calibri" w:cs="Calibri"/>
          <w:sz w:val="26"/>
          <w:szCs w:val="26"/>
        </w:rPr>
        <w:t>ệ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o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ự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ích</w:t>
      </w:r>
      <w:proofErr w:type="spellEnd"/>
      <w:r>
        <w:rPr>
          <w:rFonts w:ascii="Calibri" w:hAnsi="Calibri" w:cs="Calibri"/>
          <w:sz w:val="26"/>
          <w:szCs w:val="26"/>
        </w:rPr>
        <w:t xml:space="preserve"> (Utility-based Agent) </w:t>
      </w:r>
      <w:proofErr w:type="spellStart"/>
      <w:r>
        <w:rPr>
          <w:rFonts w:ascii="Calibri" w:hAnsi="Calibri" w:cs="Calibri"/>
          <w:sz w:val="26"/>
          <w:szCs w:val="26"/>
        </w:rPr>
        <w:t>không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</w:t>
      </w:r>
      <w:r>
        <w:rPr>
          <w:rFonts w:ascii="Calibri" w:hAnsi="Calibri" w:cs="Calibri"/>
          <w:sz w:val="26"/>
          <w:szCs w:val="26"/>
        </w:rPr>
        <w:t>ỉ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hóa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su</w:t>
      </w:r>
      <w:r>
        <w:rPr>
          <w:rFonts w:ascii="Calibri" w:hAnsi="Calibri" w:cs="Calibri"/>
          <w:sz w:val="26"/>
          <w:szCs w:val="26"/>
        </w:rPr>
        <w:t>ấ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r>
        <w:rPr>
          <w:rFonts w:ascii="Calibri" w:hAnsi="Calibri" w:cs="Calibri"/>
          <w:sz w:val="26"/>
          <w:szCs w:val="26"/>
        </w:rPr>
        <w:t>ể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duy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</w:t>
      </w:r>
      <w:r>
        <w:rPr>
          <w:rFonts w:ascii="Calibri" w:hAnsi="Calibri" w:cs="Calibri"/>
          <w:sz w:val="26"/>
          <w:szCs w:val="26"/>
        </w:rPr>
        <w:t>ấ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mà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còn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tìm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hóa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ổ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theo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gian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ớ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r>
        <w:rPr>
          <w:rFonts w:ascii="Calibri" w:hAnsi="Calibri" w:cs="Calibri"/>
          <w:sz w:val="26"/>
          <w:szCs w:val="26"/>
        </w:rPr>
        <w:t>ề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này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nghĩa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</w:t>
      </w:r>
      <w:r>
        <w:rPr>
          <w:rFonts w:ascii="Calibri" w:hAnsi="Calibri" w:cs="Calibri"/>
          <w:sz w:val="26"/>
          <w:szCs w:val="26"/>
        </w:rPr>
        <w:t>ỉ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quan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tâm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theo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mà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còn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tính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toán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ụ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tiêu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cu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ưu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</w:t>
      </w:r>
      <w:r>
        <w:rPr>
          <w:rFonts w:ascii="Calibri" w:hAnsi="Calibri" w:cs="Calibri"/>
          <w:sz w:val="26"/>
          <w:szCs w:val="26"/>
        </w:rPr>
        <w:t>ấ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trong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su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trình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6B" w14:textId="77777777" w:rsidR="002E437F" w:rsidRDefault="002D61A3">
      <w:pPr>
        <w:pStyle w:val="NormalWeb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ụ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ầ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>:</w:t>
      </w:r>
    </w:p>
    <w:p w14:paraId="34D8086C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Tích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lũy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ti</w:t>
      </w:r>
      <w:r>
        <w:rPr>
          <w:rFonts w:ascii="Calibri" w:hAnsi="Calibri" w:cs="Calibri"/>
          <w:b/>
          <w:bCs/>
          <w:sz w:val="26"/>
          <w:szCs w:val="26"/>
        </w:rPr>
        <w:t>ệ</w:t>
      </w:r>
      <w:r>
        <w:rPr>
          <w:rFonts w:ascii="Calibri" w:hAnsi="Calibri" w:cs="Calibri"/>
          <w:b/>
          <w:bCs/>
          <w:sz w:val="26"/>
          <w:szCs w:val="26"/>
        </w:rPr>
        <w:t>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ích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theo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th</w:t>
      </w:r>
      <w:r>
        <w:rPr>
          <w:rFonts w:ascii="Calibri" w:hAnsi="Calibri" w:cs="Calibri"/>
          <w:b/>
          <w:bCs/>
          <w:sz w:val="26"/>
          <w:szCs w:val="26"/>
        </w:rPr>
        <w:t>ờ</w:t>
      </w:r>
      <w:r>
        <w:rPr>
          <w:rFonts w:ascii="Calibri" w:hAnsi="Calibri" w:cs="Calibri"/>
          <w:b/>
          <w:bCs/>
          <w:sz w:val="26"/>
          <w:szCs w:val="26"/>
        </w:rPr>
        <w:t>i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gian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:</w:t>
      </w:r>
      <w:r>
        <w:rPr>
          <w:rFonts w:ascii="Calibri" w:hAnsi="Calibri" w:cs="Calibri"/>
          <w:sz w:val="26"/>
          <w:szCs w:val="26"/>
        </w:rPr>
        <w:t xml:space="preserve"> Các </w:t>
      </w:r>
      <w:proofErr w:type="spellStart"/>
      <w:r>
        <w:rPr>
          <w:rFonts w:ascii="Calibri" w:hAnsi="Calibri" w:cs="Calibri"/>
          <w:sz w:val="26"/>
          <w:szCs w:val="26"/>
        </w:rPr>
        <w:t>hành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mang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ồ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theo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gian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Ví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ụ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giúp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nhanh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hơn</w:t>
      </w:r>
      <w:proofErr w:type="spellEnd"/>
      <w:r>
        <w:rPr>
          <w:rFonts w:ascii="Calibri" w:hAnsi="Calibri" w:cs="Calibri"/>
          <w:sz w:val="26"/>
          <w:szCs w:val="26"/>
        </w:rPr>
        <w:t xml:space="preserve"> (</w:t>
      </w:r>
      <w:proofErr w:type="spellStart"/>
      <w:r>
        <w:rPr>
          <w:rFonts w:ascii="Calibri" w:hAnsi="Calibri" w:cs="Calibri"/>
          <w:sz w:val="26"/>
          <w:szCs w:val="26"/>
        </w:rPr>
        <w:t>tăng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)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ra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ích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này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ồ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trong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su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quá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trình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6D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Chi</w:t>
      </w:r>
      <w:r>
        <w:rPr>
          <w:rFonts w:ascii="Calibri" w:hAnsi="Calibri" w:cs="Calibri"/>
          <w:b/>
          <w:bCs/>
          <w:sz w:val="26"/>
          <w:szCs w:val="26"/>
        </w:rPr>
        <w:t>ế</w:t>
      </w:r>
      <w:r>
        <w:rPr>
          <w:rFonts w:ascii="Calibri" w:hAnsi="Calibri" w:cs="Calibri"/>
          <w:b/>
          <w:bCs/>
          <w:sz w:val="26"/>
          <w:szCs w:val="26"/>
        </w:rPr>
        <w:t>t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kh</w:t>
      </w:r>
      <w:r>
        <w:rPr>
          <w:rFonts w:ascii="Calibri" w:hAnsi="Calibri" w:cs="Calibri"/>
          <w:b/>
          <w:bCs/>
          <w:sz w:val="26"/>
          <w:szCs w:val="26"/>
        </w:rPr>
        <w:t>ấ</w:t>
      </w:r>
      <w:r>
        <w:rPr>
          <w:rFonts w:ascii="Calibri" w:hAnsi="Calibri" w:cs="Calibri"/>
          <w:b/>
          <w:bCs/>
          <w:sz w:val="26"/>
          <w:szCs w:val="26"/>
        </w:rPr>
        <w:t>u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ti</w:t>
      </w:r>
      <w:r>
        <w:rPr>
          <w:rFonts w:ascii="Calibri" w:hAnsi="Calibri" w:cs="Calibri"/>
          <w:b/>
          <w:bCs/>
          <w:sz w:val="26"/>
          <w:szCs w:val="26"/>
        </w:rPr>
        <w:t>ệ</w:t>
      </w:r>
      <w:r>
        <w:rPr>
          <w:rFonts w:ascii="Calibri" w:hAnsi="Calibri" w:cs="Calibri"/>
          <w:b/>
          <w:bCs/>
          <w:sz w:val="26"/>
          <w:szCs w:val="26"/>
        </w:rPr>
        <w:t>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ích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trong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tương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lai: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</w:t>
      </w:r>
      <w:r>
        <w:rPr>
          <w:rFonts w:ascii="Calibri" w:hAnsi="Calibri" w:cs="Calibri"/>
          <w:sz w:val="26"/>
          <w:szCs w:val="26"/>
        </w:rPr>
        <w:t>ấ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theo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gian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ứ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ngay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ứ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ưu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hơn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chút</w:t>
      </w:r>
      <w:proofErr w:type="spellEnd"/>
      <w:r>
        <w:rPr>
          <w:rFonts w:ascii="Calibri" w:hAnsi="Calibri" w:cs="Calibri"/>
          <w:sz w:val="26"/>
          <w:szCs w:val="26"/>
        </w:rPr>
        <w:t xml:space="preserve"> so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ớ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trong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tương</w:t>
      </w:r>
      <w:proofErr w:type="spellEnd"/>
      <w:r>
        <w:rPr>
          <w:rFonts w:ascii="Calibri" w:hAnsi="Calibri" w:cs="Calibri"/>
          <w:sz w:val="26"/>
          <w:szCs w:val="26"/>
        </w:rPr>
        <w:t xml:space="preserve"> lai xa. Tuy </w:t>
      </w:r>
      <w:proofErr w:type="spellStart"/>
      <w:r>
        <w:rPr>
          <w:rFonts w:ascii="Calibri" w:hAnsi="Calibri" w:cs="Calibri"/>
          <w:sz w:val="26"/>
          <w:szCs w:val="26"/>
        </w:rPr>
        <w:t>nhiên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r>
        <w:rPr>
          <w:rFonts w:ascii="Calibri" w:hAnsi="Calibri" w:cs="Calibri"/>
          <w:sz w:val="26"/>
          <w:szCs w:val="26"/>
        </w:rPr>
        <w:t>ề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này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nghĩa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</w:t>
      </w:r>
      <w:r>
        <w:rPr>
          <w:rFonts w:ascii="Calibri" w:hAnsi="Calibri" w:cs="Calibri"/>
          <w:sz w:val="26"/>
          <w:szCs w:val="26"/>
        </w:rPr>
        <w:t>ỏ</w:t>
      </w:r>
      <w:proofErr w:type="spellEnd"/>
      <w:r>
        <w:rPr>
          <w:rFonts w:ascii="Calibri" w:hAnsi="Calibri" w:cs="Calibri"/>
          <w:sz w:val="26"/>
          <w:szCs w:val="26"/>
        </w:rPr>
        <w:t xml:space="preserve"> qua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lâu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dài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Ngư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nó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</w:t>
      </w:r>
      <w:r>
        <w:rPr>
          <w:rFonts w:ascii="Calibri" w:hAnsi="Calibri" w:cs="Calibri"/>
          <w:sz w:val="26"/>
          <w:szCs w:val="26"/>
        </w:rPr>
        <w:t>ằ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</w:t>
      </w:r>
      <w:r>
        <w:rPr>
          <w:rFonts w:ascii="Calibri" w:hAnsi="Calibri" w:cs="Calibri"/>
          <w:sz w:val="26"/>
          <w:szCs w:val="26"/>
        </w:rPr>
        <w:t>ữ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ụ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tiêu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</w:t>
      </w:r>
      <w:r>
        <w:rPr>
          <w:rFonts w:ascii="Calibri" w:hAnsi="Calibri" w:cs="Calibri"/>
          <w:sz w:val="26"/>
          <w:szCs w:val="26"/>
        </w:rPr>
        <w:t>ắ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(</w:t>
      </w:r>
      <w:proofErr w:type="spellStart"/>
      <w:r>
        <w:rPr>
          <w:rFonts w:ascii="Calibri" w:hAnsi="Calibri" w:cs="Calibri"/>
          <w:sz w:val="26"/>
          <w:szCs w:val="26"/>
        </w:rPr>
        <w:t>ví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ụ</w:t>
      </w:r>
      <w:proofErr w:type="spellEnd"/>
      <w:r>
        <w:rPr>
          <w:rFonts w:ascii="Calibri" w:hAnsi="Calibri" w:cs="Calibri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sz w:val="26"/>
          <w:szCs w:val="26"/>
        </w:rPr>
        <w:t>tránh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chư</w:t>
      </w:r>
      <w:r>
        <w:rPr>
          <w:rFonts w:ascii="Calibri" w:hAnsi="Calibri" w:cs="Calibri"/>
          <w:sz w:val="26"/>
          <w:szCs w:val="26"/>
        </w:rPr>
        <w:t>ớ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ngay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ứ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)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dài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(</w:t>
      </w:r>
      <w:proofErr w:type="spellStart"/>
      <w:r>
        <w:rPr>
          <w:rFonts w:ascii="Calibri" w:hAnsi="Calibri" w:cs="Calibri"/>
          <w:sz w:val="26"/>
          <w:szCs w:val="26"/>
        </w:rPr>
        <w:t>ví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ụ</w:t>
      </w:r>
      <w:proofErr w:type="spellEnd"/>
      <w:r>
        <w:rPr>
          <w:rFonts w:ascii="Calibri" w:hAnsi="Calibri" w:cs="Calibri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đúng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</w:t>
      </w:r>
      <w:r>
        <w:rPr>
          <w:rFonts w:ascii="Calibri" w:hAnsi="Calibri" w:cs="Calibri"/>
          <w:sz w:val="26"/>
          <w:szCs w:val="26"/>
        </w:rPr>
        <w:t>ờ</w:t>
      </w:r>
      <w:proofErr w:type="spellEnd"/>
      <w:r>
        <w:rPr>
          <w:rFonts w:ascii="Calibri" w:hAnsi="Calibri" w:cs="Calibri"/>
          <w:sz w:val="26"/>
          <w:szCs w:val="26"/>
        </w:rPr>
        <w:t>).</w:t>
      </w:r>
    </w:p>
    <w:p w14:paraId="34D8086E" w14:textId="77777777" w:rsidR="002E437F" w:rsidRDefault="002D61A3">
      <w:pPr>
        <w:pStyle w:val="Heading4"/>
        <w:rPr>
          <w:rFonts w:ascii="Calibri" w:hAnsi="Calibri" w:cs="Calibri"/>
          <w:sz w:val="30"/>
          <w:szCs w:val="30"/>
          <w:lang w:val="vi-VN"/>
        </w:rPr>
      </w:pPr>
      <w:r>
        <w:rPr>
          <w:rFonts w:ascii="Calibri" w:hAnsi="Calibri" w:cs="Calibri"/>
          <w:sz w:val="30"/>
          <w:szCs w:val="30"/>
        </w:rPr>
        <w:t>How would the utility for</w:t>
      </w:r>
      <w:r>
        <w:rPr>
          <w:rFonts w:ascii="Calibri" w:hAnsi="Calibri" w:cs="Calibri"/>
          <w:sz w:val="30"/>
          <w:szCs w:val="30"/>
          <w:lang w:val="vi-VN"/>
        </w:rPr>
        <w:t xml:space="preserve"> </w:t>
      </w:r>
      <w:r>
        <w:rPr>
          <w:rFonts w:ascii="Calibri" w:hAnsi="Calibri" w:cs="Calibri"/>
          <w:sz w:val="30"/>
          <w:szCs w:val="30"/>
        </w:rPr>
        <w:t>each state be defined?</w:t>
      </w:r>
      <w:r>
        <w:rPr>
          <w:rFonts w:ascii="Calibri" w:hAnsi="Calibri" w:cs="Calibri"/>
          <w:sz w:val="30"/>
          <w:szCs w:val="30"/>
          <w:lang w:val="vi-VN"/>
        </w:rPr>
        <w:t xml:space="preserve"> (</w:t>
      </w:r>
      <w:proofErr w:type="spellStart"/>
      <w:r>
        <w:rPr>
          <w:rFonts w:ascii="Calibri" w:hAnsi="Calibri" w:cs="Calibri"/>
          <w:sz w:val="30"/>
          <w:szCs w:val="30"/>
        </w:rPr>
        <w:t>Ti</w:t>
      </w:r>
      <w:r>
        <w:rPr>
          <w:rFonts w:ascii="Calibri" w:hAnsi="Calibri" w:cs="Calibri"/>
          <w:sz w:val="30"/>
          <w:szCs w:val="30"/>
        </w:rPr>
        <w:t>ệ</w:t>
      </w:r>
      <w:r>
        <w:rPr>
          <w:rFonts w:ascii="Calibri" w:hAnsi="Calibri" w:cs="Calibri"/>
          <w:sz w:val="30"/>
          <w:szCs w:val="30"/>
        </w:rPr>
        <w:t>n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ích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cho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m</w:t>
      </w:r>
      <w:r>
        <w:rPr>
          <w:rFonts w:ascii="Calibri" w:hAnsi="Calibri" w:cs="Calibri"/>
          <w:sz w:val="30"/>
          <w:szCs w:val="30"/>
        </w:rPr>
        <w:t>ỗ</w:t>
      </w:r>
      <w:r>
        <w:rPr>
          <w:rFonts w:ascii="Calibri" w:hAnsi="Calibri" w:cs="Calibri"/>
          <w:sz w:val="30"/>
          <w:szCs w:val="30"/>
        </w:rPr>
        <w:t>i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tr</w:t>
      </w:r>
      <w:r>
        <w:rPr>
          <w:rFonts w:ascii="Calibri" w:hAnsi="Calibri" w:cs="Calibri"/>
          <w:sz w:val="30"/>
          <w:szCs w:val="30"/>
        </w:rPr>
        <w:t>ạ</w:t>
      </w:r>
      <w:r>
        <w:rPr>
          <w:rFonts w:ascii="Calibri" w:hAnsi="Calibri" w:cs="Calibri"/>
          <w:sz w:val="30"/>
          <w:szCs w:val="30"/>
        </w:rPr>
        <w:t>ng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thái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đư</w:t>
      </w:r>
      <w:r>
        <w:rPr>
          <w:rFonts w:ascii="Calibri" w:hAnsi="Calibri" w:cs="Calibri"/>
          <w:sz w:val="30"/>
          <w:szCs w:val="30"/>
        </w:rPr>
        <w:t>ợ</w:t>
      </w:r>
      <w:r>
        <w:rPr>
          <w:rFonts w:ascii="Calibri" w:hAnsi="Calibri" w:cs="Calibri"/>
          <w:sz w:val="30"/>
          <w:szCs w:val="30"/>
        </w:rPr>
        <w:t>c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đ</w:t>
      </w:r>
      <w:r>
        <w:rPr>
          <w:rFonts w:ascii="Calibri" w:hAnsi="Calibri" w:cs="Calibri"/>
          <w:sz w:val="30"/>
          <w:szCs w:val="30"/>
        </w:rPr>
        <w:t>ị</w:t>
      </w:r>
      <w:r>
        <w:rPr>
          <w:rFonts w:ascii="Calibri" w:hAnsi="Calibri" w:cs="Calibri"/>
          <w:sz w:val="30"/>
          <w:szCs w:val="30"/>
        </w:rPr>
        <w:t>nh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nghĩa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như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th</w:t>
      </w:r>
      <w:r>
        <w:rPr>
          <w:rFonts w:ascii="Calibri" w:hAnsi="Calibri" w:cs="Calibri"/>
          <w:sz w:val="30"/>
          <w:szCs w:val="30"/>
        </w:rPr>
        <w:t>ế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nào</w:t>
      </w:r>
      <w:proofErr w:type="spellEnd"/>
      <w:r>
        <w:rPr>
          <w:rFonts w:ascii="Calibri" w:hAnsi="Calibri" w:cs="Calibri"/>
          <w:sz w:val="30"/>
          <w:szCs w:val="30"/>
        </w:rPr>
        <w:t>?</w:t>
      </w:r>
      <w:r>
        <w:rPr>
          <w:rFonts w:ascii="Calibri" w:hAnsi="Calibri" w:cs="Calibri"/>
          <w:sz w:val="30"/>
          <w:szCs w:val="30"/>
          <w:lang w:val="vi-VN"/>
        </w:rPr>
        <w:t>)</w:t>
      </w:r>
    </w:p>
    <w:p w14:paraId="34D8086F" w14:textId="77777777" w:rsidR="002E437F" w:rsidRDefault="002D61A3">
      <w:pPr>
        <w:pStyle w:val="NormalWeb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Vi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ị</w:t>
      </w:r>
      <w:r>
        <w:rPr>
          <w:rFonts w:ascii="Calibri" w:hAnsi="Calibri" w:cs="Calibri"/>
          <w:sz w:val="26"/>
          <w:szCs w:val="26"/>
        </w:rPr>
        <w:t>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nghĩa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ích</w:t>
      </w:r>
      <w:proofErr w:type="spellEnd"/>
      <w:r>
        <w:rPr>
          <w:rFonts w:ascii="Calibri" w:hAnsi="Calibri" w:cs="Calibri"/>
          <w:sz w:val="26"/>
          <w:szCs w:val="26"/>
        </w:rPr>
        <w:t xml:space="preserve"> (utility function) </w:t>
      </w:r>
      <w:proofErr w:type="spellStart"/>
      <w:r>
        <w:rPr>
          <w:rFonts w:ascii="Calibri" w:hAnsi="Calibri" w:cs="Calibri"/>
          <w:sz w:val="26"/>
          <w:szCs w:val="26"/>
        </w:rPr>
        <w:t>cho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bài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toán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</w:t>
      </w:r>
      <w:r>
        <w:rPr>
          <w:rFonts w:ascii="Calibri" w:hAnsi="Calibri" w:cs="Calibri"/>
          <w:sz w:val="26"/>
          <w:szCs w:val="26"/>
        </w:rPr>
        <w:t>ứ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ọ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tâm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ủ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nhi</w:t>
      </w:r>
      <w:r>
        <w:rPr>
          <w:rFonts w:ascii="Calibri" w:hAnsi="Calibri" w:cs="Calibri"/>
          <w:sz w:val="26"/>
          <w:szCs w:val="26"/>
        </w:rPr>
        <w:t>ề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nghiên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ứ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trong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lĩnh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ự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này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Hàm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ủ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ị</w:t>
      </w:r>
      <w:r>
        <w:rPr>
          <w:rFonts w:ascii="Calibri" w:hAnsi="Calibri" w:cs="Calibri"/>
          <w:sz w:val="26"/>
          <w:szCs w:val="26"/>
        </w:rPr>
        <w:t>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nghĩa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</w:t>
      </w:r>
      <w:r>
        <w:rPr>
          <w:rFonts w:ascii="Calibri" w:hAnsi="Calibri" w:cs="Calibri"/>
          <w:sz w:val="26"/>
          <w:szCs w:val="26"/>
        </w:rPr>
        <w:t>ằ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ứ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toán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</w:t>
      </w:r>
      <w:r>
        <w:rPr>
          <w:rFonts w:ascii="Calibri" w:hAnsi="Calibri" w:cs="Calibri"/>
          <w:sz w:val="26"/>
          <w:szCs w:val="26"/>
        </w:rPr>
        <w:t>ọ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nhi</w:t>
      </w:r>
      <w:r>
        <w:rPr>
          <w:rFonts w:ascii="Calibri" w:hAnsi="Calibri" w:cs="Calibri"/>
          <w:sz w:val="26"/>
          <w:szCs w:val="26"/>
        </w:rPr>
        <w:t>ề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y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nhau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ụ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tiêu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so </w:t>
      </w:r>
      <w:proofErr w:type="spellStart"/>
      <w:r>
        <w:rPr>
          <w:rFonts w:ascii="Calibri" w:hAnsi="Calibri" w:cs="Calibri"/>
          <w:sz w:val="26"/>
          <w:szCs w:val="26"/>
        </w:rPr>
        <w:t>sánh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</w:t>
      </w:r>
      <w:r>
        <w:rPr>
          <w:rFonts w:ascii="Calibri" w:hAnsi="Calibri" w:cs="Calibri"/>
          <w:sz w:val="26"/>
          <w:szCs w:val="26"/>
        </w:rPr>
        <w:t>ự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</w:t>
      </w:r>
      <w:r>
        <w:rPr>
          <w:rFonts w:ascii="Calibri" w:hAnsi="Calibri" w:cs="Calibri"/>
          <w:sz w:val="26"/>
          <w:szCs w:val="26"/>
        </w:rPr>
        <w:t>ọ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</w:t>
      </w:r>
      <w:r>
        <w:rPr>
          <w:rFonts w:ascii="Calibri" w:hAnsi="Calibri" w:cs="Calibri"/>
          <w:sz w:val="26"/>
          <w:szCs w:val="26"/>
        </w:rPr>
        <w:t>ữ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</w:t>
      </w:r>
      <w:r>
        <w:rPr>
          <w:rFonts w:ascii="Calibri" w:hAnsi="Calibri" w:cs="Calibri"/>
          <w:sz w:val="26"/>
          <w:szCs w:val="26"/>
        </w:rPr>
        <w:t>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năng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ra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ự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ủ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ỗ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đó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70" w14:textId="77777777" w:rsidR="002E437F" w:rsidRDefault="002D61A3">
      <w:pPr>
        <w:pStyle w:val="NormalWeb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ị</w:t>
      </w:r>
      <w:r>
        <w:rPr>
          <w:rFonts w:ascii="Calibri" w:hAnsi="Calibri" w:cs="Calibri"/>
          <w:sz w:val="26"/>
          <w:szCs w:val="26"/>
        </w:rPr>
        <w:t>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nghĩa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ự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y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chính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sau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đây</w:t>
      </w:r>
      <w:proofErr w:type="spellEnd"/>
      <w:r>
        <w:rPr>
          <w:rFonts w:ascii="Calibri" w:hAnsi="Calibri" w:cs="Calibri"/>
          <w:sz w:val="26"/>
          <w:szCs w:val="26"/>
        </w:rPr>
        <w:t>:</w:t>
      </w:r>
    </w:p>
    <w:p w14:paraId="34D80871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r>
        <w:rPr>
          <w:rFonts w:ascii="Calibri" w:hAnsi="Calibri" w:cs="Calibri"/>
          <w:b/>
          <w:bCs/>
          <w:sz w:val="26"/>
          <w:szCs w:val="26"/>
        </w:rPr>
        <w:t xml:space="preserve">An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toàn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(Safety):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Đây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y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quan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ọ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</w:t>
      </w:r>
      <w:r>
        <w:rPr>
          <w:rFonts w:ascii="Calibri" w:hAnsi="Calibri" w:cs="Calibri"/>
          <w:sz w:val="26"/>
          <w:szCs w:val="26"/>
        </w:rPr>
        <w:t>ấ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ự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</w:t>
      </w:r>
      <w:r>
        <w:rPr>
          <w:rFonts w:ascii="Calibri" w:hAnsi="Calibri" w:cs="Calibri"/>
          <w:sz w:val="26"/>
          <w:szCs w:val="26"/>
        </w:rPr>
        <w:t>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ấ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(</w:t>
      </w:r>
      <w:proofErr w:type="spellStart"/>
      <w:r>
        <w:rPr>
          <w:rFonts w:ascii="Calibri" w:hAnsi="Calibri" w:cs="Calibri"/>
          <w:sz w:val="26"/>
          <w:szCs w:val="26"/>
        </w:rPr>
        <w:t>ho</w:t>
      </w:r>
      <w:r>
        <w:rPr>
          <w:rFonts w:ascii="Calibri" w:hAnsi="Calibri" w:cs="Calibri"/>
          <w:sz w:val="26"/>
          <w:szCs w:val="26"/>
        </w:rPr>
        <w:t>ặ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giá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ị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âm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r</w:t>
      </w:r>
      <w:r>
        <w:rPr>
          <w:rFonts w:ascii="Calibri" w:hAnsi="Calibri" w:cs="Calibri"/>
          <w:sz w:val="26"/>
          <w:szCs w:val="26"/>
        </w:rPr>
        <w:t>ấ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</w:t>
      </w:r>
      <w:r>
        <w:rPr>
          <w:rFonts w:ascii="Calibri" w:hAnsi="Calibri" w:cs="Calibri"/>
          <w:sz w:val="26"/>
          <w:szCs w:val="26"/>
        </w:rPr>
        <w:t>ớ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) </w:t>
      </w:r>
      <w:proofErr w:type="spellStart"/>
      <w:r>
        <w:rPr>
          <w:rFonts w:ascii="Calibri" w:hAnsi="Calibri" w:cs="Calibri"/>
          <w:sz w:val="26"/>
          <w:szCs w:val="26"/>
        </w:rPr>
        <w:t>n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ẫ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 xml:space="preserve">, tai </w:t>
      </w:r>
      <w:proofErr w:type="spellStart"/>
      <w:r>
        <w:rPr>
          <w:rFonts w:ascii="Calibri" w:hAnsi="Calibri" w:cs="Calibri"/>
          <w:sz w:val="26"/>
          <w:szCs w:val="26"/>
        </w:rPr>
        <w:t>n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ho</w:t>
      </w:r>
      <w:r>
        <w:rPr>
          <w:rFonts w:ascii="Calibri" w:hAnsi="Calibri" w:cs="Calibri"/>
          <w:sz w:val="26"/>
          <w:szCs w:val="26"/>
        </w:rPr>
        <w:t>ặ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gây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nguy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hi</w:t>
      </w:r>
      <w:r>
        <w:rPr>
          <w:rFonts w:ascii="Calibri" w:hAnsi="Calibri" w:cs="Calibri"/>
          <w:sz w:val="26"/>
          <w:szCs w:val="26"/>
        </w:rPr>
        <w:t>ể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</w:t>
      </w:r>
      <w:r>
        <w:rPr>
          <w:rFonts w:ascii="Calibri" w:hAnsi="Calibri" w:cs="Calibri"/>
          <w:sz w:val="26"/>
          <w:szCs w:val="26"/>
        </w:rPr>
        <w:t>ồ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ngư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</w:t>
      </w:r>
      <w:r>
        <w:rPr>
          <w:rFonts w:ascii="Calibri" w:hAnsi="Calibri" w:cs="Calibri"/>
          <w:sz w:val="26"/>
          <w:szCs w:val="26"/>
        </w:rPr>
        <w:t>ộ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phương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khác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Hàm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gán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ọ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ố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cao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</w:t>
      </w:r>
      <w:r>
        <w:rPr>
          <w:rFonts w:ascii="Calibri" w:hAnsi="Calibri" w:cs="Calibri"/>
          <w:sz w:val="26"/>
          <w:szCs w:val="26"/>
        </w:rPr>
        <w:t>ấ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duy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trì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an </w:t>
      </w:r>
      <w:proofErr w:type="spellStart"/>
      <w:r>
        <w:rPr>
          <w:rFonts w:ascii="Calibri" w:hAnsi="Calibri" w:cs="Calibri"/>
          <w:sz w:val="26"/>
          <w:szCs w:val="26"/>
        </w:rPr>
        <w:t>toàn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72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lastRenderedPageBreak/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Th</w:t>
      </w:r>
      <w:r>
        <w:rPr>
          <w:rFonts w:ascii="Calibri" w:hAnsi="Calibri" w:cs="Calibri"/>
          <w:b/>
          <w:bCs/>
          <w:sz w:val="26"/>
          <w:szCs w:val="26"/>
        </w:rPr>
        <w:t>ờ</w:t>
      </w:r>
      <w:r>
        <w:rPr>
          <w:rFonts w:ascii="Calibri" w:hAnsi="Calibri" w:cs="Calibri"/>
          <w:b/>
          <w:bCs/>
          <w:sz w:val="26"/>
          <w:szCs w:val="26"/>
        </w:rPr>
        <w:t>i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gian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di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chuy</w:t>
      </w:r>
      <w:r>
        <w:rPr>
          <w:rFonts w:ascii="Calibri" w:hAnsi="Calibri" w:cs="Calibri"/>
          <w:b/>
          <w:bCs/>
          <w:sz w:val="26"/>
          <w:szCs w:val="26"/>
        </w:rPr>
        <w:t>ể</w:t>
      </w:r>
      <w:r>
        <w:rPr>
          <w:rFonts w:ascii="Calibri" w:hAnsi="Calibri" w:cs="Calibri"/>
          <w:b/>
          <w:bCs/>
          <w:sz w:val="26"/>
          <w:szCs w:val="26"/>
        </w:rPr>
        <w:t>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(Travel Time):</w:t>
      </w:r>
      <w:r>
        <w:rPr>
          <w:rFonts w:ascii="Calibri" w:hAnsi="Calibri" w:cs="Calibri"/>
          <w:sz w:val="26"/>
          <w:szCs w:val="26"/>
        </w:rPr>
        <w:t xml:space="preserve"> Xe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ầ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ưu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hóa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gian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đích</w:t>
      </w:r>
      <w:proofErr w:type="spellEnd"/>
      <w:r>
        <w:rPr>
          <w:rFonts w:ascii="Calibri" w:hAnsi="Calibri" w:cs="Calibri"/>
          <w:sz w:val="26"/>
          <w:szCs w:val="26"/>
        </w:rPr>
        <w:t xml:space="preserve">. Do </w:t>
      </w:r>
      <w:proofErr w:type="spellStart"/>
      <w:r>
        <w:rPr>
          <w:rFonts w:ascii="Calibri" w:hAnsi="Calibri" w:cs="Calibri"/>
          <w:sz w:val="26"/>
          <w:szCs w:val="26"/>
        </w:rPr>
        <w:t>đó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đang</w:t>
      </w:r>
      <w:proofErr w:type="spellEnd"/>
      <w:r>
        <w:rPr>
          <w:rFonts w:ascii="Calibri" w:hAnsi="Calibri" w:cs="Calibri"/>
          <w:sz w:val="26"/>
          <w:szCs w:val="26"/>
        </w:rPr>
        <w:t xml:space="preserve"> di </w:t>
      </w:r>
      <w:proofErr w:type="spellStart"/>
      <w:r>
        <w:rPr>
          <w:rFonts w:ascii="Calibri" w:hAnsi="Calibri" w:cs="Calibri"/>
          <w:sz w:val="26"/>
          <w:szCs w:val="26"/>
        </w:rPr>
        <w:t>chuy</w:t>
      </w:r>
      <w:r>
        <w:rPr>
          <w:rFonts w:ascii="Calibri" w:hAnsi="Calibri" w:cs="Calibri"/>
          <w:sz w:val="26"/>
          <w:szCs w:val="26"/>
        </w:rPr>
        <w:t>ể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nhanh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qu</w:t>
      </w:r>
      <w:r>
        <w:rPr>
          <w:rFonts w:ascii="Calibri" w:hAnsi="Calibri" w:cs="Calibri"/>
          <w:sz w:val="26"/>
          <w:szCs w:val="26"/>
        </w:rPr>
        <w:t>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cao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hơn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73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S</w:t>
      </w:r>
      <w:r>
        <w:rPr>
          <w:rFonts w:ascii="Calibri" w:hAnsi="Calibri" w:cs="Calibri"/>
          <w:b/>
          <w:bCs/>
          <w:sz w:val="26"/>
          <w:szCs w:val="26"/>
        </w:rPr>
        <w:t>ự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tho</w:t>
      </w:r>
      <w:r>
        <w:rPr>
          <w:rFonts w:ascii="Calibri" w:hAnsi="Calibri" w:cs="Calibri"/>
          <w:b/>
          <w:bCs/>
          <w:sz w:val="26"/>
          <w:szCs w:val="26"/>
        </w:rPr>
        <w:t>ả</w:t>
      </w:r>
      <w:r>
        <w:rPr>
          <w:rFonts w:ascii="Calibri" w:hAnsi="Calibri" w:cs="Calibri"/>
          <w:b/>
          <w:bCs/>
          <w:sz w:val="26"/>
          <w:szCs w:val="26"/>
        </w:rPr>
        <w:t>i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mái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(Comfort):</w:t>
      </w:r>
      <w:r>
        <w:rPr>
          <w:rFonts w:ascii="Calibri" w:hAnsi="Calibri" w:cs="Calibri"/>
          <w:sz w:val="26"/>
          <w:szCs w:val="26"/>
        </w:rPr>
        <w:t xml:space="preserve"> Xe </w:t>
      </w:r>
      <w:proofErr w:type="spellStart"/>
      <w:r>
        <w:rPr>
          <w:rFonts w:ascii="Calibri" w:hAnsi="Calibri" w:cs="Calibri"/>
          <w:sz w:val="26"/>
          <w:szCs w:val="26"/>
        </w:rPr>
        <w:t>không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</w:t>
      </w:r>
      <w:r>
        <w:rPr>
          <w:rFonts w:ascii="Calibri" w:hAnsi="Calibri" w:cs="Calibri"/>
          <w:sz w:val="26"/>
          <w:szCs w:val="26"/>
        </w:rPr>
        <w:t>ỉ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ầ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nhanh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còn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ầ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di </w:t>
      </w:r>
      <w:proofErr w:type="spellStart"/>
      <w:r>
        <w:rPr>
          <w:rFonts w:ascii="Calibri" w:hAnsi="Calibri" w:cs="Calibri"/>
          <w:sz w:val="26"/>
          <w:szCs w:val="26"/>
        </w:rPr>
        <w:t>chuy</w:t>
      </w:r>
      <w:r>
        <w:rPr>
          <w:rFonts w:ascii="Calibri" w:hAnsi="Calibri" w:cs="Calibri"/>
          <w:sz w:val="26"/>
          <w:szCs w:val="26"/>
        </w:rPr>
        <w:t>ể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êm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ái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tránh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tăng</w:t>
      </w:r>
      <w:proofErr w:type="spellEnd"/>
      <w:r>
        <w:rPr>
          <w:rFonts w:ascii="Calibri" w:hAnsi="Calibri" w:cs="Calibri"/>
          <w:sz w:val="26"/>
          <w:szCs w:val="26"/>
        </w:rPr>
        <w:t>/</w:t>
      </w:r>
      <w:proofErr w:type="spellStart"/>
      <w:r>
        <w:rPr>
          <w:rFonts w:ascii="Calibri" w:hAnsi="Calibri" w:cs="Calibri"/>
          <w:sz w:val="26"/>
          <w:szCs w:val="26"/>
        </w:rPr>
        <w:t>gi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ho</w:t>
      </w:r>
      <w:r>
        <w:rPr>
          <w:rFonts w:ascii="Calibri" w:hAnsi="Calibri" w:cs="Calibri"/>
          <w:sz w:val="26"/>
          <w:szCs w:val="26"/>
        </w:rPr>
        <w:t>ặ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phanh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</w:t>
      </w:r>
      <w:r>
        <w:rPr>
          <w:rFonts w:ascii="Calibri" w:hAnsi="Calibri" w:cs="Calibri"/>
          <w:sz w:val="26"/>
          <w:szCs w:val="26"/>
        </w:rPr>
        <w:t>ấ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ầ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đang</w:t>
      </w:r>
      <w:proofErr w:type="spellEnd"/>
      <w:r>
        <w:rPr>
          <w:rFonts w:ascii="Calibri" w:hAnsi="Calibri" w:cs="Calibri"/>
          <w:sz w:val="26"/>
          <w:szCs w:val="26"/>
        </w:rPr>
        <w:t xml:space="preserve"> di </w:t>
      </w:r>
      <w:proofErr w:type="spellStart"/>
      <w:r>
        <w:rPr>
          <w:rFonts w:ascii="Calibri" w:hAnsi="Calibri" w:cs="Calibri"/>
          <w:sz w:val="26"/>
          <w:szCs w:val="26"/>
        </w:rPr>
        <w:t>chuy</w:t>
      </w:r>
      <w:r>
        <w:rPr>
          <w:rFonts w:ascii="Calibri" w:hAnsi="Calibri" w:cs="Calibri"/>
          <w:sz w:val="26"/>
          <w:szCs w:val="26"/>
        </w:rPr>
        <w:t>ể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tho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khách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cao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hơn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74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r>
        <w:rPr>
          <w:rFonts w:ascii="Calibri" w:hAnsi="Calibri" w:cs="Calibri"/>
          <w:b/>
          <w:bCs/>
          <w:sz w:val="26"/>
          <w:szCs w:val="26"/>
        </w:rPr>
        <w:t>Hi</w:t>
      </w:r>
      <w:r>
        <w:rPr>
          <w:rFonts w:ascii="Calibri" w:hAnsi="Calibri" w:cs="Calibri"/>
          <w:b/>
          <w:bCs/>
          <w:sz w:val="26"/>
          <w:szCs w:val="26"/>
        </w:rPr>
        <w:t>ệ</w:t>
      </w:r>
      <w:r>
        <w:rPr>
          <w:rFonts w:ascii="Calibri" w:hAnsi="Calibri" w:cs="Calibri"/>
          <w:b/>
          <w:bCs/>
          <w:sz w:val="26"/>
          <w:szCs w:val="26"/>
        </w:rPr>
        <w:t xml:space="preserve">u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su</w:t>
      </w:r>
      <w:r>
        <w:rPr>
          <w:rFonts w:ascii="Calibri" w:hAnsi="Calibri" w:cs="Calibri"/>
          <w:b/>
          <w:bCs/>
          <w:sz w:val="26"/>
          <w:szCs w:val="26"/>
        </w:rPr>
        <w:t>ấ</w:t>
      </w:r>
      <w:r>
        <w:rPr>
          <w:rFonts w:ascii="Calibri" w:hAnsi="Calibri" w:cs="Calibri"/>
          <w:b/>
          <w:bCs/>
          <w:sz w:val="26"/>
          <w:szCs w:val="26"/>
        </w:rPr>
        <w:t>t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nhiên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li</w:t>
      </w:r>
      <w:r>
        <w:rPr>
          <w:rFonts w:ascii="Calibri" w:hAnsi="Calibri" w:cs="Calibri"/>
          <w:b/>
          <w:bCs/>
          <w:sz w:val="26"/>
          <w:szCs w:val="26"/>
        </w:rPr>
        <w:t>ệ</w:t>
      </w:r>
      <w:r>
        <w:rPr>
          <w:rFonts w:ascii="Calibri" w:hAnsi="Calibri" w:cs="Calibri"/>
          <w:b/>
          <w:bCs/>
          <w:sz w:val="26"/>
          <w:szCs w:val="26"/>
        </w:rPr>
        <w:t>u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/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năng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lư</w:t>
      </w:r>
      <w:r>
        <w:rPr>
          <w:rFonts w:ascii="Calibri" w:hAnsi="Calibri" w:cs="Calibri"/>
          <w:b/>
          <w:bCs/>
          <w:sz w:val="26"/>
          <w:szCs w:val="26"/>
        </w:rPr>
        <w:t>ợ</w:t>
      </w:r>
      <w:r>
        <w:rPr>
          <w:rFonts w:ascii="Calibri" w:hAnsi="Calibri" w:cs="Calibri"/>
          <w:b/>
          <w:bCs/>
          <w:sz w:val="26"/>
          <w:szCs w:val="26"/>
        </w:rPr>
        <w:t>ng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(Fuel/Energy Efficiency):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ưu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hóa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nhiên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tiêu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ụ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cũng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</w:t>
      </w:r>
      <w:r>
        <w:rPr>
          <w:rFonts w:ascii="Calibri" w:hAnsi="Calibri" w:cs="Calibri"/>
          <w:sz w:val="26"/>
          <w:szCs w:val="26"/>
        </w:rPr>
        <w:t>ầ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ủ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ích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đang</w:t>
      </w:r>
      <w:proofErr w:type="spellEnd"/>
      <w:r>
        <w:rPr>
          <w:rFonts w:ascii="Calibri" w:hAnsi="Calibri" w:cs="Calibri"/>
          <w:sz w:val="26"/>
          <w:szCs w:val="26"/>
        </w:rPr>
        <w:t xml:space="preserve"> di </w:t>
      </w:r>
      <w:proofErr w:type="spellStart"/>
      <w:r>
        <w:rPr>
          <w:rFonts w:ascii="Calibri" w:hAnsi="Calibri" w:cs="Calibri"/>
          <w:sz w:val="26"/>
          <w:szCs w:val="26"/>
        </w:rPr>
        <w:t>chuy</w:t>
      </w:r>
      <w:r>
        <w:rPr>
          <w:rFonts w:ascii="Calibri" w:hAnsi="Calibri" w:cs="Calibri"/>
          <w:sz w:val="26"/>
          <w:szCs w:val="26"/>
        </w:rPr>
        <w:t>ể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ở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nhiên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cao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hơn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75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r>
        <w:rPr>
          <w:rFonts w:ascii="Calibri" w:hAnsi="Calibri" w:cs="Calibri"/>
          <w:b/>
          <w:bCs/>
          <w:sz w:val="26"/>
          <w:szCs w:val="26"/>
        </w:rPr>
        <w:t xml:space="preserve">Tuân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th</w:t>
      </w:r>
      <w:r>
        <w:rPr>
          <w:rFonts w:ascii="Calibri" w:hAnsi="Calibri" w:cs="Calibri"/>
          <w:b/>
          <w:bCs/>
          <w:sz w:val="26"/>
          <w:szCs w:val="26"/>
        </w:rPr>
        <w:t>ủ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lu</w:t>
      </w:r>
      <w:r>
        <w:rPr>
          <w:rFonts w:ascii="Calibri" w:hAnsi="Calibri" w:cs="Calibri"/>
          <w:b/>
          <w:bCs/>
          <w:sz w:val="26"/>
          <w:szCs w:val="26"/>
        </w:rPr>
        <w:t>ậ</w:t>
      </w:r>
      <w:r>
        <w:rPr>
          <w:rFonts w:ascii="Calibri" w:hAnsi="Calibri" w:cs="Calibri"/>
          <w:b/>
          <w:bCs/>
          <w:sz w:val="26"/>
          <w:szCs w:val="26"/>
        </w:rPr>
        <w:t>t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l</w:t>
      </w:r>
      <w:r>
        <w:rPr>
          <w:rFonts w:ascii="Calibri" w:hAnsi="Calibri" w:cs="Calibri"/>
          <w:b/>
          <w:bCs/>
          <w:sz w:val="26"/>
          <w:szCs w:val="26"/>
        </w:rPr>
        <w:t>ệ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giao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thông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(Adherence to Traffic Laws):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tuân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ủ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quy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ắ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như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đèn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giao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thông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</w:t>
      </w:r>
      <w:r>
        <w:rPr>
          <w:rFonts w:ascii="Calibri" w:hAnsi="Calibri" w:cs="Calibri"/>
          <w:sz w:val="26"/>
          <w:szCs w:val="26"/>
        </w:rPr>
        <w:t>ẻ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y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tuân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ủ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nghiêm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</w:t>
      </w:r>
      <w:r>
        <w:rPr>
          <w:rFonts w:ascii="Calibri" w:hAnsi="Calibri" w:cs="Calibri"/>
          <w:sz w:val="26"/>
          <w:szCs w:val="26"/>
        </w:rPr>
        <w:t>ặ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lu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</w:t>
      </w:r>
      <w:r>
        <w:rPr>
          <w:rFonts w:ascii="Calibri" w:hAnsi="Calibri" w:cs="Calibri"/>
          <w:sz w:val="26"/>
          <w:szCs w:val="26"/>
        </w:rPr>
        <w:t>ệ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cao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hơn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76" w14:textId="77777777" w:rsidR="002E437F" w:rsidRDefault="002E437F">
      <w:pPr>
        <w:pStyle w:val="NormalWeb"/>
        <w:ind w:left="720"/>
        <w:rPr>
          <w:rFonts w:ascii="Calibri" w:hAnsi="Calibri" w:cs="Calibri"/>
          <w:sz w:val="26"/>
          <w:szCs w:val="26"/>
        </w:rPr>
      </w:pPr>
    </w:p>
    <w:p w14:paraId="34D80877" w14:textId="77777777" w:rsidR="002E437F" w:rsidRDefault="002D61A3">
      <w:pPr>
        <w:pStyle w:val="Heading4"/>
        <w:rPr>
          <w:rFonts w:ascii="Calibri" w:hAnsi="Calibri" w:cs="Calibri"/>
          <w:sz w:val="30"/>
          <w:szCs w:val="30"/>
          <w:lang w:val="vi-VN"/>
        </w:rPr>
      </w:pPr>
      <w:r>
        <w:rPr>
          <w:rFonts w:ascii="Calibri" w:hAnsi="Calibri" w:cs="Calibri"/>
          <w:sz w:val="30"/>
          <w:szCs w:val="30"/>
        </w:rPr>
        <w:t>Does it have a goal state?</w:t>
      </w:r>
      <w:r>
        <w:rPr>
          <w:rFonts w:ascii="Calibri" w:hAnsi="Calibri" w:cs="Calibri"/>
          <w:sz w:val="30"/>
          <w:szCs w:val="30"/>
          <w:lang w:val="vi-VN"/>
        </w:rPr>
        <w:t xml:space="preserve"> (</w:t>
      </w:r>
      <w:r>
        <w:rPr>
          <w:rFonts w:ascii="Calibri" w:hAnsi="Calibri" w:cs="Calibri"/>
          <w:sz w:val="30"/>
          <w:szCs w:val="30"/>
        </w:rPr>
        <w:t>Li</w:t>
      </w:r>
      <w:r>
        <w:rPr>
          <w:rFonts w:ascii="Calibri" w:hAnsi="Calibri" w:cs="Calibri"/>
          <w:sz w:val="30"/>
          <w:szCs w:val="30"/>
        </w:rPr>
        <w:t>ệ</w:t>
      </w:r>
      <w:r>
        <w:rPr>
          <w:rFonts w:ascii="Calibri" w:hAnsi="Calibri" w:cs="Calibri"/>
          <w:sz w:val="30"/>
          <w:szCs w:val="30"/>
        </w:rPr>
        <w:t xml:space="preserve">u </w:t>
      </w:r>
      <w:proofErr w:type="spellStart"/>
      <w:r>
        <w:rPr>
          <w:rFonts w:ascii="Calibri" w:hAnsi="Calibri" w:cs="Calibri"/>
          <w:sz w:val="30"/>
          <w:szCs w:val="30"/>
        </w:rPr>
        <w:t>xe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t</w:t>
      </w:r>
      <w:r>
        <w:rPr>
          <w:rFonts w:ascii="Calibri" w:hAnsi="Calibri" w:cs="Calibri"/>
          <w:sz w:val="30"/>
          <w:szCs w:val="30"/>
        </w:rPr>
        <w:t>ự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lái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có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tr</w:t>
      </w:r>
      <w:r>
        <w:rPr>
          <w:rFonts w:ascii="Calibri" w:hAnsi="Calibri" w:cs="Calibri"/>
          <w:sz w:val="30"/>
          <w:szCs w:val="30"/>
        </w:rPr>
        <w:t>ạ</w:t>
      </w:r>
      <w:r>
        <w:rPr>
          <w:rFonts w:ascii="Calibri" w:hAnsi="Calibri" w:cs="Calibri"/>
          <w:sz w:val="30"/>
          <w:szCs w:val="30"/>
        </w:rPr>
        <w:t>ng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thái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m</w:t>
      </w:r>
      <w:r>
        <w:rPr>
          <w:rFonts w:ascii="Calibri" w:hAnsi="Calibri" w:cs="Calibri"/>
          <w:sz w:val="30"/>
          <w:szCs w:val="30"/>
        </w:rPr>
        <w:t>ụ</w:t>
      </w:r>
      <w:r>
        <w:rPr>
          <w:rFonts w:ascii="Calibri" w:hAnsi="Calibri" w:cs="Calibri"/>
          <w:sz w:val="30"/>
          <w:szCs w:val="30"/>
        </w:rPr>
        <w:t>c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tiêu</w:t>
      </w:r>
      <w:proofErr w:type="spellEnd"/>
      <w:r>
        <w:rPr>
          <w:rFonts w:ascii="Calibri" w:hAnsi="Calibri" w:cs="Calibri"/>
          <w:sz w:val="30"/>
          <w:szCs w:val="30"/>
        </w:rPr>
        <w:t xml:space="preserve"> (goal state) </w:t>
      </w:r>
      <w:proofErr w:type="spellStart"/>
      <w:r>
        <w:rPr>
          <w:rFonts w:ascii="Calibri" w:hAnsi="Calibri" w:cs="Calibri"/>
          <w:sz w:val="30"/>
          <w:szCs w:val="30"/>
        </w:rPr>
        <w:t>không</w:t>
      </w:r>
      <w:proofErr w:type="spellEnd"/>
      <w:r>
        <w:rPr>
          <w:rFonts w:ascii="Calibri" w:hAnsi="Calibri" w:cs="Calibri"/>
          <w:sz w:val="30"/>
          <w:szCs w:val="30"/>
        </w:rPr>
        <w:t>?</w:t>
      </w:r>
      <w:r>
        <w:rPr>
          <w:rFonts w:ascii="Calibri" w:hAnsi="Calibri" w:cs="Calibri"/>
          <w:sz w:val="30"/>
          <w:szCs w:val="30"/>
          <w:lang w:val="vi-VN"/>
        </w:rPr>
        <w:t>)</w:t>
      </w:r>
    </w:p>
    <w:p w14:paraId="34D80878" w14:textId="77777777" w:rsidR="002E437F" w:rsidRDefault="002D61A3">
      <w:pPr>
        <w:pStyle w:val="NormalWeb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>Có</w:t>
      </w:r>
      <w:r>
        <w:rPr>
          <w:rFonts w:ascii="Calibri" w:hAnsi="Calibri" w:cs="Calibri"/>
          <w:sz w:val="26"/>
          <w:szCs w:val="26"/>
          <w:lang w:val="vi-VN"/>
        </w:rPr>
        <w:t xml:space="preserve">. </w:t>
      </w:r>
      <w:r>
        <w:rPr>
          <w:rFonts w:ascii="Calibri" w:hAnsi="Calibri" w:cs="Calibri"/>
          <w:b/>
          <w:bCs/>
          <w:sz w:val="26"/>
          <w:szCs w:val="26"/>
          <w:lang w:val="vi-VN"/>
        </w:rPr>
        <w:t>M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ộ</w:t>
      </w:r>
      <w:r>
        <w:rPr>
          <w:rFonts w:ascii="Calibri" w:hAnsi="Calibri" w:cs="Calibri"/>
          <w:b/>
          <w:bCs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ho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như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tác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nhân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d</w:t>
      </w:r>
      <w:r>
        <w:rPr>
          <w:rFonts w:ascii="Calibri" w:hAnsi="Calibri" w:cs="Calibri"/>
          <w:b/>
          <w:bCs/>
          <w:sz w:val="26"/>
          <w:szCs w:val="26"/>
        </w:rPr>
        <w:t>ự</w:t>
      </w:r>
      <w:r>
        <w:rPr>
          <w:rFonts w:ascii="Calibri" w:hAnsi="Calibri" w:cs="Calibri"/>
          <w:b/>
          <w:bCs/>
          <w:sz w:val="26"/>
          <w:szCs w:val="26"/>
        </w:rPr>
        <w:t>a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trên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m</w:t>
      </w:r>
      <w:r>
        <w:rPr>
          <w:rFonts w:ascii="Calibri" w:hAnsi="Calibri" w:cs="Calibri"/>
          <w:b/>
          <w:bCs/>
          <w:sz w:val="26"/>
          <w:szCs w:val="26"/>
        </w:rPr>
        <w:t>ụ</w:t>
      </w:r>
      <w:r>
        <w:rPr>
          <w:rFonts w:ascii="Calibri" w:hAnsi="Calibri" w:cs="Calibri"/>
          <w:b/>
          <w:bCs/>
          <w:sz w:val="26"/>
          <w:szCs w:val="26"/>
        </w:rPr>
        <w:t>c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tiêu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(Goal-based Agent)</w:t>
      </w:r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ặ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r>
        <w:rPr>
          <w:rFonts w:ascii="Calibri" w:hAnsi="Calibri" w:cs="Calibri"/>
          <w:sz w:val="26"/>
          <w:szCs w:val="26"/>
        </w:rPr>
        <w:t>ể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ủ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lo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này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ụ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tiêu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ị</w:t>
      </w:r>
      <w:r>
        <w:rPr>
          <w:rFonts w:ascii="Calibri" w:hAnsi="Calibri" w:cs="Calibri"/>
          <w:sz w:val="26"/>
          <w:szCs w:val="26"/>
        </w:rPr>
        <w:t>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rõ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ràng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</w:t>
      </w:r>
      <w:r>
        <w:rPr>
          <w:rFonts w:ascii="Calibri" w:hAnsi="Calibri" w:cs="Calibri"/>
          <w:sz w:val="26"/>
          <w:szCs w:val="26"/>
        </w:rPr>
        <w:t>ế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ho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chu</w:t>
      </w:r>
      <w:r>
        <w:rPr>
          <w:rFonts w:ascii="Calibri" w:hAnsi="Calibri" w:cs="Calibri"/>
          <w:sz w:val="26"/>
          <w:szCs w:val="26"/>
        </w:rPr>
        <w:t>ỗ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đó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79" w14:textId="77777777" w:rsidR="002E437F" w:rsidRDefault="002D61A3">
      <w:pPr>
        <w:pStyle w:val="NormalWeb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b/>
          <w:bCs/>
          <w:sz w:val="26"/>
          <w:szCs w:val="26"/>
        </w:rPr>
        <w:t>M</w:t>
      </w:r>
      <w:r>
        <w:rPr>
          <w:rFonts w:ascii="Calibri" w:hAnsi="Calibri" w:cs="Calibri"/>
          <w:b/>
          <w:bCs/>
          <w:sz w:val="26"/>
          <w:szCs w:val="26"/>
        </w:rPr>
        <w:t>ụ</w:t>
      </w:r>
      <w:r>
        <w:rPr>
          <w:rFonts w:ascii="Calibri" w:hAnsi="Calibri" w:cs="Calibri"/>
          <w:b/>
          <w:bCs/>
          <w:sz w:val="26"/>
          <w:szCs w:val="26"/>
        </w:rPr>
        <w:t>c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tiêu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c</w:t>
      </w:r>
      <w:r>
        <w:rPr>
          <w:rFonts w:ascii="Calibri" w:hAnsi="Calibri" w:cs="Calibri"/>
          <w:b/>
          <w:bCs/>
          <w:sz w:val="26"/>
          <w:szCs w:val="26"/>
        </w:rPr>
        <w:t>ủ</w:t>
      </w:r>
      <w:r>
        <w:rPr>
          <w:rFonts w:ascii="Calibri" w:hAnsi="Calibri" w:cs="Calibri"/>
          <w:b/>
          <w:bCs/>
          <w:sz w:val="26"/>
          <w:szCs w:val="26"/>
        </w:rPr>
        <w:t>a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xe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</w:t>
      </w:r>
      <w:r>
        <w:rPr>
          <w:rFonts w:ascii="Calibri" w:hAnsi="Calibri" w:cs="Calibri"/>
          <w:b/>
          <w:bCs/>
          <w:sz w:val="26"/>
          <w:szCs w:val="26"/>
        </w:rPr>
        <w:t>ự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ị</w:t>
      </w:r>
      <w:r>
        <w:rPr>
          <w:rFonts w:ascii="Calibri" w:hAnsi="Calibri" w:cs="Calibri"/>
          <w:sz w:val="26"/>
          <w:szCs w:val="26"/>
        </w:rPr>
        <w:t>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nghĩa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đ</w:t>
      </w:r>
      <w:r>
        <w:rPr>
          <w:rFonts w:ascii="Calibri" w:hAnsi="Calibri" w:cs="Calibri"/>
          <w:b/>
          <w:bCs/>
          <w:sz w:val="26"/>
          <w:szCs w:val="26"/>
        </w:rPr>
        <w:t>ế</w:t>
      </w:r>
      <w:r>
        <w:rPr>
          <w:rFonts w:ascii="Calibri" w:hAnsi="Calibri" w:cs="Calibri"/>
          <w:b/>
          <w:bCs/>
          <w:sz w:val="26"/>
          <w:szCs w:val="26"/>
        </w:rPr>
        <w:t>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đư</w:t>
      </w:r>
      <w:r>
        <w:rPr>
          <w:rFonts w:ascii="Calibri" w:hAnsi="Calibri" w:cs="Calibri"/>
          <w:b/>
          <w:bCs/>
          <w:sz w:val="26"/>
          <w:szCs w:val="26"/>
        </w:rPr>
        <w:t>ợ</w:t>
      </w:r>
      <w:r>
        <w:rPr>
          <w:rFonts w:ascii="Calibri" w:hAnsi="Calibri" w:cs="Calibri"/>
          <w:b/>
          <w:bCs/>
          <w:sz w:val="26"/>
          <w:szCs w:val="26"/>
        </w:rPr>
        <w:t>c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m</w:t>
      </w:r>
      <w:r>
        <w:rPr>
          <w:rFonts w:ascii="Calibri" w:hAnsi="Calibri" w:cs="Calibri"/>
          <w:b/>
          <w:bCs/>
          <w:sz w:val="26"/>
          <w:szCs w:val="26"/>
        </w:rPr>
        <w:t>ộ</w:t>
      </w:r>
      <w:r>
        <w:rPr>
          <w:rFonts w:ascii="Calibri" w:hAnsi="Calibri" w:cs="Calibri"/>
          <w:b/>
          <w:bCs/>
          <w:sz w:val="26"/>
          <w:szCs w:val="26"/>
        </w:rPr>
        <w:t>t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v</w:t>
      </w:r>
      <w:r>
        <w:rPr>
          <w:rFonts w:ascii="Calibri" w:hAnsi="Calibri" w:cs="Calibri"/>
          <w:b/>
          <w:bCs/>
          <w:sz w:val="26"/>
          <w:szCs w:val="26"/>
        </w:rPr>
        <w:t>ị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trí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c</w:t>
      </w:r>
      <w:r>
        <w:rPr>
          <w:rFonts w:ascii="Calibri" w:hAnsi="Calibri" w:cs="Calibri"/>
          <w:b/>
          <w:bCs/>
          <w:sz w:val="26"/>
          <w:szCs w:val="26"/>
        </w:rPr>
        <w:t>ụ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th</w:t>
      </w:r>
      <w:r>
        <w:rPr>
          <w:rFonts w:ascii="Calibri" w:hAnsi="Calibri" w:cs="Calibri"/>
          <w:b/>
          <w:bCs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cách</w:t>
      </w:r>
      <w:proofErr w:type="spellEnd"/>
      <w:r>
        <w:rPr>
          <w:rFonts w:ascii="Calibri" w:hAnsi="Calibri" w:cs="Calibri"/>
          <w:sz w:val="26"/>
          <w:szCs w:val="26"/>
        </w:rPr>
        <w:t xml:space="preserve"> an </w:t>
      </w:r>
      <w:proofErr w:type="spellStart"/>
      <w:r>
        <w:rPr>
          <w:rFonts w:ascii="Calibri" w:hAnsi="Calibri" w:cs="Calibri"/>
          <w:sz w:val="26"/>
          <w:szCs w:val="26"/>
        </w:rPr>
        <w:t>toàn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qu</w:t>
      </w:r>
      <w:r>
        <w:rPr>
          <w:rFonts w:ascii="Calibri" w:hAnsi="Calibri" w:cs="Calibri"/>
          <w:sz w:val="26"/>
          <w:szCs w:val="26"/>
        </w:rPr>
        <w:t>ả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7A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Tr</w:t>
      </w:r>
      <w:r>
        <w:rPr>
          <w:rFonts w:ascii="Calibri" w:hAnsi="Calibri" w:cs="Calibri"/>
          <w:b/>
          <w:bCs/>
          <w:sz w:val="26"/>
          <w:szCs w:val="26"/>
        </w:rPr>
        <w:t>ạ</w:t>
      </w:r>
      <w:r>
        <w:rPr>
          <w:rFonts w:ascii="Calibri" w:hAnsi="Calibri" w:cs="Calibri"/>
          <w:b/>
          <w:bCs/>
          <w:sz w:val="26"/>
          <w:szCs w:val="26"/>
        </w:rPr>
        <w:t>ng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thái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ban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đ</w:t>
      </w:r>
      <w:r>
        <w:rPr>
          <w:rFonts w:ascii="Calibri" w:hAnsi="Calibri" w:cs="Calibri"/>
          <w:b/>
          <w:bCs/>
          <w:sz w:val="26"/>
          <w:szCs w:val="26"/>
        </w:rPr>
        <w:t>ầ</w:t>
      </w:r>
      <w:r>
        <w:rPr>
          <w:rFonts w:ascii="Calibri" w:hAnsi="Calibri" w:cs="Calibri"/>
          <w:b/>
          <w:bCs/>
          <w:sz w:val="26"/>
          <w:szCs w:val="26"/>
        </w:rPr>
        <w:t>u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(initial state):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ị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ủ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7B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Tr</w:t>
      </w:r>
      <w:r>
        <w:rPr>
          <w:rFonts w:ascii="Calibri" w:hAnsi="Calibri" w:cs="Calibri"/>
          <w:b/>
          <w:bCs/>
          <w:sz w:val="26"/>
          <w:szCs w:val="26"/>
        </w:rPr>
        <w:t>ạ</w:t>
      </w:r>
      <w:r>
        <w:rPr>
          <w:rFonts w:ascii="Calibri" w:hAnsi="Calibri" w:cs="Calibri"/>
          <w:b/>
          <w:bCs/>
          <w:sz w:val="26"/>
          <w:szCs w:val="26"/>
        </w:rPr>
        <w:t>ng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thái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m</w:t>
      </w:r>
      <w:r>
        <w:rPr>
          <w:rFonts w:ascii="Calibri" w:hAnsi="Calibri" w:cs="Calibri"/>
          <w:b/>
          <w:bCs/>
          <w:sz w:val="26"/>
          <w:szCs w:val="26"/>
        </w:rPr>
        <w:t>ụ</w:t>
      </w:r>
      <w:r>
        <w:rPr>
          <w:rFonts w:ascii="Calibri" w:hAnsi="Calibri" w:cs="Calibri"/>
          <w:b/>
          <w:bCs/>
          <w:sz w:val="26"/>
          <w:szCs w:val="26"/>
        </w:rPr>
        <w:t>c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tiêu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(goal state):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ị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</w:t>
      </w:r>
      <w:r>
        <w:rPr>
          <w:rFonts w:ascii="Calibri" w:hAnsi="Calibri" w:cs="Calibri"/>
          <w:sz w:val="26"/>
          <w:szCs w:val="26"/>
        </w:rPr>
        <w:t>ệ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ị</w:t>
      </w:r>
      <w:r>
        <w:rPr>
          <w:rFonts w:ascii="Calibri" w:hAnsi="Calibri" w:cs="Calibri"/>
          <w:sz w:val="26"/>
          <w:szCs w:val="26"/>
        </w:rPr>
        <w:t>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ị</w:t>
      </w:r>
      <w:proofErr w:type="spellEnd"/>
      <w:r>
        <w:rPr>
          <w:rFonts w:ascii="Calibri" w:hAnsi="Calibri" w:cs="Calibri"/>
          <w:sz w:val="26"/>
          <w:szCs w:val="26"/>
        </w:rPr>
        <w:t xml:space="preserve"> (</w:t>
      </w:r>
      <w:proofErr w:type="spellStart"/>
      <w:r>
        <w:rPr>
          <w:rFonts w:ascii="Calibri" w:hAnsi="Calibri" w:cs="Calibri"/>
          <w:sz w:val="26"/>
          <w:szCs w:val="26"/>
        </w:rPr>
        <w:t>ví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ụ</w:t>
      </w:r>
      <w:proofErr w:type="spellEnd"/>
      <w:r>
        <w:rPr>
          <w:rFonts w:ascii="Calibri" w:hAnsi="Calibri" w:cs="Calibri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ị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</w:t>
      </w:r>
      <w:r>
        <w:rPr>
          <w:rFonts w:ascii="Calibri" w:hAnsi="Calibri" w:cs="Calibri"/>
          <w:sz w:val="26"/>
          <w:szCs w:val="26"/>
        </w:rPr>
        <w:t>ỉ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nhà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trung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tâm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mua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ắ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>, v.v.).</w:t>
      </w:r>
    </w:p>
    <w:p w14:paraId="34D8087C" w14:textId="77777777" w:rsidR="002E437F" w:rsidRDefault="002D61A3">
      <w:pPr>
        <w:pStyle w:val="NormalWeb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ụ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tiêu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ự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quá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trình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như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sau</w:t>
      </w:r>
      <w:proofErr w:type="spellEnd"/>
      <w:r>
        <w:rPr>
          <w:rFonts w:ascii="Calibri" w:hAnsi="Calibri" w:cs="Calibri"/>
          <w:sz w:val="26"/>
          <w:szCs w:val="26"/>
        </w:rPr>
        <w:t>:</w:t>
      </w:r>
    </w:p>
    <w:p w14:paraId="34D8087D" w14:textId="77777777" w:rsidR="002E437F" w:rsidRDefault="002D61A3">
      <w:pPr>
        <w:pStyle w:val="NormalWeb"/>
        <w:ind w:firstLine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r>
        <w:rPr>
          <w:rFonts w:ascii="Calibri" w:hAnsi="Calibri" w:cs="Calibri"/>
          <w:b/>
          <w:bCs/>
          <w:sz w:val="26"/>
          <w:szCs w:val="26"/>
        </w:rPr>
        <w:t>Đ</w:t>
      </w:r>
      <w:r>
        <w:rPr>
          <w:rFonts w:ascii="Calibri" w:hAnsi="Calibri" w:cs="Calibri"/>
          <w:b/>
          <w:bCs/>
          <w:sz w:val="26"/>
          <w:szCs w:val="26"/>
        </w:rPr>
        <w:t>ị</w:t>
      </w:r>
      <w:r>
        <w:rPr>
          <w:rFonts w:ascii="Calibri" w:hAnsi="Calibri" w:cs="Calibri"/>
          <w:b/>
          <w:bCs/>
          <w:sz w:val="26"/>
          <w:szCs w:val="26"/>
        </w:rPr>
        <w:t xml:space="preserve">nh </w:t>
      </w:r>
      <w:r>
        <w:rPr>
          <w:rFonts w:ascii="Calibri" w:hAnsi="Calibri" w:cs="Calibri"/>
          <w:b/>
          <w:bCs/>
          <w:sz w:val="26"/>
          <w:szCs w:val="26"/>
          <w:lang w:val="vi-VN"/>
        </w:rPr>
        <w:t>n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ghĩa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v</w:t>
      </w:r>
      <w:r>
        <w:rPr>
          <w:rFonts w:ascii="Calibri" w:hAnsi="Calibri" w:cs="Calibri"/>
          <w:b/>
          <w:bCs/>
          <w:sz w:val="26"/>
          <w:szCs w:val="26"/>
        </w:rPr>
        <w:t>ấ</w:t>
      </w:r>
      <w:r>
        <w:rPr>
          <w:rFonts w:ascii="Calibri" w:hAnsi="Calibri" w:cs="Calibri"/>
          <w:b/>
          <w:bCs/>
          <w:sz w:val="26"/>
          <w:szCs w:val="26"/>
        </w:rPr>
        <w:t>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đ</w:t>
      </w:r>
      <w:r>
        <w:rPr>
          <w:rFonts w:ascii="Calibri" w:hAnsi="Calibri" w:cs="Calibri"/>
          <w:b/>
          <w:bCs/>
          <w:sz w:val="26"/>
          <w:szCs w:val="26"/>
        </w:rPr>
        <w:t>ề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(Problem formulation):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ị</w:t>
      </w:r>
      <w:r>
        <w:rPr>
          <w:rFonts w:ascii="Calibri" w:hAnsi="Calibri" w:cs="Calibri"/>
          <w:sz w:val="26"/>
          <w:szCs w:val="26"/>
        </w:rPr>
        <w:t>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ban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ầ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  <w:lang w:val="vi-VN"/>
        </w:rPr>
        <w:tab/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ụ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tiêu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7E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L</w:t>
      </w:r>
      <w:r>
        <w:rPr>
          <w:rFonts w:ascii="Calibri" w:hAnsi="Calibri" w:cs="Calibri"/>
          <w:b/>
          <w:bCs/>
          <w:sz w:val="26"/>
          <w:szCs w:val="26"/>
        </w:rPr>
        <w:t>ậ</w:t>
      </w:r>
      <w:r>
        <w:rPr>
          <w:rFonts w:ascii="Calibri" w:hAnsi="Calibri" w:cs="Calibri"/>
          <w:b/>
          <w:bCs/>
          <w:sz w:val="26"/>
          <w:szCs w:val="26"/>
        </w:rPr>
        <w:t>p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k</w:t>
      </w:r>
      <w:r>
        <w:rPr>
          <w:rFonts w:ascii="Calibri" w:hAnsi="Calibri" w:cs="Calibri"/>
          <w:b/>
          <w:bCs/>
          <w:sz w:val="26"/>
          <w:szCs w:val="26"/>
        </w:rPr>
        <w:t>ế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ho</w:t>
      </w:r>
      <w:r>
        <w:rPr>
          <w:rFonts w:ascii="Calibri" w:hAnsi="Calibri" w:cs="Calibri"/>
          <w:b/>
          <w:bCs/>
          <w:sz w:val="26"/>
          <w:szCs w:val="26"/>
        </w:rPr>
        <w:t>ạ</w:t>
      </w:r>
      <w:r>
        <w:rPr>
          <w:rFonts w:ascii="Calibri" w:hAnsi="Calibri" w:cs="Calibri"/>
          <w:b/>
          <w:bCs/>
          <w:sz w:val="26"/>
          <w:szCs w:val="26"/>
        </w:rPr>
        <w:t>ch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(Planning):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Tìm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</w:t>
      </w:r>
      <w:r>
        <w:rPr>
          <w:rFonts w:ascii="Calibri" w:hAnsi="Calibri" w:cs="Calibri"/>
          <w:sz w:val="26"/>
          <w:szCs w:val="26"/>
        </w:rPr>
        <w:t>ộ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trình</w:t>
      </w:r>
      <w:proofErr w:type="spellEnd"/>
      <w:r>
        <w:rPr>
          <w:rFonts w:ascii="Calibri" w:hAnsi="Calibri" w:cs="Calibri"/>
          <w:sz w:val="26"/>
          <w:szCs w:val="26"/>
        </w:rPr>
        <w:t xml:space="preserve"> (</w:t>
      </w:r>
      <w:proofErr w:type="spellStart"/>
      <w:r>
        <w:rPr>
          <w:rFonts w:ascii="Calibri" w:hAnsi="Calibri" w:cs="Calibri"/>
          <w:sz w:val="26"/>
          <w:szCs w:val="26"/>
        </w:rPr>
        <w:t>chu</w:t>
      </w:r>
      <w:r>
        <w:rPr>
          <w:rFonts w:ascii="Calibri" w:hAnsi="Calibri" w:cs="Calibri"/>
          <w:sz w:val="26"/>
          <w:szCs w:val="26"/>
        </w:rPr>
        <w:t>ỗ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)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ừ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ban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ầ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ụ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tiêu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Quá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trình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này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ụ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toán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tìm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 xml:space="preserve"> (search algorithms)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tìm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ra</w:t>
      </w:r>
      <w:proofErr w:type="spellEnd"/>
      <w:r>
        <w:rPr>
          <w:rFonts w:ascii="Calibri" w:hAnsi="Calibri" w:cs="Calibri"/>
          <w:sz w:val="26"/>
          <w:szCs w:val="26"/>
        </w:rPr>
        <w:t xml:space="preserve"> con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</w:t>
      </w:r>
      <w:r>
        <w:rPr>
          <w:rFonts w:ascii="Calibri" w:hAnsi="Calibri" w:cs="Calibri"/>
          <w:sz w:val="26"/>
          <w:szCs w:val="26"/>
        </w:rPr>
        <w:t>ấ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7F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lastRenderedPageBreak/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Th</w:t>
      </w:r>
      <w:r>
        <w:rPr>
          <w:rFonts w:ascii="Calibri" w:hAnsi="Calibri" w:cs="Calibri"/>
          <w:b/>
          <w:bCs/>
          <w:sz w:val="26"/>
          <w:szCs w:val="26"/>
        </w:rPr>
        <w:t>ự</w:t>
      </w:r>
      <w:r>
        <w:rPr>
          <w:rFonts w:ascii="Calibri" w:hAnsi="Calibri" w:cs="Calibri"/>
          <w:b/>
          <w:bCs/>
          <w:sz w:val="26"/>
          <w:szCs w:val="26"/>
        </w:rPr>
        <w:t>c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hi</w:t>
      </w:r>
      <w:r>
        <w:rPr>
          <w:rFonts w:ascii="Calibri" w:hAnsi="Calibri" w:cs="Calibri"/>
          <w:b/>
          <w:bCs/>
          <w:sz w:val="26"/>
          <w:szCs w:val="26"/>
        </w:rPr>
        <w:t>ệ</w:t>
      </w:r>
      <w:r>
        <w:rPr>
          <w:rFonts w:ascii="Calibri" w:hAnsi="Calibri" w:cs="Calibri"/>
          <w:b/>
          <w:bCs/>
          <w:sz w:val="26"/>
          <w:szCs w:val="26"/>
        </w:rPr>
        <w:t>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(Execution):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ự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</w:t>
      </w:r>
      <w:r>
        <w:rPr>
          <w:rFonts w:ascii="Calibri" w:hAnsi="Calibri" w:cs="Calibri"/>
          <w:sz w:val="26"/>
          <w:szCs w:val="26"/>
        </w:rPr>
        <w:t>ế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ho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trong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môi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ự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. Trong </w:t>
      </w:r>
      <w:proofErr w:type="spellStart"/>
      <w:r>
        <w:rPr>
          <w:rFonts w:ascii="Calibri" w:hAnsi="Calibri" w:cs="Calibri"/>
          <w:sz w:val="26"/>
          <w:szCs w:val="26"/>
        </w:rPr>
        <w:t>quá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trình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này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liên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ụ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tri </w:t>
      </w:r>
      <w:proofErr w:type="spellStart"/>
      <w:r>
        <w:rPr>
          <w:rFonts w:ascii="Calibri" w:hAnsi="Calibri" w:cs="Calibri"/>
          <w:sz w:val="26"/>
          <w:szCs w:val="26"/>
        </w:rPr>
        <w:t>giác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ừ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r>
        <w:rPr>
          <w:rFonts w:ascii="Calibri" w:hAnsi="Calibri" w:cs="Calibri"/>
          <w:sz w:val="26"/>
          <w:szCs w:val="26"/>
        </w:rPr>
        <w:t>ề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</w:t>
      </w:r>
      <w:r>
        <w:rPr>
          <w:rFonts w:ascii="Calibri" w:hAnsi="Calibri" w:cs="Calibri"/>
          <w:sz w:val="26"/>
          <w:szCs w:val="26"/>
        </w:rPr>
        <w:t>ỉ</w:t>
      </w:r>
      <w:r>
        <w:rPr>
          <w:rFonts w:ascii="Calibri" w:hAnsi="Calibri" w:cs="Calibri"/>
          <w:sz w:val="26"/>
          <w:szCs w:val="26"/>
        </w:rPr>
        <w:t>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</w:t>
      </w:r>
      <w:r>
        <w:rPr>
          <w:rFonts w:ascii="Calibri" w:hAnsi="Calibri" w:cs="Calibri"/>
          <w:sz w:val="26"/>
          <w:szCs w:val="26"/>
        </w:rPr>
        <w:t>ộ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trình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ầ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(</w:t>
      </w:r>
      <w:proofErr w:type="spellStart"/>
      <w:r>
        <w:rPr>
          <w:rFonts w:ascii="Calibri" w:hAnsi="Calibri" w:cs="Calibri"/>
          <w:sz w:val="26"/>
          <w:szCs w:val="26"/>
        </w:rPr>
        <w:t>ví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ụ</w:t>
      </w:r>
      <w:proofErr w:type="spellEnd"/>
      <w:r>
        <w:rPr>
          <w:rFonts w:ascii="Calibri" w:hAnsi="Calibri" w:cs="Calibri"/>
          <w:sz w:val="26"/>
          <w:szCs w:val="26"/>
        </w:rPr>
        <w:t xml:space="preserve">: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chư</w:t>
      </w:r>
      <w:r>
        <w:rPr>
          <w:rFonts w:ascii="Calibri" w:hAnsi="Calibri" w:cs="Calibri"/>
          <w:sz w:val="26"/>
          <w:szCs w:val="26"/>
        </w:rPr>
        <w:t>ớ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</w:t>
      </w:r>
      <w:r>
        <w:rPr>
          <w:rFonts w:ascii="Calibri" w:hAnsi="Calibri" w:cs="Calibri"/>
          <w:sz w:val="26"/>
          <w:szCs w:val="26"/>
        </w:rPr>
        <w:t>ấ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</w:t>
      </w:r>
      <w:r>
        <w:rPr>
          <w:rFonts w:ascii="Calibri" w:hAnsi="Calibri" w:cs="Calibri"/>
          <w:sz w:val="26"/>
          <w:szCs w:val="26"/>
        </w:rPr>
        <w:t>ờ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xu</w:t>
      </w:r>
      <w:r>
        <w:rPr>
          <w:rFonts w:ascii="Calibri" w:hAnsi="Calibri" w:cs="Calibri"/>
          <w:sz w:val="26"/>
          <w:szCs w:val="26"/>
        </w:rPr>
        <w:t>ấ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>).</w:t>
      </w:r>
    </w:p>
    <w:p w14:paraId="34D80880" w14:textId="77777777" w:rsidR="002E437F" w:rsidRDefault="002D61A3">
      <w:pPr>
        <w:pStyle w:val="Heading4"/>
        <w:rPr>
          <w:rFonts w:ascii="Calibri" w:hAnsi="Calibri" w:cs="Calibri"/>
          <w:sz w:val="26"/>
          <w:szCs w:val="26"/>
          <w:lang w:val="vi-VN"/>
        </w:rPr>
      </w:pPr>
      <w:r>
        <w:rPr>
          <w:rFonts w:ascii="Calibri" w:hAnsi="Calibri" w:cs="Calibri"/>
          <w:sz w:val="26"/>
          <w:szCs w:val="26"/>
          <w:lang w:val="vi-VN"/>
        </w:rPr>
        <w:t xml:space="preserve">. </w:t>
      </w:r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  <w:lang w:val="vi-VN"/>
        </w:rPr>
        <w:t>o</w:t>
      </w:r>
      <w:r>
        <w:rPr>
          <w:rFonts w:ascii="Calibri" w:hAnsi="Calibri" w:cs="Calibri"/>
          <w:sz w:val="26"/>
          <w:szCs w:val="26"/>
        </w:rPr>
        <w:t xml:space="preserve">es it store state </w:t>
      </w:r>
      <w:proofErr w:type="gramStart"/>
      <w:r>
        <w:rPr>
          <w:rFonts w:ascii="Calibri" w:hAnsi="Calibri" w:cs="Calibri"/>
          <w:sz w:val="26"/>
          <w:szCs w:val="26"/>
        </w:rPr>
        <w:t>information.</w:t>
      </w:r>
      <w:r>
        <w:rPr>
          <w:rFonts w:ascii="Calibri" w:hAnsi="Calibri" w:cs="Calibri"/>
          <w:sz w:val="26"/>
          <w:szCs w:val="26"/>
          <w:lang w:val="vi-VN"/>
        </w:rPr>
        <w:t>(</w:t>
      </w:r>
      <w:proofErr w:type="gramEnd"/>
      <w:r>
        <w:rPr>
          <w:rFonts w:ascii="Calibri" w:hAnsi="Calibri" w:cs="Calibri"/>
          <w:sz w:val="26"/>
          <w:szCs w:val="26"/>
        </w:rPr>
        <w:t xml:space="preserve">Xe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lưu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ữ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thông</w:t>
      </w:r>
      <w:proofErr w:type="spellEnd"/>
      <w:r>
        <w:rPr>
          <w:rFonts w:ascii="Calibri" w:hAnsi="Calibri" w:cs="Calibri"/>
          <w:sz w:val="26"/>
          <w:szCs w:val="26"/>
        </w:rPr>
        <w:t xml:space="preserve"> tin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không</w:t>
      </w:r>
      <w:proofErr w:type="spellEnd"/>
      <w:r>
        <w:rPr>
          <w:rFonts w:ascii="Calibri" w:hAnsi="Calibri" w:cs="Calibri"/>
          <w:sz w:val="26"/>
          <w:szCs w:val="26"/>
        </w:rPr>
        <w:t>?</w:t>
      </w:r>
      <w:r>
        <w:rPr>
          <w:rFonts w:ascii="Calibri" w:hAnsi="Calibri" w:cs="Calibri"/>
          <w:sz w:val="26"/>
          <w:szCs w:val="26"/>
          <w:lang w:val="vi-VN"/>
        </w:rPr>
        <w:t>)</w:t>
      </w:r>
    </w:p>
    <w:p w14:paraId="34D80881" w14:textId="77777777" w:rsidR="002E437F" w:rsidRDefault="002D61A3">
      <w:pPr>
        <w:pStyle w:val="NormalWeb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lang w:val="vi-VN"/>
        </w:rPr>
        <w:t>M</w:t>
      </w:r>
      <w:proofErr w:type="spellStart"/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ho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như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"</w:t>
      </w:r>
      <w:proofErr w:type="spellStart"/>
      <w:r>
        <w:rPr>
          <w:rFonts w:ascii="Calibri" w:hAnsi="Calibri" w:cs="Calibri"/>
          <w:sz w:val="26"/>
          <w:szCs w:val="26"/>
        </w:rPr>
        <w:t>tác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</w:t>
      </w:r>
      <w:r>
        <w:rPr>
          <w:rFonts w:ascii="Calibri" w:hAnsi="Calibri" w:cs="Calibri"/>
          <w:sz w:val="26"/>
          <w:szCs w:val="26"/>
        </w:rPr>
        <w:t>ạ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ự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mô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hình</w:t>
      </w:r>
      <w:proofErr w:type="spellEnd"/>
      <w:r>
        <w:rPr>
          <w:rFonts w:ascii="Calibri" w:hAnsi="Calibri" w:cs="Calibri"/>
          <w:sz w:val="26"/>
          <w:szCs w:val="26"/>
        </w:rPr>
        <w:t xml:space="preserve">" (Model-based Reflex Agent)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"</w:t>
      </w:r>
      <w:proofErr w:type="spellStart"/>
      <w:r>
        <w:rPr>
          <w:rFonts w:ascii="Calibri" w:hAnsi="Calibri" w:cs="Calibri"/>
          <w:sz w:val="26"/>
          <w:szCs w:val="26"/>
        </w:rPr>
        <w:t>tác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ự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ụ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tiêu</w:t>
      </w:r>
      <w:proofErr w:type="spellEnd"/>
      <w:r>
        <w:rPr>
          <w:rFonts w:ascii="Calibri" w:hAnsi="Calibri" w:cs="Calibri"/>
          <w:sz w:val="26"/>
          <w:szCs w:val="26"/>
        </w:rPr>
        <w:t xml:space="preserve">" (Goal-based Agent),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hai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ề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yêu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ầ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lưu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ữ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thông</w:t>
      </w:r>
      <w:proofErr w:type="spellEnd"/>
      <w:r>
        <w:rPr>
          <w:rFonts w:ascii="Calibri" w:hAnsi="Calibri" w:cs="Calibri"/>
          <w:sz w:val="26"/>
          <w:szCs w:val="26"/>
        </w:rPr>
        <w:t xml:space="preserve"> tin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ề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môi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nhân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82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B</w:t>
      </w:r>
      <w:r>
        <w:rPr>
          <w:rFonts w:ascii="Calibri" w:hAnsi="Calibri" w:cs="Calibri"/>
          <w:b/>
          <w:bCs/>
          <w:sz w:val="26"/>
          <w:szCs w:val="26"/>
        </w:rPr>
        <w:t>ộ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nh</w:t>
      </w:r>
      <w:r>
        <w:rPr>
          <w:rFonts w:ascii="Calibri" w:hAnsi="Calibri" w:cs="Calibri"/>
          <w:b/>
          <w:bCs/>
          <w:sz w:val="26"/>
          <w:szCs w:val="26"/>
        </w:rPr>
        <w:t>ớ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(Memory):</w:t>
      </w:r>
      <w:r>
        <w:rPr>
          <w:rFonts w:ascii="Calibri" w:hAnsi="Calibri" w:cs="Calibri"/>
          <w:sz w:val="26"/>
          <w:szCs w:val="26"/>
        </w:rPr>
        <w:t xml:space="preserve"> Xe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ầ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</w:t>
      </w:r>
      <w:r>
        <w:rPr>
          <w:rFonts w:ascii="Calibri" w:hAnsi="Calibri" w:cs="Calibri"/>
          <w:sz w:val="26"/>
          <w:szCs w:val="26"/>
        </w:rPr>
        <w:t>ộ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</w:t>
      </w:r>
      <w:r>
        <w:rPr>
          <w:rFonts w:ascii="Calibri" w:hAnsi="Calibri" w:cs="Calibri"/>
          <w:sz w:val="26"/>
          <w:szCs w:val="26"/>
        </w:rPr>
        <w:t>ớ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lưu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ữ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(state variables). </w:t>
      </w:r>
      <w:proofErr w:type="spellStart"/>
      <w:r>
        <w:rPr>
          <w:rFonts w:ascii="Calibri" w:hAnsi="Calibri" w:cs="Calibri"/>
          <w:sz w:val="26"/>
          <w:szCs w:val="26"/>
        </w:rPr>
        <w:t>B</w:t>
      </w:r>
      <w:r>
        <w:rPr>
          <w:rFonts w:ascii="Calibri" w:hAnsi="Calibri" w:cs="Calibri"/>
          <w:sz w:val="26"/>
          <w:szCs w:val="26"/>
        </w:rPr>
        <w:t>ộ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</w:t>
      </w:r>
      <w:r>
        <w:rPr>
          <w:rFonts w:ascii="Calibri" w:hAnsi="Calibri" w:cs="Calibri"/>
          <w:sz w:val="26"/>
          <w:szCs w:val="26"/>
        </w:rPr>
        <w:t>ớ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này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giúp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duy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trì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"</w:t>
      </w:r>
      <w:proofErr w:type="spellStart"/>
      <w:r>
        <w:rPr>
          <w:rFonts w:ascii="Calibri" w:hAnsi="Calibri" w:cs="Calibri"/>
          <w:sz w:val="26"/>
          <w:szCs w:val="26"/>
        </w:rPr>
        <w:t>mô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hình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</w:t>
      </w:r>
      <w:r>
        <w:rPr>
          <w:rFonts w:ascii="Calibri" w:hAnsi="Calibri" w:cs="Calibri"/>
          <w:sz w:val="26"/>
          <w:szCs w:val="26"/>
        </w:rPr>
        <w:t>ộ</w:t>
      </w:r>
      <w:proofErr w:type="spellEnd"/>
      <w:r>
        <w:rPr>
          <w:rFonts w:ascii="Calibri" w:hAnsi="Calibri" w:cs="Calibri"/>
          <w:sz w:val="26"/>
          <w:szCs w:val="26"/>
        </w:rPr>
        <w:t xml:space="preserve">"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ề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ế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</w:t>
      </w:r>
      <w:r>
        <w:rPr>
          <w:rFonts w:ascii="Calibri" w:hAnsi="Calibri" w:cs="Calibri"/>
          <w:sz w:val="26"/>
          <w:szCs w:val="26"/>
        </w:rPr>
        <w:t>ớ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, bao </w:t>
      </w:r>
      <w:proofErr w:type="spellStart"/>
      <w:r>
        <w:rPr>
          <w:rFonts w:ascii="Calibri" w:hAnsi="Calibri" w:cs="Calibri"/>
          <w:sz w:val="26"/>
          <w:szCs w:val="26"/>
        </w:rPr>
        <w:t>g</w:t>
      </w:r>
      <w:r>
        <w:rPr>
          <w:rFonts w:ascii="Calibri" w:hAnsi="Calibri" w:cs="Calibri"/>
          <w:sz w:val="26"/>
          <w:szCs w:val="26"/>
        </w:rPr>
        <w:t>ồ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</w:t>
      </w:r>
      <w:r>
        <w:rPr>
          <w:rFonts w:ascii="Calibri" w:hAnsi="Calibri" w:cs="Calibri"/>
          <w:sz w:val="26"/>
          <w:szCs w:val="26"/>
        </w:rPr>
        <w:t>ữ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khía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ủ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môi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quan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sát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ngay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ứ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83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D</w:t>
      </w:r>
      <w:r>
        <w:rPr>
          <w:rFonts w:ascii="Calibri" w:hAnsi="Calibri" w:cs="Calibri"/>
          <w:b/>
          <w:bCs/>
          <w:sz w:val="26"/>
          <w:szCs w:val="26"/>
        </w:rPr>
        <w:t>ữ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li</w:t>
      </w:r>
      <w:r>
        <w:rPr>
          <w:rFonts w:ascii="Calibri" w:hAnsi="Calibri" w:cs="Calibri"/>
          <w:b/>
          <w:bCs/>
          <w:sz w:val="26"/>
          <w:szCs w:val="26"/>
        </w:rPr>
        <w:t>ệ</w:t>
      </w:r>
      <w:r>
        <w:rPr>
          <w:rFonts w:ascii="Calibri" w:hAnsi="Calibri" w:cs="Calibri"/>
          <w:b/>
          <w:bCs/>
          <w:sz w:val="26"/>
          <w:szCs w:val="26"/>
        </w:rPr>
        <w:t>u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c</w:t>
      </w:r>
      <w:r>
        <w:rPr>
          <w:rFonts w:ascii="Calibri" w:hAnsi="Calibri" w:cs="Calibri"/>
          <w:b/>
          <w:bCs/>
          <w:sz w:val="26"/>
          <w:szCs w:val="26"/>
        </w:rPr>
        <w:t>ả</w:t>
      </w:r>
      <w:r>
        <w:rPr>
          <w:rFonts w:ascii="Calibri" w:hAnsi="Calibri" w:cs="Calibri"/>
          <w:b/>
          <w:bCs/>
          <w:sz w:val="26"/>
          <w:szCs w:val="26"/>
        </w:rPr>
        <w:t>m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bi</w:t>
      </w:r>
      <w:r>
        <w:rPr>
          <w:rFonts w:ascii="Calibri" w:hAnsi="Calibri" w:cs="Calibri"/>
          <w:b/>
          <w:bCs/>
          <w:sz w:val="26"/>
          <w:szCs w:val="26"/>
        </w:rPr>
        <w:t>ế</w:t>
      </w:r>
      <w:r>
        <w:rPr>
          <w:rFonts w:ascii="Calibri" w:hAnsi="Calibri" w:cs="Calibri"/>
          <w:b/>
          <w:bCs/>
          <w:sz w:val="26"/>
          <w:szCs w:val="26"/>
        </w:rPr>
        <w:t>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:</w:t>
      </w:r>
      <w:r>
        <w:rPr>
          <w:rFonts w:ascii="Calibri" w:hAnsi="Calibri" w:cs="Calibri"/>
          <w:sz w:val="26"/>
          <w:szCs w:val="26"/>
        </w:rPr>
        <w:t xml:space="preserve"> Xe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</w:t>
      </w:r>
      <w:r>
        <w:rPr>
          <w:rFonts w:ascii="Calibri" w:hAnsi="Calibri" w:cs="Calibri"/>
          <w:sz w:val="26"/>
          <w:szCs w:val="26"/>
        </w:rPr>
        <w:t>ớ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ữ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ừ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như</w:t>
      </w:r>
      <w:proofErr w:type="spellEnd"/>
      <w:r>
        <w:rPr>
          <w:rFonts w:ascii="Calibri" w:hAnsi="Calibri" w:cs="Calibri"/>
          <w:sz w:val="26"/>
          <w:szCs w:val="26"/>
        </w:rPr>
        <w:t xml:space="preserve"> camera, LiDAR, radar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GPS. Các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ữ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này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ụ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xây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ự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mô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hình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ủ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môi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84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  <w:lang w:val="vi-VN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r>
        <w:rPr>
          <w:rFonts w:ascii="Calibri" w:hAnsi="Calibri" w:cs="Calibri"/>
          <w:b/>
          <w:bCs/>
          <w:sz w:val="26"/>
          <w:szCs w:val="26"/>
        </w:rPr>
        <w:t xml:space="preserve">Thông tin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cá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nhân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: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Ngoài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ữ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ề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môi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cũng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lưu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ữ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thông</w:t>
      </w:r>
      <w:proofErr w:type="spellEnd"/>
      <w:r>
        <w:rPr>
          <w:rFonts w:ascii="Calibri" w:hAnsi="Calibri" w:cs="Calibri"/>
          <w:sz w:val="26"/>
          <w:szCs w:val="26"/>
        </w:rPr>
        <w:t xml:space="preserve"> tin </w:t>
      </w:r>
      <w:proofErr w:type="spellStart"/>
      <w:r>
        <w:rPr>
          <w:rFonts w:ascii="Calibri" w:hAnsi="Calibri" w:cs="Calibri"/>
          <w:sz w:val="26"/>
          <w:szCs w:val="26"/>
        </w:rPr>
        <w:t>cá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ủ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khách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tùy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</w:t>
      </w:r>
      <w:r>
        <w:rPr>
          <w:rFonts w:ascii="Calibri" w:hAnsi="Calibri" w:cs="Calibri"/>
          <w:sz w:val="26"/>
          <w:szCs w:val="26"/>
        </w:rPr>
        <w:t>ỉ</w:t>
      </w:r>
      <w:r>
        <w:rPr>
          <w:rFonts w:ascii="Calibri" w:hAnsi="Calibri" w:cs="Calibri"/>
          <w:sz w:val="26"/>
          <w:szCs w:val="26"/>
        </w:rPr>
        <w:t>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cài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ặ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như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ị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gh</w:t>
      </w:r>
      <w:r>
        <w:rPr>
          <w:rFonts w:ascii="Calibri" w:hAnsi="Calibri" w:cs="Calibri"/>
          <w:sz w:val="26"/>
          <w:szCs w:val="26"/>
        </w:rPr>
        <w:t>ế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</w:t>
      </w:r>
      <w:r>
        <w:rPr>
          <w:rFonts w:ascii="Calibri" w:hAnsi="Calibri" w:cs="Calibri"/>
          <w:sz w:val="26"/>
          <w:szCs w:val="26"/>
        </w:rPr>
        <w:t>ồ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hay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ở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trí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85" w14:textId="77777777" w:rsidR="002E437F" w:rsidRDefault="002D61A3">
      <w:pPr>
        <w:pStyle w:val="Heading4"/>
        <w:rPr>
          <w:rFonts w:ascii="Calibri" w:hAnsi="Calibri" w:cs="Calibri"/>
          <w:sz w:val="30"/>
          <w:szCs w:val="30"/>
          <w:lang w:val="vi-VN"/>
        </w:rPr>
      </w:pPr>
      <w:r>
        <w:rPr>
          <w:rFonts w:ascii="Calibri" w:hAnsi="Calibri" w:cs="Calibri"/>
          <w:sz w:val="30"/>
          <w:szCs w:val="30"/>
        </w:rPr>
        <w:t xml:space="preserve">How would they be </w:t>
      </w:r>
      <w:proofErr w:type="gramStart"/>
      <w:r>
        <w:rPr>
          <w:rFonts w:ascii="Calibri" w:hAnsi="Calibri" w:cs="Calibri"/>
          <w:sz w:val="30"/>
          <w:szCs w:val="30"/>
        </w:rPr>
        <w:t xml:space="preserve">defined </w:t>
      </w:r>
      <w:r>
        <w:rPr>
          <w:rFonts w:ascii="Calibri" w:hAnsi="Calibri" w:cs="Calibri"/>
          <w:sz w:val="30"/>
          <w:szCs w:val="30"/>
          <w:lang w:val="vi-VN"/>
        </w:rPr>
        <w:t xml:space="preserve"> </w:t>
      </w:r>
      <w:r>
        <w:rPr>
          <w:rFonts w:ascii="Calibri" w:hAnsi="Calibri" w:cs="Calibri"/>
          <w:sz w:val="30"/>
          <w:szCs w:val="30"/>
        </w:rPr>
        <w:t>(</w:t>
      </w:r>
      <w:proofErr w:type="gramEnd"/>
      <w:r>
        <w:rPr>
          <w:rFonts w:ascii="Calibri" w:hAnsi="Calibri" w:cs="Calibri"/>
          <w:sz w:val="30"/>
          <w:szCs w:val="30"/>
        </w:rPr>
        <w:t>atomic/factored)?</w:t>
      </w:r>
      <w:r>
        <w:rPr>
          <w:rFonts w:ascii="Calibri" w:hAnsi="Calibri" w:cs="Calibri"/>
          <w:sz w:val="30"/>
          <w:szCs w:val="30"/>
          <w:lang w:val="vi-VN"/>
        </w:rPr>
        <w:t xml:space="preserve"> (</w:t>
      </w:r>
      <w:proofErr w:type="spellStart"/>
      <w:r>
        <w:rPr>
          <w:rFonts w:ascii="Calibri" w:hAnsi="Calibri" w:cs="Calibri"/>
          <w:sz w:val="30"/>
          <w:szCs w:val="30"/>
        </w:rPr>
        <w:t>Tr</w:t>
      </w:r>
      <w:r>
        <w:rPr>
          <w:rFonts w:ascii="Calibri" w:hAnsi="Calibri" w:cs="Calibri"/>
          <w:sz w:val="30"/>
          <w:szCs w:val="30"/>
        </w:rPr>
        <w:t>ạ</w:t>
      </w:r>
      <w:r>
        <w:rPr>
          <w:rFonts w:ascii="Calibri" w:hAnsi="Calibri" w:cs="Calibri"/>
          <w:sz w:val="30"/>
          <w:szCs w:val="30"/>
        </w:rPr>
        <w:t>ng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thái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đư</w:t>
      </w:r>
      <w:r>
        <w:rPr>
          <w:rFonts w:ascii="Calibri" w:hAnsi="Calibri" w:cs="Calibri"/>
          <w:sz w:val="30"/>
          <w:szCs w:val="30"/>
        </w:rPr>
        <w:t>ợ</w:t>
      </w:r>
      <w:r>
        <w:rPr>
          <w:rFonts w:ascii="Calibri" w:hAnsi="Calibri" w:cs="Calibri"/>
          <w:sz w:val="30"/>
          <w:szCs w:val="30"/>
        </w:rPr>
        <w:t>c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đ</w:t>
      </w:r>
      <w:r>
        <w:rPr>
          <w:rFonts w:ascii="Calibri" w:hAnsi="Calibri" w:cs="Calibri"/>
          <w:sz w:val="30"/>
          <w:szCs w:val="30"/>
        </w:rPr>
        <w:t>ị</w:t>
      </w:r>
      <w:r>
        <w:rPr>
          <w:rFonts w:ascii="Calibri" w:hAnsi="Calibri" w:cs="Calibri"/>
          <w:sz w:val="30"/>
          <w:szCs w:val="30"/>
        </w:rPr>
        <w:t>nh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nghĩa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như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th</w:t>
      </w:r>
      <w:r>
        <w:rPr>
          <w:rFonts w:ascii="Calibri" w:hAnsi="Calibri" w:cs="Calibri"/>
          <w:sz w:val="30"/>
          <w:szCs w:val="30"/>
        </w:rPr>
        <w:t>ế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nào</w:t>
      </w:r>
      <w:proofErr w:type="spellEnd"/>
      <w:r>
        <w:rPr>
          <w:rFonts w:ascii="Calibri" w:hAnsi="Calibri" w:cs="Calibri"/>
          <w:sz w:val="30"/>
          <w:szCs w:val="30"/>
        </w:rPr>
        <w:t xml:space="preserve"> (</w:t>
      </w:r>
      <w:proofErr w:type="spellStart"/>
      <w:r>
        <w:rPr>
          <w:rFonts w:ascii="Calibri" w:hAnsi="Calibri" w:cs="Calibri"/>
          <w:sz w:val="30"/>
          <w:szCs w:val="30"/>
        </w:rPr>
        <w:t>nguyên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t</w:t>
      </w:r>
      <w:r>
        <w:rPr>
          <w:rFonts w:ascii="Calibri" w:hAnsi="Calibri" w:cs="Calibri"/>
          <w:sz w:val="30"/>
          <w:szCs w:val="30"/>
        </w:rPr>
        <w:t>ử</w:t>
      </w:r>
      <w:proofErr w:type="spellEnd"/>
      <w:r>
        <w:rPr>
          <w:rFonts w:ascii="Calibri" w:hAnsi="Calibri" w:cs="Calibri"/>
          <w:sz w:val="30"/>
          <w:szCs w:val="30"/>
        </w:rPr>
        <w:t>/</w:t>
      </w:r>
      <w:proofErr w:type="spellStart"/>
      <w:r>
        <w:rPr>
          <w:rFonts w:ascii="Calibri" w:hAnsi="Calibri" w:cs="Calibri"/>
          <w:sz w:val="30"/>
          <w:szCs w:val="30"/>
        </w:rPr>
        <w:t>phân</w:t>
      </w:r>
      <w:proofErr w:type="spellEnd"/>
      <w:r>
        <w:rPr>
          <w:rFonts w:ascii="Calibri" w:hAnsi="Calibri" w:cs="Calibri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</w:rPr>
        <w:t>rã</w:t>
      </w:r>
      <w:proofErr w:type="spellEnd"/>
      <w:r>
        <w:rPr>
          <w:rFonts w:ascii="Calibri" w:hAnsi="Calibri" w:cs="Calibri"/>
          <w:sz w:val="30"/>
          <w:szCs w:val="30"/>
        </w:rPr>
        <w:t>)?</w:t>
      </w:r>
      <w:r>
        <w:rPr>
          <w:rFonts w:ascii="Calibri" w:hAnsi="Calibri" w:cs="Calibri"/>
          <w:sz w:val="30"/>
          <w:szCs w:val="30"/>
          <w:lang w:val="vi-VN"/>
        </w:rPr>
        <w:t>)</w:t>
      </w:r>
    </w:p>
    <w:p w14:paraId="34D80886" w14:textId="77777777" w:rsidR="002E437F" w:rsidRDefault="002D61A3">
      <w:pPr>
        <w:pStyle w:val="NormalWeb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ủ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ị</w:t>
      </w:r>
      <w:r>
        <w:rPr>
          <w:rFonts w:ascii="Calibri" w:hAnsi="Calibri" w:cs="Calibri"/>
          <w:sz w:val="26"/>
          <w:szCs w:val="26"/>
        </w:rPr>
        <w:t>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nghĩa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</w:t>
      </w:r>
      <w:r>
        <w:rPr>
          <w:rFonts w:ascii="Calibri" w:hAnsi="Calibri" w:cs="Calibri"/>
          <w:sz w:val="26"/>
          <w:szCs w:val="26"/>
        </w:rPr>
        <w:t>ằ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ụ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bi</w:t>
      </w:r>
      <w:r>
        <w:rPr>
          <w:rFonts w:ascii="Calibri" w:hAnsi="Calibri" w:cs="Calibri"/>
          <w:b/>
          <w:bCs/>
          <w:sz w:val="26"/>
          <w:szCs w:val="26"/>
        </w:rPr>
        <w:t>ể</w:t>
      </w:r>
      <w:r>
        <w:rPr>
          <w:rFonts w:ascii="Calibri" w:hAnsi="Calibri" w:cs="Calibri"/>
          <w:b/>
          <w:bCs/>
          <w:sz w:val="26"/>
          <w:szCs w:val="26"/>
        </w:rPr>
        <w:t>u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di</w:t>
      </w:r>
      <w:r>
        <w:rPr>
          <w:rFonts w:ascii="Calibri" w:hAnsi="Calibri" w:cs="Calibri"/>
          <w:b/>
          <w:bCs/>
          <w:sz w:val="26"/>
          <w:szCs w:val="26"/>
        </w:rPr>
        <w:t>ễ</w:t>
      </w:r>
      <w:r>
        <w:rPr>
          <w:rFonts w:ascii="Calibri" w:hAnsi="Calibri" w:cs="Calibri"/>
          <w:b/>
          <w:bCs/>
          <w:sz w:val="26"/>
          <w:szCs w:val="26"/>
        </w:rPr>
        <w:t>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phân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rã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(factored representation)</w:t>
      </w:r>
      <w:r>
        <w:rPr>
          <w:rFonts w:ascii="Calibri" w:hAnsi="Calibri" w:cs="Calibri"/>
          <w:sz w:val="26"/>
          <w:szCs w:val="26"/>
        </w:rPr>
        <w:t>.</w:t>
      </w:r>
    </w:p>
    <w:p w14:paraId="34D80887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Bi</w:t>
      </w:r>
      <w:r>
        <w:rPr>
          <w:rFonts w:ascii="Calibri" w:hAnsi="Calibri" w:cs="Calibri"/>
          <w:b/>
          <w:bCs/>
          <w:sz w:val="26"/>
          <w:szCs w:val="26"/>
        </w:rPr>
        <w:t>ể</w:t>
      </w:r>
      <w:r>
        <w:rPr>
          <w:rFonts w:ascii="Calibri" w:hAnsi="Calibri" w:cs="Calibri"/>
          <w:b/>
          <w:bCs/>
          <w:sz w:val="26"/>
          <w:szCs w:val="26"/>
        </w:rPr>
        <w:t>u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di</w:t>
      </w:r>
      <w:r>
        <w:rPr>
          <w:rFonts w:ascii="Calibri" w:hAnsi="Calibri" w:cs="Calibri"/>
          <w:b/>
          <w:bCs/>
          <w:sz w:val="26"/>
          <w:szCs w:val="26"/>
        </w:rPr>
        <w:t>ễ</w:t>
      </w:r>
      <w:r>
        <w:rPr>
          <w:rFonts w:ascii="Calibri" w:hAnsi="Calibri" w:cs="Calibri"/>
          <w:b/>
          <w:bCs/>
          <w:sz w:val="26"/>
          <w:szCs w:val="26"/>
        </w:rPr>
        <w:t>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nguyên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</w:t>
      </w:r>
      <w:r>
        <w:rPr>
          <w:rFonts w:ascii="Calibri" w:hAnsi="Calibri" w:cs="Calibri"/>
          <w:b/>
          <w:bCs/>
          <w:sz w:val="26"/>
          <w:szCs w:val="26"/>
        </w:rPr>
        <w:t>ử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(Atomic representation):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này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coi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ỗ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"</w:t>
      </w:r>
      <w:proofErr w:type="spellStart"/>
      <w:r>
        <w:rPr>
          <w:rFonts w:ascii="Calibri" w:hAnsi="Calibri" w:cs="Calibri"/>
          <w:sz w:val="26"/>
          <w:szCs w:val="26"/>
        </w:rPr>
        <w:t>h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đen</w:t>
      </w:r>
      <w:proofErr w:type="spellEnd"/>
      <w:r>
        <w:rPr>
          <w:rFonts w:ascii="Calibri" w:hAnsi="Calibri" w:cs="Calibri"/>
          <w:sz w:val="26"/>
          <w:szCs w:val="26"/>
        </w:rPr>
        <w:t xml:space="preserve">" </w:t>
      </w:r>
      <w:proofErr w:type="spellStart"/>
      <w:r>
        <w:rPr>
          <w:rFonts w:ascii="Calibri" w:hAnsi="Calibri" w:cs="Calibri"/>
          <w:sz w:val="26"/>
          <w:szCs w:val="26"/>
        </w:rPr>
        <w:t>duy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</w:t>
      </w:r>
      <w:r>
        <w:rPr>
          <w:rFonts w:ascii="Calibri" w:hAnsi="Calibri" w:cs="Calibri"/>
          <w:sz w:val="26"/>
          <w:szCs w:val="26"/>
        </w:rPr>
        <w:t>ấ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không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ấ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trúc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trong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Ví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ụ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trong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bài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toán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tìm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đơn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ỗ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thành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</w:t>
      </w:r>
      <w:r>
        <w:rPr>
          <w:rFonts w:ascii="Calibri" w:hAnsi="Calibri" w:cs="Calibri"/>
          <w:sz w:val="26"/>
          <w:szCs w:val="26"/>
        </w:rPr>
        <w:t>ố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nguyên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ử</w:t>
      </w:r>
      <w:proofErr w:type="spellEnd"/>
      <w:r>
        <w:rPr>
          <w:rFonts w:ascii="Calibri" w:hAnsi="Calibri" w:cs="Calibri"/>
          <w:sz w:val="26"/>
          <w:szCs w:val="26"/>
        </w:rPr>
        <w:t xml:space="preserve">. Tuy </w:t>
      </w:r>
      <w:proofErr w:type="spellStart"/>
      <w:r>
        <w:rPr>
          <w:rFonts w:ascii="Calibri" w:hAnsi="Calibri" w:cs="Calibri"/>
          <w:sz w:val="26"/>
          <w:szCs w:val="26"/>
        </w:rPr>
        <w:t>nhiên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cách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này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phù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ớ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vì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môi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quá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</w:t>
      </w:r>
      <w:r>
        <w:rPr>
          <w:rFonts w:ascii="Calibri" w:hAnsi="Calibri" w:cs="Calibri"/>
          <w:sz w:val="26"/>
          <w:szCs w:val="26"/>
        </w:rPr>
        <w:t>ứ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ầ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nhi</w:t>
      </w:r>
      <w:r>
        <w:rPr>
          <w:rFonts w:ascii="Calibri" w:hAnsi="Calibri" w:cs="Calibri"/>
          <w:sz w:val="26"/>
          <w:szCs w:val="26"/>
        </w:rPr>
        <w:t>ề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thông</w:t>
      </w:r>
      <w:proofErr w:type="spellEnd"/>
      <w:r>
        <w:rPr>
          <w:rFonts w:ascii="Calibri" w:hAnsi="Calibri" w:cs="Calibri"/>
          <w:sz w:val="26"/>
          <w:szCs w:val="26"/>
        </w:rPr>
        <w:t xml:space="preserve"> tin chi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88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Bi</w:t>
      </w:r>
      <w:r>
        <w:rPr>
          <w:rFonts w:ascii="Calibri" w:hAnsi="Calibri" w:cs="Calibri"/>
          <w:b/>
          <w:bCs/>
          <w:sz w:val="26"/>
          <w:szCs w:val="26"/>
        </w:rPr>
        <w:t>ể</w:t>
      </w:r>
      <w:r>
        <w:rPr>
          <w:rFonts w:ascii="Calibri" w:hAnsi="Calibri" w:cs="Calibri"/>
          <w:b/>
          <w:bCs/>
          <w:sz w:val="26"/>
          <w:szCs w:val="26"/>
        </w:rPr>
        <w:t>u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di</w:t>
      </w:r>
      <w:r>
        <w:rPr>
          <w:rFonts w:ascii="Calibri" w:hAnsi="Calibri" w:cs="Calibri"/>
          <w:b/>
          <w:bCs/>
          <w:sz w:val="26"/>
          <w:szCs w:val="26"/>
        </w:rPr>
        <w:t>ễ</w:t>
      </w:r>
      <w:r>
        <w:rPr>
          <w:rFonts w:ascii="Calibri" w:hAnsi="Calibri" w:cs="Calibri"/>
          <w:b/>
          <w:bCs/>
          <w:sz w:val="26"/>
          <w:szCs w:val="26"/>
        </w:rPr>
        <w:t>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phân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rã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(Factored representation):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Đây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ụ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ỗ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ị</w:t>
      </w:r>
      <w:r>
        <w:rPr>
          <w:rFonts w:ascii="Calibri" w:hAnsi="Calibri" w:cs="Calibri"/>
          <w:sz w:val="26"/>
          <w:szCs w:val="26"/>
        </w:rPr>
        <w:t>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nghĩa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</w:t>
      </w:r>
      <w:r>
        <w:rPr>
          <w:rFonts w:ascii="Calibri" w:hAnsi="Calibri" w:cs="Calibri"/>
          <w:sz w:val="26"/>
          <w:szCs w:val="26"/>
        </w:rPr>
        <w:t>ở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tính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ho</w:t>
      </w:r>
      <w:r>
        <w:rPr>
          <w:rFonts w:ascii="Calibri" w:hAnsi="Calibri" w:cs="Calibri"/>
          <w:sz w:val="26"/>
          <w:szCs w:val="26"/>
        </w:rPr>
        <w:t>ặ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(variables)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giá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ị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riêng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r>
        <w:rPr>
          <w:rFonts w:ascii="Calibri" w:hAnsi="Calibri" w:cs="Calibri"/>
          <w:sz w:val="26"/>
          <w:szCs w:val="26"/>
        </w:rPr>
        <w:t>ề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này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phép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</w:t>
      </w:r>
      <w:r>
        <w:rPr>
          <w:rFonts w:ascii="Calibri" w:hAnsi="Calibri" w:cs="Calibri"/>
          <w:sz w:val="26"/>
          <w:szCs w:val="26"/>
        </w:rPr>
        <w:t>ệ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mô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hình</w:t>
      </w:r>
      <w:proofErr w:type="spellEnd"/>
      <w:r>
        <w:rPr>
          <w:rFonts w:ascii="Calibri" w:hAnsi="Calibri" w:cs="Calibri"/>
          <w:sz w:val="26"/>
          <w:szCs w:val="26"/>
        </w:rPr>
        <w:t xml:space="preserve"> chi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môi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qu</w:t>
      </w:r>
      <w:r>
        <w:rPr>
          <w:rFonts w:ascii="Calibri" w:hAnsi="Calibri" w:cs="Calibri"/>
          <w:sz w:val="26"/>
          <w:szCs w:val="26"/>
        </w:rPr>
        <w:t>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hơn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89" w14:textId="77777777" w:rsidR="002E437F" w:rsidRDefault="002D61A3">
      <w:pPr>
        <w:pStyle w:val="NormalWeb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 xml:space="preserve">Các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bi</w:t>
      </w:r>
      <w:r>
        <w:rPr>
          <w:rFonts w:ascii="Calibri" w:hAnsi="Calibri" w:cs="Calibri"/>
          <w:b/>
          <w:bCs/>
          <w:sz w:val="26"/>
          <w:szCs w:val="26"/>
        </w:rPr>
        <w:t>ế</w:t>
      </w:r>
      <w:r>
        <w:rPr>
          <w:rFonts w:ascii="Calibri" w:hAnsi="Calibri" w:cs="Calibri"/>
          <w:b/>
          <w:bCs/>
          <w:sz w:val="26"/>
          <w:szCs w:val="26"/>
        </w:rPr>
        <w:t>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(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fluents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)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tron</w:t>
      </w:r>
      <w:proofErr w:type="spellEnd"/>
      <w:r>
        <w:rPr>
          <w:rFonts w:ascii="Calibri" w:hAnsi="Calibri" w:cs="Calibri"/>
          <w:b/>
          <w:bCs/>
          <w:sz w:val="26"/>
          <w:szCs w:val="26"/>
          <w:lang w:val="vi-VN"/>
        </w:rPr>
        <w:t>g</w:t>
      </w:r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bi</w:t>
      </w:r>
      <w:r>
        <w:rPr>
          <w:rFonts w:ascii="Calibri" w:hAnsi="Calibri" w:cs="Calibri"/>
          <w:b/>
          <w:bCs/>
          <w:sz w:val="26"/>
          <w:szCs w:val="26"/>
        </w:rPr>
        <w:t>ể</w:t>
      </w:r>
      <w:r>
        <w:rPr>
          <w:rFonts w:ascii="Calibri" w:hAnsi="Calibri" w:cs="Calibri"/>
          <w:b/>
          <w:bCs/>
          <w:sz w:val="26"/>
          <w:szCs w:val="26"/>
        </w:rPr>
        <w:t>u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di</w:t>
      </w:r>
      <w:r>
        <w:rPr>
          <w:rFonts w:ascii="Calibri" w:hAnsi="Calibri" w:cs="Calibri"/>
          <w:b/>
          <w:bCs/>
          <w:sz w:val="26"/>
          <w:szCs w:val="26"/>
        </w:rPr>
        <w:t>ễ</w:t>
      </w:r>
      <w:r>
        <w:rPr>
          <w:rFonts w:ascii="Calibri" w:hAnsi="Calibri" w:cs="Calibri"/>
          <w:b/>
          <w:bCs/>
          <w:sz w:val="26"/>
          <w:szCs w:val="26"/>
        </w:rPr>
        <w:t>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phân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rã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c</w:t>
      </w:r>
      <w:r>
        <w:rPr>
          <w:rFonts w:ascii="Calibri" w:hAnsi="Calibri" w:cs="Calibri"/>
          <w:b/>
          <w:bCs/>
          <w:sz w:val="26"/>
          <w:szCs w:val="26"/>
        </w:rPr>
        <w:t>ủ</w:t>
      </w:r>
      <w:r>
        <w:rPr>
          <w:rFonts w:ascii="Calibri" w:hAnsi="Calibri" w:cs="Calibri"/>
          <w:b/>
          <w:bCs/>
          <w:sz w:val="26"/>
          <w:szCs w:val="26"/>
        </w:rPr>
        <w:t>a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xe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</w:t>
      </w:r>
      <w:r>
        <w:rPr>
          <w:rFonts w:ascii="Calibri" w:hAnsi="Calibri" w:cs="Calibri"/>
          <w:b/>
          <w:bCs/>
          <w:sz w:val="26"/>
          <w:szCs w:val="26"/>
        </w:rPr>
        <w:t>ự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lái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có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th</w:t>
      </w:r>
      <w:r>
        <w:rPr>
          <w:rFonts w:ascii="Calibri" w:hAnsi="Calibri" w:cs="Calibri"/>
          <w:b/>
          <w:bCs/>
          <w:sz w:val="26"/>
          <w:szCs w:val="26"/>
        </w:rPr>
        <w:t>ể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bao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g</w:t>
      </w:r>
      <w:r>
        <w:rPr>
          <w:rFonts w:ascii="Calibri" w:hAnsi="Calibri" w:cs="Calibri"/>
          <w:b/>
          <w:bCs/>
          <w:sz w:val="26"/>
          <w:szCs w:val="26"/>
        </w:rPr>
        <w:t>ồ</w:t>
      </w:r>
      <w:r>
        <w:rPr>
          <w:rFonts w:ascii="Calibri" w:hAnsi="Calibri" w:cs="Calibri"/>
          <w:b/>
          <w:bCs/>
          <w:sz w:val="26"/>
          <w:szCs w:val="26"/>
        </w:rPr>
        <w:t>m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:</w:t>
      </w:r>
    </w:p>
    <w:p w14:paraId="34D8088A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lastRenderedPageBreak/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V</w:t>
      </w:r>
      <w:r>
        <w:rPr>
          <w:rFonts w:ascii="Calibri" w:hAnsi="Calibri" w:cs="Calibri"/>
          <w:b/>
          <w:bCs/>
          <w:sz w:val="26"/>
          <w:szCs w:val="26"/>
        </w:rPr>
        <w:t>ị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trí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và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đ</w:t>
      </w:r>
      <w:r>
        <w:rPr>
          <w:rFonts w:ascii="Calibri" w:hAnsi="Calibri" w:cs="Calibri"/>
          <w:b/>
          <w:bCs/>
          <w:sz w:val="26"/>
          <w:szCs w:val="26"/>
        </w:rPr>
        <w:t>ị</w:t>
      </w:r>
      <w:r>
        <w:rPr>
          <w:rFonts w:ascii="Calibri" w:hAnsi="Calibri" w:cs="Calibri"/>
          <w:b/>
          <w:bCs/>
          <w:sz w:val="26"/>
          <w:szCs w:val="26"/>
        </w:rPr>
        <w:t>nh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hư</w:t>
      </w:r>
      <w:r>
        <w:rPr>
          <w:rFonts w:ascii="Calibri" w:hAnsi="Calibri" w:cs="Calibri"/>
          <w:b/>
          <w:bCs/>
          <w:sz w:val="26"/>
          <w:szCs w:val="26"/>
        </w:rPr>
        <w:t>ớ</w:t>
      </w:r>
      <w:r>
        <w:rPr>
          <w:rFonts w:ascii="Calibri" w:hAnsi="Calibri" w:cs="Calibri"/>
          <w:b/>
          <w:bCs/>
          <w:sz w:val="26"/>
          <w:szCs w:val="26"/>
        </w:rPr>
        <w:t>ng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c</w:t>
      </w:r>
      <w:r>
        <w:rPr>
          <w:rFonts w:ascii="Calibri" w:hAnsi="Calibri" w:cs="Calibri"/>
          <w:b/>
          <w:bCs/>
          <w:sz w:val="26"/>
          <w:szCs w:val="26"/>
        </w:rPr>
        <w:t>ủ</w:t>
      </w:r>
      <w:r>
        <w:rPr>
          <w:rFonts w:ascii="Calibri" w:hAnsi="Calibri" w:cs="Calibri"/>
          <w:b/>
          <w:bCs/>
          <w:sz w:val="26"/>
          <w:szCs w:val="26"/>
        </w:rPr>
        <w:t>a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xe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: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ọ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proofErr w:type="spellEnd"/>
      <w:r>
        <w:rPr>
          <w:rFonts w:ascii="Calibri" w:hAnsi="Calibri" w:cs="Calibri"/>
          <w:sz w:val="26"/>
          <w:szCs w:val="26"/>
        </w:rPr>
        <w:t xml:space="preserve"> (x, y), </w:t>
      </w:r>
      <w:proofErr w:type="spellStart"/>
      <w:r>
        <w:rPr>
          <w:rFonts w:ascii="Calibri" w:hAnsi="Calibri" w:cs="Calibri"/>
          <w:sz w:val="26"/>
          <w:szCs w:val="26"/>
        </w:rPr>
        <w:t>hư</w:t>
      </w:r>
      <w:r>
        <w:rPr>
          <w:rFonts w:ascii="Calibri" w:hAnsi="Calibri" w:cs="Calibri"/>
          <w:sz w:val="26"/>
          <w:szCs w:val="26"/>
        </w:rPr>
        <w:t>ớ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di </w:t>
      </w:r>
      <w:proofErr w:type="spellStart"/>
      <w:r>
        <w:rPr>
          <w:rFonts w:ascii="Calibri" w:hAnsi="Calibri" w:cs="Calibri"/>
          <w:sz w:val="26"/>
          <w:szCs w:val="26"/>
        </w:rPr>
        <w:t>chuy</w:t>
      </w:r>
      <w:r>
        <w:rPr>
          <w:rFonts w:ascii="Calibri" w:hAnsi="Calibri" w:cs="Calibri"/>
          <w:sz w:val="26"/>
          <w:szCs w:val="26"/>
        </w:rPr>
        <w:t>ể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8B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V</w:t>
      </w:r>
      <w:r>
        <w:rPr>
          <w:rFonts w:ascii="Calibri" w:hAnsi="Calibri" w:cs="Calibri"/>
          <w:b/>
          <w:bCs/>
          <w:sz w:val="26"/>
          <w:szCs w:val="26"/>
        </w:rPr>
        <w:t>ậ</w:t>
      </w:r>
      <w:r>
        <w:rPr>
          <w:rFonts w:ascii="Calibri" w:hAnsi="Calibri" w:cs="Calibri"/>
          <w:b/>
          <w:bCs/>
          <w:sz w:val="26"/>
          <w:szCs w:val="26"/>
        </w:rPr>
        <w:t>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</w:t>
      </w:r>
      <w:r>
        <w:rPr>
          <w:rFonts w:ascii="Calibri" w:hAnsi="Calibri" w:cs="Calibri"/>
          <w:b/>
          <w:bCs/>
          <w:sz w:val="26"/>
          <w:szCs w:val="26"/>
        </w:rPr>
        <w:t>ố</w:t>
      </w:r>
      <w:r>
        <w:rPr>
          <w:rFonts w:ascii="Calibri" w:hAnsi="Calibri" w:cs="Calibri"/>
          <w:b/>
          <w:bCs/>
          <w:sz w:val="26"/>
          <w:szCs w:val="26"/>
        </w:rPr>
        <w:t>c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: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8C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Tr</w:t>
      </w:r>
      <w:r>
        <w:rPr>
          <w:rFonts w:ascii="Calibri" w:hAnsi="Calibri" w:cs="Calibri"/>
          <w:b/>
          <w:bCs/>
          <w:sz w:val="26"/>
          <w:szCs w:val="26"/>
        </w:rPr>
        <w:t>ạ</w:t>
      </w:r>
      <w:r>
        <w:rPr>
          <w:rFonts w:ascii="Calibri" w:hAnsi="Calibri" w:cs="Calibri"/>
          <w:b/>
          <w:bCs/>
          <w:sz w:val="26"/>
          <w:szCs w:val="26"/>
        </w:rPr>
        <w:t>ng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thái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c</w:t>
      </w:r>
      <w:r>
        <w:rPr>
          <w:rFonts w:ascii="Calibri" w:hAnsi="Calibri" w:cs="Calibri"/>
          <w:b/>
          <w:bCs/>
          <w:sz w:val="26"/>
          <w:szCs w:val="26"/>
        </w:rPr>
        <w:t>ủ</w:t>
      </w:r>
      <w:r>
        <w:rPr>
          <w:rFonts w:ascii="Calibri" w:hAnsi="Calibri" w:cs="Calibri"/>
          <w:b/>
          <w:bCs/>
          <w:sz w:val="26"/>
          <w:szCs w:val="26"/>
        </w:rPr>
        <w:t>a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xe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: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ứ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nhiên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/pin, </w:t>
      </w:r>
      <w:proofErr w:type="spellStart"/>
      <w:r>
        <w:rPr>
          <w:rFonts w:ascii="Calibri" w:hAnsi="Calibri" w:cs="Calibri"/>
          <w:sz w:val="26"/>
          <w:szCs w:val="26"/>
        </w:rPr>
        <w:t>tình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cơ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8D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r>
        <w:rPr>
          <w:rFonts w:ascii="Calibri" w:hAnsi="Calibri" w:cs="Calibri"/>
          <w:b/>
          <w:bCs/>
          <w:sz w:val="26"/>
          <w:szCs w:val="26"/>
        </w:rPr>
        <w:t xml:space="preserve">Thông tin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v</w:t>
      </w:r>
      <w:r>
        <w:rPr>
          <w:rFonts w:ascii="Calibri" w:hAnsi="Calibri" w:cs="Calibri"/>
          <w:b/>
          <w:bCs/>
          <w:sz w:val="26"/>
          <w:szCs w:val="26"/>
        </w:rPr>
        <w:t>ề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môi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trư</w:t>
      </w:r>
      <w:r>
        <w:rPr>
          <w:rFonts w:ascii="Calibri" w:hAnsi="Calibri" w:cs="Calibri"/>
          <w:b/>
          <w:bCs/>
          <w:sz w:val="26"/>
          <w:szCs w:val="26"/>
        </w:rPr>
        <w:t>ờ</w:t>
      </w:r>
      <w:r>
        <w:rPr>
          <w:rFonts w:ascii="Calibri" w:hAnsi="Calibri" w:cs="Calibri"/>
          <w:b/>
          <w:bCs/>
          <w:sz w:val="26"/>
          <w:szCs w:val="26"/>
        </w:rPr>
        <w:t>ng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:</w:t>
      </w:r>
    </w:p>
    <w:p w14:paraId="34D8088E" w14:textId="77777777" w:rsidR="002E437F" w:rsidRDefault="002D61A3">
      <w:pPr>
        <w:pStyle w:val="NormalWeb"/>
        <w:ind w:left="144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lang w:val="vi-VN"/>
        </w:rPr>
        <w:t xml:space="preserve">+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ị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ủ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khác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8F" w14:textId="77777777" w:rsidR="002E437F" w:rsidRDefault="002D61A3">
      <w:pPr>
        <w:pStyle w:val="NormalWeb"/>
        <w:ind w:left="144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lang w:val="vi-VN"/>
        </w:rPr>
        <w:t xml:space="preserve">+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đèn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giao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thông</w:t>
      </w:r>
      <w:proofErr w:type="spellEnd"/>
      <w:r>
        <w:rPr>
          <w:rFonts w:ascii="Calibri" w:hAnsi="Calibri" w:cs="Calibri"/>
          <w:sz w:val="26"/>
          <w:szCs w:val="26"/>
        </w:rPr>
        <w:t xml:space="preserve"> (</w:t>
      </w:r>
      <w:proofErr w:type="spellStart"/>
      <w:r>
        <w:rPr>
          <w:rFonts w:ascii="Calibri" w:hAnsi="Calibri" w:cs="Calibri"/>
          <w:sz w:val="26"/>
          <w:szCs w:val="26"/>
        </w:rPr>
        <w:t>xanh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ỏ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vàng</w:t>
      </w:r>
      <w:proofErr w:type="spellEnd"/>
      <w:r>
        <w:rPr>
          <w:rFonts w:ascii="Calibri" w:hAnsi="Calibri" w:cs="Calibri"/>
          <w:sz w:val="26"/>
          <w:szCs w:val="26"/>
        </w:rPr>
        <w:t>).</w:t>
      </w:r>
    </w:p>
    <w:p w14:paraId="34D80890" w14:textId="77777777" w:rsidR="002E437F" w:rsidRDefault="002D61A3">
      <w:pPr>
        <w:pStyle w:val="NormalWeb"/>
        <w:ind w:left="144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lang w:val="vi-VN"/>
        </w:rPr>
        <w:t xml:space="preserve">+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ị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ủ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</w:t>
      </w:r>
      <w:r>
        <w:rPr>
          <w:rFonts w:ascii="Calibri" w:hAnsi="Calibri" w:cs="Calibri"/>
          <w:sz w:val="26"/>
          <w:szCs w:val="26"/>
        </w:rPr>
        <w:t>ộ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91" w14:textId="77777777" w:rsidR="002E437F" w:rsidRDefault="002D61A3">
      <w:pPr>
        <w:pStyle w:val="NormalWeb"/>
        <w:ind w:left="144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lang w:val="vi-VN"/>
        </w:rPr>
        <w:t xml:space="preserve">+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r>
        <w:rPr>
          <w:rFonts w:ascii="Calibri" w:hAnsi="Calibri" w:cs="Calibri"/>
          <w:sz w:val="26"/>
          <w:szCs w:val="26"/>
        </w:rPr>
        <w:t>ề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92" w14:textId="77777777" w:rsidR="002E437F" w:rsidRDefault="002D61A3">
      <w:pPr>
        <w:pStyle w:val="NormalWeb"/>
        <w:ind w:left="1440"/>
        <w:rPr>
          <w:rFonts w:ascii="Calibri" w:hAnsi="Calibri" w:cs="Calibri"/>
          <w:sz w:val="26"/>
          <w:szCs w:val="26"/>
          <w:lang w:val="vi-VN"/>
        </w:rPr>
      </w:pPr>
      <w:r>
        <w:rPr>
          <w:rFonts w:ascii="Calibri" w:hAnsi="Calibri" w:cs="Calibri"/>
          <w:sz w:val="26"/>
          <w:szCs w:val="26"/>
          <w:lang w:val="vi-VN"/>
        </w:rPr>
        <w:t xml:space="preserve">+ </w:t>
      </w:r>
      <w:proofErr w:type="spellStart"/>
      <w:r>
        <w:rPr>
          <w:rFonts w:ascii="Calibri" w:hAnsi="Calibri" w:cs="Calibri"/>
          <w:sz w:val="26"/>
          <w:szCs w:val="26"/>
        </w:rPr>
        <w:t>Tình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proofErr w:type="spellEnd"/>
      <w:r>
        <w:rPr>
          <w:rFonts w:ascii="Calibri" w:hAnsi="Calibri" w:cs="Calibri"/>
          <w:sz w:val="26"/>
          <w:szCs w:val="26"/>
        </w:rPr>
        <w:t xml:space="preserve"> (</w:t>
      </w:r>
      <w:proofErr w:type="spellStart"/>
      <w:r>
        <w:rPr>
          <w:rFonts w:ascii="Calibri" w:hAnsi="Calibri" w:cs="Calibri"/>
          <w:sz w:val="26"/>
          <w:szCs w:val="26"/>
        </w:rPr>
        <w:t>ư</w:t>
      </w:r>
      <w:r>
        <w:rPr>
          <w:rFonts w:ascii="Calibri" w:hAnsi="Calibri" w:cs="Calibri"/>
          <w:sz w:val="26"/>
          <w:szCs w:val="26"/>
        </w:rPr>
        <w:t>ớ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khô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chư</w:t>
      </w:r>
      <w:r>
        <w:rPr>
          <w:rFonts w:ascii="Calibri" w:hAnsi="Calibri" w:cs="Calibri"/>
          <w:sz w:val="26"/>
          <w:szCs w:val="26"/>
        </w:rPr>
        <w:t>ớ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>).</w:t>
      </w:r>
    </w:p>
    <w:p w14:paraId="34D80893" w14:textId="77777777" w:rsidR="002E437F" w:rsidRDefault="002D61A3">
      <w:pPr>
        <w:pStyle w:val="Heading4"/>
        <w:rPr>
          <w:rFonts w:ascii="Calibri" w:hAnsi="Calibri" w:cs="Calibri"/>
          <w:sz w:val="30"/>
          <w:szCs w:val="30"/>
          <w:lang w:val="vi-VN"/>
        </w:rPr>
      </w:pPr>
      <w:r>
        <w:rPr>
          <w:rFonts w:ascii="Calibri" w:hAnsi="Calibri" w:cs="Calibri"/>
          <w:sz w:val="30"/>
          <w:szCs w:val="30"/>
        </w:rPr>
        <w:t>Does it use simple rules based on the current percepts?</w:t>
      </w:r>
      <w:r>
        <w:rPr>
          <w:rFonts w:ascii="Calibri" w:hAnsi="Calibri" w:cs="Calibri"/>
          <w:sz w:val="30"/>
          <w:szCs w:val="30"/>
          <w:lang w:val="vi-VN"/>
        </w:rPr>
        <w:t xml:space="preserve"> ( Li</w:t>
      </w:r>
      <w:r>
        <w:rPr>
          <w:rFonts w:ascii="Calibri" w:hAnsi="Calibri" w:cs="Calibri"/>
          <w:sz w:val="30"/>
          <w:szCs w:val="30"/>
          <w:lang w:val="vi-VN"/>
        </w:rPr>
        <w:t>ệ</w:t>
      </w:r>
      <w:r>
        <w:rPr>
          <w:rFonts w:ascii="Calibri" w:hAnsi="Calibri" w:cs="Calibri"/>
          <w:sz w:val="30"/>
          <w:szCs w:val="30"/>
          <w:lang w:val="vi-VN"/>
        </w:rPr>
        <w:t>u nó có s</w:t>
      </w:r>
      <w:r>
        <w:rPr>
          <w:rFonts w:ascii="Calibri" w:hAnsi="Calibri" w:cs="Calibri"/>
          <w:sz w:val="30"/>
          <w:szCs w:val="30"/>
          <w:lang w:val="vi-VN"/>
        </w:rPr>
        <w:t>ử</w:t>
      </w:r>
      <w:r>
        <w:rPr>
          <w:rFonts w:ascii="Calibri" w:hAnsi="Calibri" w:cs="Calibri"/>
          <w:sz w:val="30"/>
          <w:szCs w:val="30"/>
          <w:lang w:val="vi-VN"/>
        </w:rPr>
        <w:t xml:space="preserve"> d</w:t>
      </w:r>
      <w:r>
        <w:rPr>
          <w:rFonts w:ascii="Calibri" w:hAnsi="Calibri" w:cs="Calibri"/>
          <w:sz w:val="30"/>
          <w:szCs w:val="30"/>
          <w:lang w:val="vi-VN"/>
        </w:rPr>
        <w:t>ụ</w:t>
      </w:r>
      <w:r>
        <w:rPr>
          <w:rFonts w:ascii="Calibri" w:hAnsi="Calibri" w:cs="Calibri"/>
          <w:sz w:val="30"/>
          <w:szCs w:val="30"/>
          <w:lang w:val="vi-VN"/>
        </w:rPr>
        <w:t>ng các quy t</w:t>
      </w:r>
      <w:r>
        <w:rPr>
          <w:rFonts w:ascii="Calibri" w:hAnsi="Calibri" w:cs="Calibri"/>
          <w:sz w:val="30"/>
          <w:szCs w:val="30"/>
          <w:lang w:val="vi-VN"/>
        </w:rPr>
        <w:t>ắ</w:t>
      </w:r>
      <w:r>
        <w:rPr>
          <w:rFonts w:ascii="Calibri" w:hAnsi="Calibri" w:cs="Calibri"/>
          <w:sz w:val="30"/>
          <w:szCs w:val="30"/>
          <w:lang w:val="vi-VN"/>
        </w:rPr>
        <w:t>c đơn gi</w:t>
      </w:r>
      <w:r>
        <w:rPr>
          <w:rFonts w:ascii="Calibri" w:hAnsi="Calibri" w:cs="Calibri"/>
          <w:sz w:val="30"/>
          <w:szCs w:val="30"/>
          <w:lang w:val="vi-VN"/>
        </w:rPr>
        <w:t>ả</w:t>
      </w:r>
      <w:r>
        <w:rPr>
          <w:rFonts w:ascii="Calibri" w:hAnsi="Calibri" w:cs="Calibri"/>
          <w:sz w:val="30"/>
          <w:szCs w:val="30"/>
          <w:lang w:val="vi-VN"/>
        </w:rPr>
        <w:t>n d</w:t>
      </w:r>
      <w:r>
        <w:rPr>
          <w:rFonts w:ascii="Calibri" w:hAnsi="Calibri" w:cs="Calibri"/>
          <w:sz w:val="30"/>
          <w:szCs w:val="30"/>
          <w:lang w:val="vi-VN"/>
        </w:rPr>
        <w:t>ự</w:t>
      </w:r>
      <w:r>
        <w:rPr>
          <w:rFonts w:ascii="Calibri" w:hAnsi="Calibri" w:cs="Calibri"/>
          <w:sz w:val="30"/>
          <w:szCs w:val="30"/>
          <w:lang w:val="vi-VN"/>
        </w:rPr>
        <w:t>a trên các nh</w:t>
      </w:r>
      <w:r>
        <w:rPr>
          <w:rFonts w:ascii="Calibri" w:hAnsi="Calibri" w:cs="Calibri"/>
          <w:sz w:val="30"/>
          <w:szCs w:val="30"/>
          <w:lang w:val="vi-VN"/>
        </w:rPr>
        <w:t>ậ</w:t>
      </w:r>
      <w:r>
        <w:rPr>
          <w:rFonts w:ascii="Calibri" w:hAnsi="Calibri" w:cs="Calibri"/>
          <w:sz w:val="30"/>
          <w:szCs w:val="30"/>
          <w:lang w:val="vi-VN"/>
        </w:rPr>
        <w:t>n th</w:t>
      </w:r>
      <w:r>
        <w:rPr>
          <w:rFonts w:ascii="Calibri" w:hAnsi="Calibri" w:cs="Calibri"/>
          <w:sz w:val="30"/>
          <w:szCs w:val="30"/>
          <w:lang w:val="vi-VN"/>
        </w:rPr>
        <w:t>ứ</w:t>
      </w:r>
      <w:r>
        <w:rPr>
          <w:rFonts w:ascii="Calibri" w:hAnsi="Calibri" w:cs="Calibri"/>
          <w:sz w:val="30"/>
          <w:szCs w:val="30"/>
          <w:lang w:val="vi-VN"/>
        </w:rPr>
        <w:t>c hi</w:t>
      </w:r>
      <w:r>
        <w:rPr>
          <w:rFonts w:ascii="Calibri" w:hAnsi="Calibri" w:cs="Calibri"/>
          <w:sz w:val="30"/>
          <w:szCs w:val="30"/>
          <w:lang w:val="vi-VN"/>
        </w:rPr>
        <w:t>ệ</w:t>
      </w:r>
      <w:r>
        <w:rPr>
          <w:rFonts w:ascii="Calibri" w:hAnsi="Calibri" w:cs="Calibri"/>
          <w:sz w:val="30"/>
          <w:szCs w:val="30"/>
          <w:lang w:val="vi-VN"/>
        </w:rPr>
        <w:t>n t</w:t>
      </w:r>
      <w:r>
        <w:rPr>
          <w:rFonts w:ascii="Calibri" w:hAnsi="Calibri" w:cs="Calibri"/>
          <w:sz w:val="30"/>
          <w:szCs w:val="30"/>
          <w:lang w:val="vi-VN"/>
        </w:rPr>
        <w:t>ạ</w:t>
      </w:r>
      <w:r>
        <w:rPr>
          <w:rFonts w:ascii="Calibri" w:hAnsi="Calibri" w:cs="Calibri"/>
          <w:sz w:val="30"/>
          <w:szCs w:val="30"/>
          <w:lang w:val="vi-VN"/>
        </w:rPr>
        <w:t>i không?)</w:t>
      </w:r>
    </w:p>
    <w:p w14:paraId="34D80894" w14:textId="77777777" w:rsidR="002E437F" w:rsidRDefault="002D61A3">
      <w:pPr>
        <w:pStyle w:val="NormalWeb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Theo </w:t>
      </w:r>
      <w:proofErr w:type="spellStart"/>
      <w:r>
        <w:rPr>
          <w:rFonts w:ascii="Calibri" w:hAnsi="Calibri" w:cs="Calibri"/>
          <w:sz w:val="26"/>
          <w:szCs w:val="26"/>
        </w:rPr>
        <w:t>lý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thuy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ề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lo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nhân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</w:t>
      </w:r>
      <w:r>
        <w:rPr>
          <w:rFonts w:ascii="Calibri" w:hAnsi="Calibri" w:cs="Calibri"/>
          <w:sz w:val="26"/>
          <w:szCs w:val="26"/>
        </w:rPr>
        <w:t>ỉ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ự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quy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ắ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đơn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</w:t>
      </w:r>
      <w:r>
        <w:rPr>
          <w:rFonts w:ascii="Calibri" w:hAnsi="Calibri" w:cs="Calibri"/>
          <w:sz w:val="26"/>
          <w:szCs w:val="26"/>
        </w:rPr>
        <w:t>ọ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tác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nhân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ph</w:t>
      </w:r>
      <w:r>
        <w:rPr>
          <w:rFonts w:ascii="Calibri" w:hAnsi="Calibri" w:cs="Calibri"/>
          <w:b/>
          <w:bCs/>
          <w:sz w:val="26"/>
          <w:szCs w:val="26"/>
        </w:rPr>
        <w:t>ả</w:t>
      </w:r>
      <w:r>
        <w:rPr>
          <w:rFonts w:ascii="Calibri" w:hAnsi="Calibri" w:cs="Calibri"/>
          <w:b/>
          <w:bCs/>
          <w:sz w:val="26"/>
          <w:szCs w:val="26"/>
        </w:rPr>
        <w:t>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x</w:t>
      </w:r>
      <w:r>
        <w:rPr>
          <w:rFonts w:ascii="Calibri" w:hAnsi="Calibri" w:cs="Calibri"/>
          <w:b/>
          <w:bCs/>
          <w:sz w:val="26"/>
          <w:szCs w:val="26"/>
        </w:rPr>
        <w:t>ạ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đơn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gi</w:t>
      </w:r>
      <w:r>
        <w:rPr>
          <w:rFonts w:ascii="Calibri" w:hAnsi="Calibri" w:cs="Calibri"/>
          <w:b/>
          <w:bCs/>
          <w:sz w:val="26"/>
          <w:szCs w:val="26"/>
        </w:rPr>
        <w:t>ả</w:t>
      </w:r>
      <w:r>
        <w:rPr>
          <w:rFonts w:ascii="Calibri" w:hAnsi="Calibri" w:cs="Calibri"/>
          <w:b/>
          <w:bCs/>
          <w:sz w:val="26"/>
          <w:szCs w:val="26"/>
        </w:rPr>
        <w:t>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(Simple Reflex Agent)</w:t>
      </w:r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Lo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này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ho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</w:t>
      </w:r>
      <w:r>
        <w:rPr>
          <w:rFonts w:ascii="Calibri" w:hAnsi="Calibri" w:cs="Calibri"/>
          <w:sz w:val="26"/>
          <w:szCs w:val="26"/>
        </w:rPr>
        <w:t>ằ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áp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ụ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</w:t>
      </w:r>
      <w:r>
        <w:rPr>
          <w:rFonts w:ascii="Calibri" w:hAnsi="Calibri" w:cs="Calibri"/>
          <w:sz w:val="26"/>
          <w:szCs w:val="26"/>
        </w:rPr>
        <w:t>ộ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quy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ắ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"</w:t>
      </w:r>
      <w:proofErr w:type="spellStart"/>
      <w:r>
        <w:rPr>
          <w:rFonts w:ascii="Calibri" w:hAnsi="Calibri" w:cs="Calibri"/>
          <w:sz w:val="26"/>
          <w:szCs w:val="26"/>
        </w:rPr>
        <w:t>n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u-thì</w:t>
      </w:r>
      <w:proofErr w:type="spellEnd"/>
      <w:r>
        <w:rPr>
          <w:rFonts w:ascii="Calibri" w:hAnsi="Calibri" w:cs="Calibri"/>
          <w:sz w:val="26"/>
          <w:szCs w:val="26"/>
        </w:rPr>
        <w:t xml:space="preserve">" (if-then)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ự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lên</w:t>
      </w:r>
      <w:proofErr w:type="spellEnd"/>
      <w:r>
        <w:rPr>
          <w:rFonts w:ascii="Calibri" w:hAnsi="Calibri" w:cs="Calibri"/>
          <w:sz w:val="26"/>
          <w:szCs w:val="26"/>
        </w:rPr>
        <w:t xml:space="preserve"> tri </w:t>
      </w:r>
      <w:proofErr w:type="spellStart"/>
      <w:r>
        <w:rPr>
          <w:rFonts w:ascii="Calibri" w:hAnsi="Calibri" w:cs="Calibri"/>
          <w:sz w:val="26"/>
          <w:szCs w:val="26"/>
        </w:rPr>
        <w:t>giác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95" w14:textId="77777777" w:rsidR="002E437F" w:rsidRDefault="002D61A3">
      <w:pPr>
        <w:pStyle w:val="NormalWeb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Trong </w:t>
      </w:r>
      <w:proofErr w:type="spellStart"/>
      <w:r>
        <w:rPr>
          <w:rFonts w:ascii="Calibri" w:hAnsi="Calibri" w:cs="Calibri"/>
          <w:sz w:val="26"/>
          <w:szCs w:val="26"/>
        </w:rPr>
        <w:t>trư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ủ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cơ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</w:t>
      </w:r>
      <w:r>
        <w:rPr>
          <w:rFonts w:ascii="Calibri" w:hAnsi="Calibri" w:cs="Calibri"/>
          <w:sz w:val="26"/>
          <w:szCs w:val="26"/>
        </w:rPr>
        <w:t>ế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này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áp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ụ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</w:t>
      </w:r>
      <w:r>
        <w:rPr>
          <w:rFonts w:ascii="Calibri" w:hAnsi="Calibri" w:cs="Calibri"/>
          <w:sz w:val="26"/>
          <w:szCs w:val="26"/>
        </w:rPr>
        <w:t>ẩ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ấ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ứ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>:</w:t>
      </w:r>
    </w:p>
    <w:p w14:paraId="34D80896" w14:textId="77777777" w:rsidR="002E437F" w:rsidRDefault="002D61A3">
      <w:pPr>
        <w:pStyle w:val="NormalWeb"/>
        <w:ind w:firstLine="720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b/>
          <w:bCs/>
          <w:sz w:val="26"/>
          <w:szCs w:val="26"/>
        </w:rPr>
        <w:t>Ví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d</w:t>
      </w:r>
      <w:r>
        <w:rPr>
          <w:rFonts w:ascii="Calibri" w:hAnsi="Calibri" w:cs="Calibri"/>
          <w:b/>
          <w:bCs/>
          <w:sz w:val="26"/>
          <w:szCs w:val="26"/>
        </w:rPr>
        <w:t>ụ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:</w:t>
      </w:r>
    </w:p>
    <w:p w14:paraId="34D80897" w14:textId="77777777" w:rsidR="002E437F" w:rsidRDefault="002D61A3">
      <w:pPr>
        <w:pStyle w:val="NormalWeb"/>
        <w:ind w:left="144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+ </w:t>
      </w:r>
      <w:r>
        <w:rPr>
          <w:rFonts w:ascii="Calibri" w:hAnsi="Calibri" w:cs="Calibri"/>
          <w:b/>
          <w:bCs/>
          <w:sz w:val="26"/>
          <w:szCs w:val="26"/>
        </w:rPr>
        <w:t>"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N</w:t>
      </w:r>
      <w:r>
        <w:rPr>
          <w:rFonts w:ascii="Calibri" w:hAnsi="Calibri" w:cs="Calibri"/>
          <w:b/>
          <w:bCs/>
          <w:sz w:val="26"/>
          <w:szCs w:val="26"/>
        </w:rPr>
        <w:t>ế</w:t>
      </w:r>
      <w:r>
        <w:rPr>
          <w:rFonts w:ascii="Calibri" w:hAnsi="Calibri" w:cs="Calibri"/>
          <w:b/>
          <w:bCs/>
          <w:sz w:val="26"/>
          <w:szCs w:val="26"/>
        </w:rPr>
        <w:t>u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"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phát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chư</w:t>
      </w:r>
      <w:r>
        <w:rPr>
          <w:rFonts w:ascii="Calibri" w:hAnsi="Calibri" w:cs="Calibri"/>
          <w:sz w:val="26"/>
          <w:szCs w:val="26"/>
        </w:rPr>
        <w:t>ớ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phía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trư</w:t>
      </w:r>
      <w:r>
        <w:rPr>
          <w:rFonts w:ascii="Calibri" w:hAnsi="Calibri" w:cs="Calibri"/>
          <w:sz w:val="26"/>
          <w:szCs w:val="26"/>
        </w:rPr>
        <w:t>ớ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trong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kho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nguy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hi</w:t>
      </w:r>
      <w:r>
        <w:rPr>
          <w:rFonts w:ascii="Calibri" w:hAnsi="Calibri" w:cs="Calibri"/>
          <w:sz w:val="26"/>
          <w:szCs w:val="26"/>
        </w:rPr>
        <w:t>ể</w:t>
      </w:r>
      <w:r>
        <w:rPr>
          <w:rFonts w:ascii="Calibri" w:hAnsi="Calibri" w:cs="Calibri"/>
          <w:sz w:val="26"/>
          <w:szCs w:val="26"/>
        </w:rPr>
        <w:t>m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r>
        <w:rPr>
          <w:rFonts w:ascii="Calibri" w:hAnsi="Calibri" w:cs="Calibri"/>
          <w:b/>
          <w:bCs/>
          <w:sz w:val="26"/>
          <w:szCs w:val="26"/>
        </w:rPr>
        <w:t>"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thì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"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ự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phanh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</w:t>
      </w:r>
      <w:r>
        <w:rPr>
          <w:rFonts w:ascii="Calibri" w:hAnsi="Calibri" w:cs="Calibri"/>
          <w:sz w:val="26"/>
          <w:szCs w:val="26"/>
        </w:rPr>
        <w:t>ẩ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ấ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98" w14:textId="77777777" w:rsidR="002E437F" w:rsidRDefault="002D61A3">
      <w:pPr>
        <w:pStyle w:val="NormalWeb"/>
        <w:ind w:left="144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+ </w:t>
      </w:r>
      <w:r>
        <w:rPr>
          <w:rFonts w:ascii="Calibri" w:hAnsi="Calibri" w:cs="Calibri"/>
          <w:b/>
          <w:bCs/>
          <w:sz w:val="26"/>
          <w:szCs w:val="26"/>
        </w:rPr>
        <w:t>"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N</w:t>
      </w:r>
      <w:r>
        <w:rPr>
          <w:rFonts w:ascii="Calibri" w:hAnsi="Calibri" w:cs="Calibri"/>
          <w:b/>
          <w:bCs/>
          <w:sz w:val="26"/>
          <w:szCs w:val="26"/>
        </w:rPr>
        <w:t>ế</w:t>
      </w:r>
      <w:r>
        <w:rPr>
          <w:rFonts w:ascii="Calibri" w:hAnsi="Calibri" w:cs="Calibri"/>
          <w:b/>
          <w:bCs/>
          <w:sz w:val="26"/>
          <w:szCs w:val="26"/>
        </w:rPr>
        <w:t>u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"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đèn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tín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giao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màu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ỏ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r>
        <w:rPr>
          <w:rFonts w:ascii="Calibri" w:hAnsi="Calibri" w:cs="Calibri"/>
          <w:b/>
          <w:bCs/>
          <w:sz w:val="26"/>
          <w:szCs w:val="26"/>
        </w:rPr>
        <w:t>"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thì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"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ừ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99" w14:textId="77777777" w:rsidR="002E437F" w:rsidRDefault="002D61A3">
      <w:pPr>
        <w:pStyle w:val="NormalWeb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Tuy </w:t>
      </w:r>
      <w:proofErr w:type="spellStart"/>
      <w:r>
        <w:rPr>
          <w:rFonts w:ascii="Calibri" w:hAnsi="Calibri" w:cs="Calibri"/>
          <w:sz w:val="26"/>
          <w:szCs w:val="26"/>
        </w:rPr>
        <w:t>nhiên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</w:t>
      </w:r>
      <w:r>
        <w:rPr>
          <w:rFonts w:ascii="Calibri" w:hAnsi="Calibri" w:cs="Calibri"/>
          <w:sz w:val="26"/>
          <w:szCs w:val="26"/>
        </w:rPr>
        <w:t>ỉ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ự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quy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ắ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đơn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này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</w:t>
      </w:r>
      <w:r>
        <w:rPr>
          <w:rFonts w:ascii="Calibri" w:hAnsi="Calibri" w:cs="Calibri"/>
          <w:sz w:val="26"/>
          <w:szCs w:val="26"/>
        </w:rPr>
        <w:t>ỉ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ho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theo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nguyên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ắ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</w:t>
      </w:r>
      <w:r>
        <w:rPr>
          <w:rFonts w:ascii="Calibri" w:hAnsi="Calibri" w:cs="Calibri"/>
          <w:sz w:val="26"/>
          <w:szCs w:val="26"/>
        </w:rPr>
        <w:t>ạ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đơn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</w:t>
      </w:r>
      <w:r>
        <w:rPr>
          <w:rFonts w:ascii="Calibri" w:hAnsi="Calibri" w:cs="Calibri"/>
          <w:sz w:val="26"/>
          <w:szCs w:val="26"/>
        </w:rPr>
        <w:t>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tình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hu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</w:t>
      </w:r>
      <w:r>
        <w:rPr>
          <w:rFonts w:ascii="Calibri" w:hAnsi="Calibri" w:cs="Calibri"/>
          <w:sz w:val="26"/>
          <w:szCs w:val="26"/>
        </w:rPr>
        <w:t>ứ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hơn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ví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ụ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như</w:t>
      </w:r>
      <w:proofErr w:type="spellEnd"/>
      <w:r>
        <w:rPr>
          <w:rFonts w:ascii="Calibri" w:hAnsi="Calibri" w:cs="Calibri"/>
          <w:sz w:val="26"/>
          <w:szCs w:val="26"/>
        </w:rPr>
        <w:t>:</w:t>
      </w:r>
    </w:p>
    <w:p w14:paraId="34D8089A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Môi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trư</w:t>
      </w:r>
      <w:r>
        <w:rPr>
          <w:rFonts w:ascii="Calibri" w:hAnsi="Calibri" w:cs="Calibri"/>
          <w:b/>
          <w:bCs/>
          <w:sz w:val="26"/>
          <w:szCs w:val="26"/>
        </w:rPr>
        <w:t>ờ</w:t>
      </w:r>
      <w:r>
        <w:rPr>
          <w:rFonts w:ascii="Calibri" w:hAnsi="Calibri" w:cs="Calibri"/>
          <w:b/>
          <w:bCs/>
          <w:sz w:val="26"/>
          <w:szCs w:val="26"/>
        </w:rPr>
        <w:t>ng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ng</w:t>
      </w:r>
      <w:r>
        <w:rPr>
          <w:rFonts w:ascii="Calibri" w:hAnsi="Calibri" w:cs="Calibri"/>
          <w:b/>
          <w:bCs/>
          <w:sz w:val="26"/>
          <w:szCs w:val="26"/>
        </w:rPr>
        <w:t>ẫ</w:t>
      </w:r>
      <w:r>
        <w:rPr>
          <w:rFonts w:ascii="Calibri" w:hAnsi="Calibri" w:cs="Calibri"/>
          <w:b/>
          <w:bCs/>
          <w:sz w:val="26"/>
          <w:szCs w:val="26"/>
        </w:rPr>
        <w:t>u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nhiên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và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đ</w:t>
      </w:r>
      <w:r>
        <w:rPr>
          <w:rFonts w:ascii="Calibri" w:hAnsi="Calibri" w:cs="Calibri"/>
          <w:b/>
          <w:bCs/>
          <w:sz w:val="26"/>
          <w:szCs w:val="26"/>
        </w:rPr>
        <w:t>ộ</w:t>
      </w:r>
      <w:r>
        <w:rPr>
          <w:rFonts w:ascii="Calibri" w:hAnsi="Calibri" w:cs="Calibri"/>
          <w:b/>
          <w:bCs/>
          <w:sz w:val="26"/>
          <w:szCs w:val="26"/>
        </w:rPr>
        <w:t>ng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: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lúc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nào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cũng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đoán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chư</w:t>
      </w:r>
      <w:r>
        <w:rPr>
          <w:rFonts w:ascii="Calibri" w:hAnsi="Calibri" w:cs="Calibri"/>
          <w:sz w:val="26"/>
          <w:szCs w:val="26"/>
        </w:rPr>
        <w:t>ớ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hay </w:t>
      </w:r>
      <w:proofErr w:type="spellStart"/>
      <w:r>
        <w:rPr>
          <w:rFonts w:ascii="Calibri" w:hAnsi="Calibri" w:cs="Calibri"/>
          <w:sz w:val="26"/>
          <w:szCs w:val="26"/>
        </w:rPr>
        <w:t>hành</w:t>
      </w:r>
      <w:proofErr w:type="spellEnd"/>
      <w:r>
        <w:rPr>
          <w:rFonts w:ascii="Calibri" w:hAnsi="Calibri" w:cs="Calibri"/>
          <w:sz w:val="26"/>
          <w:szCs w:val="26"/>
        </w:rPr>
        <w:t xml:space="preserve"> vi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ủ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phương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khác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9B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lastRenderedPageBreak/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M</w:t>
      </w:r>
      <w:r>
        <w:rPr>
          <w:rFonts w:ascii="Calibri" w:hAnsi="Calibri" w:cs="Calibri"/>
          <w:b/>
          <w:bCs/>
          <w:sz w:val="26"/>
          <w:szCs w:val="26"/>
        </w:rPr>
        <w:t>ụ</w:t>
      </w:r>
      <w:r>
        <w:rPr>
          <w:rFonts w:ascii="Calibri" w:hAnsi="Calibri" w:cs="Calibri"/>
          <w:b/>
          <w:bCs/>
          <w:sz w:val="26"/>
          <w:szCs w:val="26"/>
        </w:rPr>
        <w:t>c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tiêu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ph</w:t>
      </w:r>
      <w:r>
        <w:rPr>
          <w:rFonts w:ascii="Calibri" w:hAnsi="Calibri" w:cs="Calibri"/>
          <w:b/>
          <w:bCs/>
          <w:sz w:val="26"/>
          <w:szCs w:val="26"/>
        </w:rPr>
        <w:t>ứ</w:t>
      </w:r>
      <w:r>
        <w:rPr>
          <w:rFonts w:ascii="Calibri" w:hAnsi="Calibri" w:cs="Calibri"/>
          <w:b/>
          <w:bCs/>
          <w:sz w:val="26"/>
          <w:szCs w:val="26"/>
        </w:rPr>
        <w:t>c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</w:t>
      </w:r>
      <w:r>
        <w:rPr>
          <w:rFonts w:ascii="Calibri" w:hAnsi="Calibri" w:cs="Calibri"/>
          <w:b/>
          <w:bCs/>
          <w:sz w:val="26"/>
          <w:szCs w:val="26"/>
        </w:rPr>
        <w:t>ạ</w:t>
      </w:r>
      <w:r>
        <w:rPr>
          <w:rFonts w:ascii="Calibri" w:hAnsi="Calibri" w:cs="Calibri"/>
          <w:b/>
          <w:bCs/>
          <w:sz w:val="26"/>
          <w:szCs w:val="26"/>
        </w:rPr>
        <w:t>p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:</w:t>
      </w:r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</w:t>
      </w:r>
      <w:r>
        <w:rPr>
          <w:rFonts w:ascii="Calibri" w:hAnsi="Calibri" w:cs="Calibri"/>
          <w:sz w:val="26"/>
          <w:szCs w:val="26"/>
        </w:rPr>
        <w:t>ỉ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ừ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đèn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ỏ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ủ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ụ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tiêu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cu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đích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9C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C</w:t>
      </w:r>
      <w:r>
        <w:rPr>
          <w:rFonts w:ascii="Calibri" w:hAnsi="Calibri" w:cs="Calibri"/>
          <w:b/>
          <w:bCs/>
          <w:sz w:val="26"/>
          <w:szCs w:val="26"/>
        </w:rPr>
        <w:t>ầ</w:t>
      </w:r>
      <w:r>
        <w:rPr>
          <w:rFonts w:ascii="Calibri" w:hAnsi="Calibri" w:cs="Calibri"/>
          <w:b/>
          <w:bCs/>
          <w:sz w:val="26"/>
          <w:szCs w:val="26"/>
        </w:rPr>
        <w:t>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b</w:t>
      </w:r>
      <w:r>
        <w:rPr>
          <w:rFonts w:ascii="Calibri" w:hAnsi="Calibri" w:cs="Calibri"/>
          <w:b/>
          <w:bCs/>
          <w:sz w:val="26"/>
          <w:szCs w:val="26"/>
        </w:rPr>
        <w:t>ộ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nh</w:t>
      </w:r>
      <w:r>
        <w:rPr>
          <w:rFonts w:ascii="Calibri" w:hAnsi="Calibri" w:cs="Calibri"/>
          <w:b/>
          <w:bCs/>
          <w:sz w:val="26"/>
          <w:szCs w:val="26"/>
        </w:rPr>
        <w:t>ớ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>:</w:t>
      </w:r>
      <w:r>
        <w:rPr>
          <w:rFonts w:ascii="Calibri" w:hAnsi="Calibri" w:cs="Calibri"/>
          <w:sz w:val="26"/>
          <w:szCs w:val="26"/>
        </w:rPr>
        <w:t xml:space="preserve"> Xe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ầ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"</w:t>
      </w:r>
      <w:proofErr w:type="spellStart"/>
      <w:r>
        <w:rPr>
          <w:rFonts w:ascii="Calibri" w:hAnsi="Calibri" w:cs="Calibri"/>
          <w:sz w:val="26"/>
          <w:szCs w:val="26"/>
        </w:rPr>
        <w:t>nh</w:t>
      </w:r>
      <w:r>
        <w:rPr>
          <w:rFonts w:ascii="Calibri" w:hAnsi="Calibri" w:cs="Calibri"/>
          <w:sz w:val="26"/>
          <w:szCs w:val="26"/>
        </w:rPr>
        <w:t>ớ</w:t>
      </w:r>
      <w:proofErr w:type="spellEnd"/>
      <w:r>
        <w:rPr>
          <w:rFonts w:ascii="Calibri" w:hAnsi="Calibri" w:cs="Calibri"/>
          <w:sz w:val="26"/>
          <w:szCs w:val="26"/>
        </w:rPr>
        <w:t xml:space="preserve">" </w:t>
      </w:r>
      <w:proofErr w:type="spellStart"/>
      <w:r>
        <w:rPr>
          <w:rFonts w:ascii="Calibri" w:hAnsi="Calibri" w:cs="Calibri"/>
          <w:sz w:val="26"/>
          <w:szCs w:val="26"/>
        </w:rPr>
        <w:t>đã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proofErr w:type="spellEnd"/>
      <w:r>
        <w:rPr>
          <w:rFonts w:ascii="Calibri" w:hAnsi="Calibri" w:cs="Calibri"/>
          <w:sz w:val="26"/>
          <w:szCs w:val="26"/>
        </w:rPr>
        <w:t xml:space="preserve"> qua </w:t>
      </w:r>
      <w:proofErr w:type="spellStart"/>
      <w:r>
        <w:rPr>
          <w:rFonts w:ascii="Calibri" w:hAnsi="Calibri" w:cs="Calibri"/>
          <w:sz w:val="26"/>
          <w:szCs w:val="26"/>
        </w:rPr>
        <w:t>nh</w:t>
      </w:r>
      <w:r>
        <w:rPr>
          <w:rFonts w:ascii="Calibri" w:hAnsi="Calibri" w:cs="Calibri"/>
          <w:sz w:val="26"/>
          <w:szCs w:val="26"/>
        </w:rPr>
        <w:t>ữ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đâu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con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9D" w14:textId="77777777" w:rsidR="002E437F" w:rsidRDefault="002D61A3">
      <w:pPr>
        <w:pStyle w:val="NormalWeb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Vì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y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m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chi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hi</w:t>
      </w:r>
      <w:r>
        <w:rPr>
          <w:rFonts w:ascii="Calibri" w:hAnsi="Calibri" w:cs="Calibri"/>
          <w:sz w:val="26"/>
          <w:szCs w:val="26"/>
        </w:rPr>
        <w:t>ệ</w:t>
      </w:r>
      <w:r>
        <w:rPr>
          <w:rFonts w:ascii="Calibri" w:hAnsi="Calibri" w:cs="Calibri"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</w:t>
      </w:r>
      <w:r>
        <w:rPr>
          <w:rFonts w:ascii="Calibri" w:hAnsi="Calibri" w:cs="Calibri"/>
          <w:sz w:val="26"/>
          <w:szCs w:val="26"/>
        </w:rPr>
        <w:t>ợ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</w:t>
      </w:r>
      <w:r>
        <w:rPr>
          <w:rFonts w:ascii="Calibri" w:hAnsi="Calibri" w:cs="Calibri"/>
          <w:sz w:val="26"/>
          <w:szCs w:val="26"/>
        </w:rPr>
        <w:t>ủ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nhi</w:t>
      </w:r>
      <w:r>
        <w:rPr>
          <w:rFonts w:ascii="Calibri" w:hAnsi="Calibri" w:cs="Calibri"/>
          <w:sz w:val="26"/>
          <w:szCs w:val="26"/>
        </w:rPr>
        <w:t>ề</w:t>
      </w:r>
      <w:r>
        <w:rPr>
          <w:rFonts w:ascii="Calibri" w:hAnsi="Calibri" w:cs="Calibri"/>
          <w:sz w:val="26"/>
          <w:szCs w:val="26"/>
        </w:rPr>
        <w:t>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lo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nhân</w:t>
      </w:r>
      <w:proofErr w:type="spellEnd"/>
      <w:r>
        <w:rPr>
          <w:rFonts w:ascii="Calibri" w:hAnsi="Calibri" w:cs="Calibri"/>
          <w:sz w:val="26"/>
          <w:szCs w:val="26"/>
        </w:rPr>
        <w:t>:</w:t>
      </w:r>
    </w:p>
    <w:p w14:paraId="34D8089E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sz w:val="26"/>
          <w:szCs w:val="26"/>
        </w:rPr>
        <w:t>Nó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ụ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tác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nhân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ph</w:t>
      </w:r>
      <w:r>
        <w:rPr>
          <w:rFonts w:ascii="Calibri" w:hAnsi="Calibri" w:cs="Calibri"/>
          <w:b/>
          <w:bCs/>
          <w:sz w:val="26"/>
          <w:szCs w:val="26"/>
        </w:rPr>
        <w:t>ả</w:t>
      </w:r>
      <w:r>
        <w:rPr>
          <w:rFonts w:ascii="Calibri" w:hAnsi="Calibri" w:cs="Calibri"/>
          <w:b/>
          <w:bCs/>
          <w:sz w:val="26"/>
          <w:szCs w:val="26"/>
        </w:rPr>
        <w:t>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x</w:t>
      </w:r>
      <w:r>
        <w:rPr>
          <w:rFonts w:ascii="Calibri" w:hAnsi="Calibri" w:cs="Calibri"/>
          <w:b/>
          <w:bCs/>
          <w:sz w:val="26"/>
          <w:szCs w:val="26"/>
        </w:rPr>
        <w:t>ạ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đơn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gi</w:t>
      </w:r>
      <w:r>
        <w:rPr>
          <w:rFonts w:ascii="Calibri" w:hAnsi="Calibri" w:cs="Calibri"/>
          <w:b/>
          <w:bCs/>
          <w:sz w:val="26"/>
          <w:szCs w:val="26"/>
        </w:rPr>
        <w:t>ả</w:t>
      </w:r>
      <w:r>
        <w:rPr>
          <w:rFonts w:ascii="Calibri" w:hAnsi="Calibri" w:cs="Calibri"/>
          <w:b/>
          <w:bCs/>
          <w:sz w:val="26"/>
          <w:szCs w:val="26"/>
        </w:rPr>
        <w:t>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ứ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9F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sz w:val="26"/>
          <w:szCs w:val="26"/>
        </w:rPr>
        <w:t>Nó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ụ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tác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nhân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ph</w:t>
      </w:r>
      <w:r>
        <w:rPr>
          <w:rFonts w:ascii="Calibri" w:hAnsi="Calibri" w:cs="Calibri"/>
          <w:b/>
          <w:bCs/>
          <w:sz w:val="26"/>
          <w:szCs w:val="26"/>
        </w:rPr>
        <w:t>ả</w:t>
      </w:r>
      <w:r>
        <w:rPr>
          <w:rFonts w:ascii="Calibri" w:hAnsi="Calibri" w:cs="Calibri"/>
          <w:b/>
          <w:bCs/>
          <w:sz w:val="26"/>
          <w:szCs w:val="26"/>
        </w:rPr>
        <w:t>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x</w:t>
      </w:r>
      <w:r>
        <w:rPr>
          <w:rFonts w:ascii="Calibri" w:hAnsi="Calibri" w:cs="Calibri"/>
          <w:b/>
          <w:bCs/>
          <w:sz w:val="26"/>
          <w:szCs w:val="26"/>
        </w:rPr>
        <w:t>ạ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d</w:t>
      </w:r>
      <w:r>
        <w:rPr>
          <w:rFonts w:ascii="Calibri" w:hAnsi="Calibri" w:cs="Calibri"/>
          <w:b/>
          <w:bCs/>
          <w:sz w:val="26"/>
          <w:szCs w:val="26"/>
        </w:rPr>
        <w:t>ự</w:t>
      </w:r>
      <w:r>
        <w:rPr>
          <w:rFonts w:ascii="Calibri" w:hAnsi="Calibri" w:cs="Calibri"/>
          <w:b/>
          <w:bCs/>
          <w:sz w:val="26"/>
          <w:szCs w:val="26"/>
        </w:rPr>
        <w:t>a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trên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mô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hình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lưu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ữ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ụ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thông</w:t>
      </w:r>
      <w:proofErr w:type="spellEnd"/>
      <w:r>
        <w:rPr>
          <w:rFonts w:ascii="Calibri" w:hAnsi="Calibri" w:cs="Calibri"/>
          <w:sz w:val="26"/>
          <w:szCs w:val="26"/>
        </w:rPr>
        <w:t xml:space="preserve"> tin </w:t>
      </w:r>
      <w:proofErr w:type="spellStart"/>
      <w:r>
        <w:rPr>
          <w:rFonts w:ascii="Calibri" w:hAnsi="Calibri" w:cs="Calibri"/>
          <w:sz w:val="26"/>
          <w:szCs w:val="26"/>
        </w:rPr>
        <w:t>tr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thái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A0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lang w:val="vi-VN"/>
        </w:rPr>
        <w:t xml:space="preserve">- </w:t>
      </w:r>
      <w:proofErr w:type="spellStart"/>
      <w:r>
        <w:rPr>
          <w:rFonts w:ascii="Calibri" w:hAnsi="Calibri" w:cs="Calibri"/>
          <w:sz w:val="26"/>
          <w:szCs w:val="26"/>
        </w:rPr>
        <w:t>Nó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ụ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tác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nhân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d</w:t>
      </w:r>
      <w:r>
        <w:rPr>
          <w:rFonts w:ascii="Calibri" w:hAnsi="Calibri" w:cs="Calibri"/>
          <w:b/>
          <w:bCs/>
          <w:sz w:val="26"/>
          <w:szCs w:val="26"/>
        </w:rPr>
        <w:t>ự</w:t>
      </w:r>
      <w:r>
        <w:rPr>
          <w:rFonts w:ascii="Calibri" w:hAnsi="Calibri" w:cs="Calibri"/>
          <w:b/>
          <w:bCs/>
          <w:sz w:val="26"/>
          <w:szCs w:val="26"/>
        </w:rPr>
        <w:t>a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trên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m</w:t>
      </w:r>
      <w:r>
        <w:rPr>
          <w:rFonts w:ascii="Calibri" w:hAnsi="Calibri" w:cs="Calibri"/>
          <w:b/>
          <w:bCs/>
          <w:sz w:val="26"/>
          <w:szCs w:val="26"/>
        </w:rPr>
        <w:t>ụ</w:t>
      </w:r>
      <w:r>
        <w:rPr>
          <w:rFonts w:ascii="Calibri" w:hAnsi="Calibri" w:cs="Calibri"/>
          <w:b/>
          <w:bCs/>
          <w:sz w:val="26"/>
          <w:szCs w:val="26"/>
        </w:rPr>
        <w:t>c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tiêu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</w:t>
      </w:r>
      <w:r>
        <w:rPr>
          <w:rFonts w:ascii="Calibri" w:hAnsi="Calibri" w:cs="Calibri"/>
          <w:sz w:val="26"/>
          <w:szCs w:val="26"/>
        </w:rPr>
        <w:t>ậ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</w:t>
      </w:r>
      <w:r>
        <w:rPr>
          <w:rFonts w:ascii="Calibri" w:hAnsi="Calibri" w:cs="Calibri"/>
          <w:sz w:val="26"/>
          <w:szCs w:val="26"/>
        </w:rPr>
        <w:t>ế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ho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tìm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</w:t>
      </w:r>
      <w:r>
        <w:rPr>
          <w:rFonts w:ascii="Calibri" w:hAnsi="Calibri" w:cs="Calibri"/>
          <w:sz w:val="26"/>
          <w:szCs w:val="26"/>
        </w:rPr>
        <w:t>ờ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34D808A1" w14:textId="77777777" w:rsidR="002E437F" w:rsidRDefault="002D61A3">
      <w:pPr>
        <w:pStyle w:val="NormalWeb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lang w:val="vi-VN"/>
        </w:rPr>
        <w:t>- N</w:t>
      </w:r>
      <w:r>
        <w:rPr>
          <w:rFonts w:ascii="Calibri" w:hAnsi="Calibri" w:cs="Calibri"/>
          <w:sz w:val="26"/>
          <w:szCs w:val="26"/>
        </w:rPr>
        <w:t xml:space="preserve">ó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>
        <w:rPr>
          <w:rFonts w:ascii="Calibri" w:hAnsi="Calibri" w:cs="Calibri"/>
          <w:sz w:val="26"/>
          <w:szCs w:val="26"/>
        </w:rPr>
        <w:t>ụ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tác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nhân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d</w:t>
      </w:r>
      <w:r>
        <w:rPr>
          <w:rFonts w:ascii="Calibri" w:hAnsi="Calibri" w:cs="Calibri"/>
          <w:b/>
          <w:bCs/>
          <w:sz w:val="26"/>
          <w:szCs w:val="26"/>
        </w:rPr>
        <w:t>ự</w:t>
      </w:r>
      <w:r>
        <w:rPr>
          <w:rFonts w:ascii="Calibri" w:hAnsi="Calibri" w:cs="Calibri"/>
          <w:b/>
          <w:bCs/>
          <w:sz w:val="26"/>
          <w:szCs w:val="26"/>
        </w:rPr>
        <w:t>a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trên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ti</w:t>
      </w:r>
      <w:r>
        <w:rPr>
          <w:rFonts w:ascii="Calibri" w:hAnsi="Calibri" w:cs="Calibri"/>
          <w:b/>
          <w:bCs/>
          <w:sz w:val="26"/>
          <w:szCs w:val="26"/>
        </w:rPr>
        <w:t>ệ</w:t>
      </w:r>
      <w:r>
        <w:rPr>
          <w:rFonts w:ascii="Calibri" w:hAnsi="Calibri" w:cs="Calibri"/>
          <w:b/>
          <w:bCs/>
          <w:sz w:val="26"/>
          <w:szCs w:val="26"/>
        </w:rPr>
        <w:t>n</w:t>
      </w:r>
      <w:proofErr w:type="spellEnd"/>
      <w:r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b/>
          <w:bCs/>
          <w:sz w:val="26"/>
          <w:szCs w:val="26"/>
        </w:rPr>
        <w:t>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ra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quy</w:t>
      </w:r>
      <w:r>
        <w:rPr>
          <w:rFonts w:ascii="Calibri" w:hAnsi="Calibri" w:cs="Calibri"/>
          <w:sz w:val="26"/>
          <w:szCs w:val="26"/>
        </w:rPr>
        <w:t>ế</w:t>
      </w:r>
      <w:r>
        <w:rPr>
          <w:rFonts w:ascii="Calibri" w:hAnsi="Calibri" w:cs="Calibri"/>
          <w:sz w:val="26"/>
          <w:szCs w:val="26"/>
        </w:rPr>
        <w:t>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ị</w:t>
      </w:r>
      <w:r>
        <w:rPr>
          <w:rFonts w:ascii="Calibri" w:hAnsi="Calibri" w:cs="Calibri"/>
          <w:sz w:val="26"/>
          <w:szCs w:val="26"/>
        </w:rPr>
        <w:t>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</w:t>
      </w:r>
      <w:r>
        <w:rPr>
          <w:rFonts w:ascii="Calibri" w:hAnsi="Calibri" w:cs="Calibri"/>
          <w:sz w:val="26"/>
          <w:szCs w:val="26"/>
        </w:rPr>
        <w:t>ứ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ạ</w:t>
      </w:r>
      <w:r>
        <w:rPr>
          <w:rFonts w:ascii="Calibri" w:hAnsi="Calibri" w:cs="Calibri"/>
          <w:sz w:val="26"/>
          <w:szCs w:val="26"/>
        </w:rPr>
        <w:t>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hơn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cân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</w:t>
      </w:r>
      <w:r>
        <w:rPr>
          <w:rFonts w:ascii="Calibri" w:hAnsi="Calibri" w:cs="Calibri"/>
          <w:sz w:val="26"/>
          <w:szCs w:val="26"/>
        </w:rPr>
        <w:t>ằ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</w:t>
      </w:r>
      <w:r>
        <w:rPr>
          <w:rFonts w:ascii="Calibri" w:hAnsi="Calibri" w:cs="Calibri"/>
          <w:sz w:val="26"/>
          <w:szCs w:val="26"/>
        </w:rPr>
        <w:t>ữ</w:t>
      </w:r>
      <w:r>
        <w:rPr>
          <w:rFonts w:ascii="Calibri" w:hAnsi="Calibri" w:cs="Calibri"/>
          <w:sz w:val="26"/>
          <w:szCs w:val="26"/>
        </w:rPr>
        <w:t>a</w:t>
      </w:r>
      <w:proofErr w:type="spellEnd"/>
      <w:r>
        <w:rPr>
          <w:rFonts w:ascii="Calibri" w:hAnsi="Calibri" w:cs="Calibri"/>
          <w:sz w:val="26"/>
          <w:szCs w:val="26"/>
        </w:rPr>
        <w:t xml:space="preserve"> an </w:t>
      </w:r>
      <w:proofErr w:type="spellStart"/>
      <w:r>
        <w:rPr>
          <w:rFonts w:ascii="Calibri" w:hAnsi="Calibri" w:cs="Calibri"/>
          <w:sz w:val="26"/>
          <w:szCs w:val="26"/>
        </w:rPr>
        <w:t>toàn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t</w:t>
      </w:r>
      <w:r>
        <w:rPr>
          <w:rFonts w:ascii="Calibri" w:hAnsi="Calibri" w:cs="Calibri"/>
          <w:sz w:val="26"/>
          <w:szCs w:val="26"/>
        </w:rPr>
        <w:t>ố</w:t>
      </w:r>
      <w:r>
        <w:rPr>
          <w:rFonts w:ascii="Calibri" w:hAnsi="Calibri" w:cs="Calibri"/>
          <w:sz w:val="26"/>
          <w:szCs w:val="26"/>
        </w:rPr>
        <w:t>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</w:t>
      </w:r>
      <w:r>
        <w:rPr>
          <w:rFonts w:ascii="Calibri" w:hAnsi="Calibri" w:cs="Calibri"/>
          <w:sz w:val="26"/>
          <w:szCs w:val="26"/>
        </w:rPr>
        <w:t>ộ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>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tho</w:t>
      </w:r>
      <w:r>
        <w:rPr>
          <w:rFonts w:ascii="Calibri" w:hAnsi="Calibri" w:cs="Calibri"/>
          <w:sz w:val="26"/>
          <w:szCs w:val="26"/>
        </w:rPr>
        <w:t>ả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mái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14:paraId="68B7A9AB" w14:textId="24C11266" w:rsidR="000C30A4" w:rsidRDefault="00EB61A3" w:rsidP="0011037F">
      <w:pPr>
        <w:jc w:val="center"/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CASE </w:t>
      </w:r>
      <w:proofErr w:type="gramStart"/>
      <w:r>
        <w:rPr>
          <w:b/>
          <w:bCs/>
          <w:color w:val="FF0000"/>
          <w:sz w:val="50"/>
          <w:szCs w:val="50"/>
        </w:rPr>
        <w:t>STUDY :</w:t>
      </w:r>
      <w:proofErr w:type="gramEnd"/>
      <w:r>
        <w:rPr>
          <w:b/>
          <w:bCs/>
          <w:color w:val="FF0000"/>
          <w:sz w:val="50"/>
          <w:szCs w:val="50"/>
        </w:rPr>
        <w:t xml:space="preserve"> </w:t>
      </w:r>
      <w:r w:rsidR="007B49B9">
        <w:rPr>
          <w:b/>
          <w:bCs/>
          <w:color w:val="FF0000"/>
          <w:sz w:val="50"/>
          <w:szCs w:val="50"/>
        </w:rPr>
        <w:t>LLMs</w:t>
      </w:r>
    </w:p>
    <w:p w14:paraId="13BEAF7E" w14:textId="77777777" w:rsidR="0011037F" w:rsidRPr="000C30A4" w:rsidRDefault="0011037F" w:rsidP="0011037F">
      <w:pPr>
        <w:rPr>
          <w:b/>
          <w:bCs/>
          <w:color w:val="FF0000"/>
          <w:sz w:val="24"/>
          <w:szCs w:val="24"/>
        </w:rPr>
      </w:pPr>
    </w:p>
    <w:p w14:paraId="68F4E840" w14:textId="77777777" w:rsidR="000C30A4" w:rsidRPr="000C30A4" w:rsidRDefault="000C30A4" w:rsidP="0011037F">
      <w:pPr>
        <w:jc w:val="center"/>
        <w:rPr>
          <w:b/>
          <w:bCs/>
          <w:color w:val="000000" w:themeColor="text1"/>
          <w:sz w:val="36"/>
          <w:szCs w:val="36"/>
        </w:rPr>
      </w:pPr>
      <w:r w:rsidRPr="000C30A4">
        <w:rPr>
          <w:b/>
          <w:bCs/>
          <w:color w:val="000000" w:themeColor="text1"/>
          <w:sz w:val="36"/>
          <w:szCs w:val="36"/>
        </w:rPr>
        <w:t xml:space="preserve">What are the </w:t>
      </w:r>
      <w:proofErr w:type="gramStart"/>
      <w:r w:rsidRPr="000C30A4">
        <w:rPr>
          <w:b/>
          <w:bCs/>
          <w:color w:val="000000" w:themeColor="text1"/>
          <w:sz w:val="36"/>
          <w:szCs w:val="36"/>
        </w:rPr>
        <w:t>LLMs ?</w:t>
      </w:r>
      <w:proofErr w:type="gramEnd"/>
      <w:r w:rsidRPr="000C30A4">
        <w:rPr>
          <w:b/>
          <w:bCs/>
          <w:color w:val="000000" w:themeColor="text1"/>
          <w:sz w:val="36"/>
          <w:szCs w:val="36"/>
        </w:rPr>
        <w:t xml:space="preserve"> (LLMs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là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0C30A4">
        <w:rPr>
          <w:b/>
          <w:bCs/>
          <w:color w:val="000000" w:themeColor="text1"/>
          <w:sz w:val="36"/>
          <w:szCs w:val="36"/>
        </w:rPr>
        <w:t>gì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?</w:t>
      </w:r>
      <w:proofErr w:type="gramEnd"/>
      <w:r w:rsidRPr="000C30A4">
        <w:rPr>
          <w:b/>
          <w:bCs/>
          <w:color w:val="000000" w:themeColor="text1"/>
          <w:sz w:val="36"/>
          <w:szCs w:val="36"/>
        </w:rPr>
        <w:t>):</w:t>
      </w:r>
    </w:p>
    <w:p w14:paraId="167EC501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Large Language Model (LLM –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lớn</w:t>
      </w:r>
      <w:proofErr w:type="spellEnd"/>
      <w:r w:rsidRPr="000C30A4">
        <w:rPr>
          <w:color w:val="000000" w:themeColor="text1"/>
          <w:szCs w:val="26"/>
        </w:rPr>
        <w:t xml:space="preserve">)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một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loại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mô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hình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trí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tuệ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nhân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huấn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luyện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một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khối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lượng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khổng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lồ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với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mục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tiêu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diện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dự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đoán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nhiên</w:t>
      </w:r>
      <w:proofErr w:type="spellEnd"/>
      <w:r w:rsidRPr="000C30A4">
        <w:rPr>
          <w:color w:val="000000" w:themeColor="text1"/>
          <w:szCs w:val="26"/>
        </w:rPr>
        <w:t>.</w:t>
      </w:r>
    </w:p>
    <w:p w14:paraId="18588478" w14:textId="77777777" w:rsidR="000C30A4" w:rsidRPr="000C30A4" w:rsidRDefault="000C30A4" w:rsidP="000C30A4">
      <w:p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Cụ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hơn</w:t>
      </w:r>
      <w:proofErr w:type="spellEnd"/>
      <w:r w:rsidRPr="000C30A4">
        <w:rPr>
          <w:color w:val="000000" w:themeColor="text1"/>
          <w:szCs w:val="26"/>
        </w:rPr>
        <w:t>:</w:t>
      </w:r>
    </w:p>
    <w:p w14:paraId="16DE9F8D" w14:textId="77777777" w:rsidR="000C30A4" w:rsidRPr="000C30A4" w:rsidRDefault="000C30A4" w:rsidP="000C30A4">
      <w:pPr>
        <w:numPr>
          <w:ilvl w:val="0"/>
          <w:numId w:val="18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Cấu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trúc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  <w:r w:rsidRPr="000C30A4">
        <w:rPr>
          <w:color w:val="000000" w:themeColor="text1"/>
          <w:szCs w:val="26"/>
        </w:rPr>
        <w:t xml:space="preserve"> LLM </w:t>
      </w:r>
      <w:proofErr w:type="spellStart"/>
      <w:r w:rsidRPr="000C30A4">
        <w:rPr>
          <w:color w:val="000000" w:themeColor="text1"/>
          <w:szCs w:val="26"/>
        </w:rPr>
        <w:t>thường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dựa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kiến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trúc</w:t>
      </w:r>
      <w:proofErr w:type="spellEnd"/>
      <w:r w:rsidRPr="000C30A4">
        <w:rPr>
          <w:color w:val="000000" w:themeColor="text1"/>
          <w:szCs w:val="26"/>
        </w:rPr>
        <w:t xml:space="preserve"> Transformer (</w:t>
      </w:r>
      <w:proofErr w:type="spellStart"/>
      <w:r w:rsidRPr="000C30A4">
        <w:rPr>
          <w:color w:val="000000" w:themeColor="text1"/>
          <w:szCs w:val="26"/>
        </w:rPr>
        <w:t>ví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như</w:t>
      </w:r>
      <w:proofErr w:type="spellEnd"/>
      <w:r w:rsidRPr="000C30A4">
        <w:rPr>
          <w:color w:val="000000" w:themeColor="text1"/>
          <w:szCs w:val="26"/>
        </w:rPr>
        <w:t xml:space="preserve"> GPT, BERT, </w:t>
      </w:r>
      <w:proofErr w:type="spellStart"/>
      <w:r w:rsidRPr="000C30A4">
        <w:rPr>
          <w:color w:val="000000" w:themeColor="text1"/>
          <w:szCs w:val="26"/>
        </w:rPr>
        <w:t>LLaMA</w:t>
      </w:r>
      <w:proofErr w:type="spellEnd"/>
      <w:r w:rsidRPr="000C30A4">
        <w:rPr>
          <w:color w:val="000000" w:themeColor="text1"/>
          <w:szCs w:val="26"/>
        </w:rPr>
        <w:t xml:space="preserve">). Transformer </w:t>
      </w:r>
      <w:proofErr w:type="spellStart"/>
      <w:r w:rsidRPr="000C30A4">
        <w:rPr>
          <w:color w:val="000000" w:themeColor="text1"/>
          <w:szCs w:val="26"/>
        </w:rPr>
        <w:t>giúp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chuỗi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dài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nắm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bắt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mối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quan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hệ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giữa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cảnh</w:t>
      </w:r>
      <w:proofErr w:type="spellEnd"/>
      <w:r w:rsidRPr="000C30A4">
        <w:rPr>
          <w:color w:val="000000" w:themeColor="text1"/>
          <w:szCs w:val="26"/>
        </w:rPr>
        <w:t>.</w:t>
      </w:r>
    </w:p>
    <w:p w14:paraId="759BA149" w14:textId="77777777" w:rsidR="000C30A4" w:rsidRPr="000C30A4" w:rsidRDefault="000C30A4" w:rsidP="000C30A4">
      <w:pPr>
        <w:numPr>
          <w:ilvl w:val="0"/>
          <w:numId w:val="18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Đặc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điểm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</w:p>
    <w:p w14:paraId="6E876F25" w14:textId="77777777" w:rsidR="000C30A4" w:rsidRPr="000C30A4" w:rsidRDefault="000C30A4" w:rsidP="000C30A4">
      <w:pPr>
        <w:numPr>
          <w:ilvl w:val="1"/>
          <w:numId w:val="18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hàng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tỷ</w:t>
      </w:r>
      <w:proofErr w:type="spellEnd"/>
      <w:r w:rsidRPr="000C30A4">
        <w:rPr>
          <w:color w:val="000000" w:themeColor="text1"/>
          <w:szCs w:val="26"/>
        </w:rPr>
        <w:t xml:space="preserve"> (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thậm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hàng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nghìn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tỷ</w:t>
      </w:r>
      <w:proofErr w:type="spellEnd"/>
      <w:r w:rsidRPr="000C30A4">
        <w:rPr>
          <w:color w:val="000000" w:themeColor="text1"/>
          <w:szCs w:val="26"/>
        </w:rPr>
        <w:t xml:space="preserve">) </w:t>
      </w:r>
      <w:proofErr w:type="spellStart"/>
      <w:r w:rsidRPr="000C30A4">
        <w:rPr>
          <w:color w:val="000000" w:themeColor="text1"/>
          <w:szCs w:val="26"/>
        </w:rPr>
        <w:t>tham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số</w:t>
      </w:r>
      <w:proofErr w:type="spellEnd"/>
      <w:r w:rsidRPr="000C30A4">
        <w:rPr>
          <w:color w:val="000000" w:themeColor="text1"/>
          <w:szCs w:val="26"/>
        </w:rPr>
        <w:t>.</w:t>
      </w:r>
    </w:p>
    <w:p w14:paraId="5CBFC192" w14:textId="77777777" w:rsidR="000C30A4" w:rsidRPr="000C30A4" w:rsidRDefault="000C30A4" w:rsidP="000C30A4">
      <w:pPr>
        <w:numPr>
          <w:ilvl w:val="1"/>
          <w:numId w:val="18"/>
        </w:num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Học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lượng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khổng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lồ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sách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bài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báo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trang</w:t>
      </w:r>
      <w:proofErr w:type="spellEnd"/>
      <w:r w:rsidRPr="000C30A4">
        <w:rPr>
          <w:color w:val="000000" w:themeColor="text1"/>
          <w:szCs w:val="26"/>
        </w:rPr>
        <w:t xml:space="preserve"> web, </w:t>
      </w:r>
      <w:proofErr w:type="spellStart"/>
      <w:r w:rsidRPr="000C30A4">
        <w:rPr>
          <w:color w:val="000000" w:themeColor="text1"/>
          <w:szCs w:val="26"/>
        </w:rPr>
        <w:t>mã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nguồn</w:t>
      </w:r>
      <w:proofErr w:type="spellEnd"/>
      <w:r w:rsidRPr="000C30A4">
        <w:rPr>
          <w:color w:val="000000" w:themeColor="text1"/>
          <w:szCs w:val="26"/>
        </w:rPr>
        <w:t>, v.v.</w:t>
      </w:r>
    </w:p>
    <w:p w14:paraId="4371E3DE" w14:textId="77777777" w:rsidR="000C30A4" w:rsidRPr="000C30A4" w:rsidRDefault="000C30A4" w:rsidP="000C30A4">
      <w:pPr>
        <w:numPr>
          <w:ilvl w:val="1"/>
          <w:numId w:val="18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chỉ</w:t>
      </w:r>
      <w:proofErr w:type="spellEnd"/>
      <w:r w:rsidRPr="000C30A4">
        <w:rPr>
          <w:color w:val="000000" w:themeColor="text1"/>
          <w:szCs w:val="26"/>
        </w:rPr>
        <w:t xml:space="preserve"> "</w:t>
      </w:r>
      <w:proofErr w:type="spellStart"/>
      <w:r w:rsidRPr="000C30A4">
        <w:rPr>
          <w:color w:val="000000" w:themeColor="text1"/>
          <w:szCs w:val="26"/>
        </w:rPr>
        <w:t>ghi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nhớ</w:t>
      </w:r>
      <w:proofErr w:type="spellEnd"/>
      <w:r w:rsidRPr="000C30A4">
        <w:rPr>
          <w:color w:val="000000" w:themeColor="text1"/>
          <w:szCs w:val="26"/>
        </w:rPr>
        <w:t xml:space="preserve">" </w:t>
      </w:r>
      <w:proofErr w:type="spellStart"/>
      <w:r w:rsidRPr="000C30A4">
        <w:rPr>
          <w:color w:val="000000" w:themeColor="text1"/>
          <w:szCs w:val="26"/>
        </w:rPr>
        <w:t>mà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còn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khái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quát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hóa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mới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cảnh</w:t>
      </w:r>
      <w:proofErr w:type="spellEnd"/>
      <w:r w:rsidRPr="000C30A4">
        <w:rPr>
          <w:color w:val="000000" w:themeColor="text1"/>
          <w:szCs w:val="26"/>
        </w:rPr>
        <w:t>.</w:t>
      </w:r>
    </w:p>
    <w:p w14:paraId="033F8FB9" w14:textId="77777777" w:rsidR="000C30A4" w:rsidRPr="000C30A4" w:rsidRDefault="000C30A4" w:rsidP="000C30A4">
      <w:pPr>
        <w:numPr>
          <w:ilvl w:val="0"/>
          <w:numId w:val="18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Khả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năng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</w:p>
    <w:p w14:paraId="3879580A" w14:textId="77777777" w:rsidR="000C30A4" w:rsidRPr="000C30A4" w:rsidRDefault="000C30A4" w:rsidP="000C30A4">
      <w:pPr>
        <w:numPr>
          <w:ilvl w:val="1"/>
          <w:numId w:val="18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Hiểu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hỏi</w:t>
      </w:r>
      <w:proofErr w:type="spellEnd"/>
      <w:r w:rsidRPr="000C30A4">
        <w:rPr>
          <w:color w:val="000000" w:themeColor="text1"/>
          <w:szCs w:val="26"/>
        </w:rPr>
        <w:t>.</w:t>
      </w:r>
    </w:p>
    <w:p w14:paraId="22335B71" w14:textId="77777777" w:rsidR="000C30A4" w:rsidRPr="000C30A4" w:rsidRDefault="000C30A4" w:rsidP="000C30A4">
      <w:pPr>
        <w:numPr>
          <w:ilvl w:val="1"/>
          <w:numId w:val="18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dịch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thuật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tóm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tắt</w:t>
      </w:r>
      <w:proofErr w:type="spellEnd"/>
      <w:r w:rsidRPr="000C30A4">
        <w:rPr>
          <w:color w:val="000000" w:themeColor="text1"/>
          <w:szCs w:val="26"/>
        </w:rPr>
        <w:t>.</w:t>
      </w:r>
    </w:p>
    <w:p w14:paraId="2747C66F" w14:textId="77777777" w:rsidR="000C30A4" w:rsidRPr="000C30A4" w:rsidRDefault="000C30A4" w:rsidP="000C30A4">
      <w:pPr>
        <w:numPr>
          <w:ilvl w:val="1"/>
          <w:numId w:val="18"/>
        </w:num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Sinh </w:t>
      </w:r>
      <w:proofErr w:type="spellStart"/>
      <w:r w:rsidRPr="000C30A4">
        <w:rPr>
          <w:color w:val="000000" w:themeColor="text1"/>
          <w:szCs w:val="26"/>
        </w:rPr>
        <w:t>mã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lập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trình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phân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tích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>.</w:t>
      </w:r>
    </w:p>
    <w:p w14:paraId="079455A3" w14:textId="77777777" w:rsidR="000C30A4" w:rsidRPr="000C30A4" w:rsidRDefault="000C30A4" w:rsidP="000C30A4">
      <w:pPr>
        <w:numPr>
          <w:ilvl w:val="1"/>
          <w:numId w:val="18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Thậm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luận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sáng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đối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thoại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nhiên</w:t>
      </w:r>
      <w:proofErr w:type="spellEnd"/>
      <w:r w:rsidRPr="000C30A4">
        <w:rPr>
          <w:color w:val="000000" w:themeColor="text1"/>
          <w:szCs w:val="26"/>
        </w:rPr>
        <w:t>.</w:t>
      </w:r>
    </w:p>
    <w:p w14:paraId="60A6025D" w14:textId="77777777" w:rsidR="000C30A4" w:rsidRPr="000C30A4" w:rsidRDefault="000C30A4" w:rsidP="000C30A4">
      <w:pPr>
        <w:numPr>
          <w:ilvl w:val="0"/>
          <w:numId w:val="18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Ví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dụ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nổi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bật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  <w:r w:rsidRPr="000C30A4">
        <w:rPr>
          <w:color w:val="000000" w:themeColor="text1"/>
          <w:szCs w:val="26"/>
        </w:rPr>
        <w:t xml:space="preserve"> ChatGPT (GPT-4, GPT-5), Google Gemini, Claude, </w:t>
      </w:r>
      <w:proofErr w:type="spellStart"/>
      <w:r w:rsidRPr="000C30A4">
        <w:rPr>
          <w:color w:val="000000" w:themeColor="text1"/>
          <w:szCs w:val="26"/>
        </w:rPr>
        <w:t>LLaMA</w:t>
      </w:r>
      <w:proofErr w:type="spellEnd"/>
      <w:r w:rsidRPr="000C30A4">
        <w:rPr>
          <w:color w:val="000000" w:themeColor="text1"/>
          <w:szCs w:val="26"/>
        </w:rPr>
        <w:t>, Mistral.</w:t>
      </w:r>
    </w:p>
    <w:p w14:paraId="5BB593CF" w14:textId="77777777" w:rsidR="000C30A4" w:rsidRPr="000C30A4" w:rsidRDefault="000C30A4" w:rsidP="000C30A4">
      <w:pPr>
        <w:rPr>
          <w:color w:val="000000" w:themeColor="text1"/>
          <w:szCs w:val="26"/>
        </w:rPr>
      </w:pPr>
    </w:p>
    <w:p w14:paraId="5FF446DC" w14:textId="64109AF1" w:rsidR="000C30A4" w:rsidRPr="000C30A4" w:rsidRDefault="000C30A4" w:rsidP="0011037F">
      <w:pPr>
        <w:jc w:val="center"/>
        <w:rPr>
          <w:b/>
          <w:bCs/>
          <w:color w:val="000000" w:themeColor="text1"/>
          <w:sz w:val="36"/>
          <w:szCs w:val="36"/>
        </w:rPr>
      </w:pPr>
      <w:proofErr w:type="spellStart"/>
      <w:r w:rsidRPr="000C30A4">
        <w:rPr>
          <w:b/>
          <w:bCs/>
          <w:color w:val="000000" w:themeColor="text1"/>
          <w:sz w:val="36"/>
          <w:szCs w:val="36"/>
        </w:rPr>
        <w:t>Nhận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thức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(Percepts)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của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LLMs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là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0C30A4">
        <w:rPr>
          <w:b/>
          <w:bCs/>
          <w:color w:val="000000" w:themeColor="text1"/>
          <w:sz w:val="36"/>
          <w:szCs w:val="36"/>
        </w:rPr>
        <w:t>gì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?</w:t>
      </w:r>
      <w:proofErr w:type="gramEnd"/>
    </w:p>
    <w:p w14:paraId="394F5DE2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lastRenderedPageBreak/>
        <w:t xml:space="preserve">Trong </w:t>
      </w:r>
      <w:proofErr w:type="spellStart"/>
      <w:r w:rsidRPr="000C30A4">
        <w:rPr>
          <w:b/>
          <w:bCs/>
          <w:color w:val="000000" w:themeColor="text1"/>
          <w:szCs w:val="26"/>
        </w:rPr>
        <w:t>trí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tuệ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nhân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nói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chung</w:t>
      </w:r>
      <w:proofErr w:type="spellEnd"/>
      <w:r w:rsidRPr="000C30A4">
        <w:rPr>
          <w:color w:val="000000" w:themeColor="text1"/>
          <w:szCs w:val="26"/>
        </w:rPr>
        <w:t>, “</w:t>
      </w:r>
      <w:r w:rsidRPr="000C30A4">
        <w:rPr>
          <w:b/>
          <w:bCs/>
          <w:color w:val="000000" w:themeColor="text1"/>
          <w:szCs w:val="26"/>
        </w:rPr>
        <w:t>percepts</w:t>
      </w:r>
      <w:r w:rsidRPr="000C30A4">
        <w:rPr>
          <w:color w:val="000000" w:themeColor="text1"/>
          <w:szCs w:val="26"/>
        </w:rPr>
        <w:t>” (</w:t>
      </w:r>
      <w:proofErr w:type="spellStart"/>
      <w:r w:rsidRPr="000C30A4">
        <w:rPr>
          <w:color w:val="000000" w:themeColor="text1"/>
          <w:szCs w:val="26"/>
        </w:rPr>
        <w:t>nhận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thức</w:t>
      </w:r>
      <w:proofErr w:type="spellEnd"/>
      <w:r w:rsidRPr="000C30A4">
        <w:rPr>
          <w:color w:val="000000" w:themeColor="text1"/>
          <w:szCs w:val="26"/>
        </w:rPr>
        <w:t>/</w:t>
      </w:r>
      <w:proofErr w:type="spellStart"/>
      <w:r w:rsidRPr="000C30A4">
        <w:rPr>
          <w:color w:val="000000" w:themeColor="text1"/>
          <w:szCs w:val="26"/>
        </w:rPr>
        <w:t>đầu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cảm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)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thông</w:t>
      </w:r>
      <w:proofErr w:type="spellEnd"/>
      <w:r w:rsidRPr="000C30A4">
        <w:rPr>
          <w:color w:val="000000" w:themeColor="text1"/>
          <w:szCs w:val="26"/>
        </w:rPr>
        <w:t xml:space="preserve"> tin </w:t>
      </w:r>
      <w:proofErr w:type="spellStart"/>
      <w:r w:rsidRPr="000C30A4">
        <w:rPr>
          <w:color w:val="000000" w:themeColor="text1"/>
          <w:szCs w:val="26"/>
        </w:rPr>
        <w:t>mà</w:t>
      </w:r>
      <w:proofErr w:type="spellEnd"/>
      <w:r w:rsidRPr="000C30A4">
        <w:rPr>
          <w:color w:val="000000" w:themeColor="text1"/>
          <w:szCs w:val="26"/>
        </w:rPr>
        <w:t xml:space="preserve"> </w:t>
      </w:r>
      <w:r w:rsidRPr="000C30A4">
        <w:rPr>
          <w:b/>
          <w:bCs/>
          <w:color w:val="000000" w:themeColor="text1"/>
          <w:szCs w:val="26"/>
        </w:rPr>
        <w:t>agent</w:t>
      </w:r>
      <w:r w:rsidRPr="000C30A4">
        <w:rPr>
          <w:color w:val="000000" w:themeColor="text1"/>
          <w:szCs w:val="26"/>
        </w:rPr>
        <w:t xml:space="preserve"> (</w:t>
      </w:r>
      <w:proofErr w:type="spellStart"/>
      <w:r w:rsidRPr="000C30A4">
        <w:rPr>
          <w:color w:val="000000" w:themeColor="text1"/>
          <w:szCs w:val="26"/>
        </w:rPr>
        <w:t>tác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tử</w:t>
      </w:r>
      <w:proofErr w:type="spellEnd"/>
      <w:r w:rsidRPr="000C30A4">
        <w:rPr>
          <w:color w:val="000000" w:themeColor="text1"/>
          <w:szCs w:val="26"/>
        </w:rPr>
        <w:t xml:space="preserve">) </w:t>
      </w:r>
      <w:proofErr w:type="spellStart"/>
      <w:r w:rsidRPr="000C30A4">
        <w:rPr>
          <w:color w:val="000000" w:themeColor="text1"/>
          <w:szCs w:val="26"/>
        </w:rPr>
        <w:t>tiếp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trường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Ví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</w:t>
      </w:r>
      <w:proofErr w:type="spellEnd"/>
      <w:r w:rsidRPr="000C30A4">
        <w:rPr>
          <w:color w:val="000000" w:themeColor="text1"/>
          <w:szCs w:val="26"/>
        </w:rPr>
        <w:t xml:space="preserve">: robot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percepts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ảnh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camera, </w:t>
      </w:r>
      <w:proofErr w:type="spellStart"/>
      <w:r w:rsidRPr="000C30A4">
        <w:rPr>
          <w:color w:val="000000" w:themeColor="text1"/>
          <w:szCs w:val="26"/>
        </w:rPr>
        <w:t>âm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thanh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micro, hay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cảm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biến</w:t>
      </w:r>
      <w:proofErr w:type="spellEnd"/>
      <w:r w:rsidRPr="000C30A4">
        <w:rPr>
          <w:color w:val="000000" w:themeColor="text1"/>
          <w:szCs w:val="26"/>
        </w:rPr>
        <w:t>.</w:t>
      </w:r>
    </w:p>
    <w:p w14:paraId="34D17986" w14:textId="77777777" w:rsidR="000C30A4" w:rsidRPr="000C30A4" w:rsidRDefault="000C30A4" w:rsidP="000C30A4">
      <w:p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Với</w:t>
      </w:r>
      <w:proofErr w:type="spellEnd"/>
      <w:r w:rsidRPr="000C30A4">
        <w:rPr>
          <w:color w:val="000000" w:themeColor="text1"/>
          <w:szCs w:val="26"/>
        </w:rPr>
        <w:t xml:space="preserve"> </w:t>
      </w:r>
      <w:r w:rsidRPr="000C30A4">
        <w:rPr>
          <w:b/>
          <w:bCs/>
          <w:color w:val="000000" w:themeColor="text1"/>
          <w:szCs w:val="26"/>
        </w:rPr>
        <w:t>Large Language Models (LLMs)</w:t>
      </w:r>
      <w:r w:rsidRPr="000C30A4">
        <w:rPr>
          <w:color w:val="000000" w:themeColor="text1"/>
          <w:szCs w:val="26"/>
        </w:rPr>
        <w:t>:</w:t>
      </w:r>
    </w:p>
    <w:p w14:paraId="632FDC06" w14:textId="77777777" w:rsidR="000C30A4" w:rsidRPr="000C30A4" w:rsidRDefault="000C30A4" w:rsidP="000C30A4">
      <w:pPr>
        <w:numPr>
          <w:ilvl w:val="0"/>
          <w:numId w:val="19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Percepts </w:t>
      </w:r>
      <w:proofErr w:type="spellStart"/>
      <w:r w:rsidRPr="000C30A4">
        <w:rPr>
          <w:b/>
          <w:bCs/>
          <w:color w:val="000000" w:themeColor="text1"/>
          <w:szCs w:val="26"/>
        </w:rPr>
        <w:t>của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LLMs </w:t>
      </w:r>
      <w:proofErr w:type="spellStart"/>
      <w:r w:rsidRPr="000C30A4">
        <w:rPr>
          <w:b/>
          <w:bCs/>
          <w:color w:val="000000" w:themeColor="text1"/>
          <w:szCs w:val="26"/>
        </w:rPr>
        <w:t>chính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văn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bản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(text tokens)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đầu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vào</w:t>
      </w:r>
      <w:proofErr w:type="spellEnd"/>
      <w:r w:rsidRPr="000C30A4">
        <w:rPr>
          <w:color w:val="000000" w:themeColor="text1"/>
          <w:szCs w:val="26"/>
        </w:rPr>
        <w:t>.</w:t>
      </w:r>
    </w:p>
    <w:p w14:paraId="3E18C3EC" w14:textId="77777777" w:rsidR="000C30A4" w:rsidRPr="000C30A4" w:rsidRDefault="000C30A4" w:rsidP="000C30A4">
      <w:pPr>
        <w:numPr>
          <w:ilvl w:val="0"/>
          <w:numId w:val="19"/>
        </w:num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Các </w:t>
      </w:r>
      <w:proofErr w:type="spellStart"/>
      <w:r w:rsidRPr="000C30A4">
        <w:rPr>
          <w:color w:val="000000" w:themeColor="text1"/>
          <w:szCs w:val="26"/>
        </w:rPr>
        <w:t>ký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… </w:t>
      </w:r>
      <w:proofErr w:type="spellStart"/>
      <w:r w:rsidRPr="000C30A4">
        <w:rPr>
          <w:color w:val="000000" w:themeColor="text1"/>
          <w:szCs w:val="26"/>
        </w:rPr>
        <w:t>đều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biến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đổi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thành</w:t>
      </w:r>
      <w:proofErr w:type="spellEnd"/>
      <w:r w:rsidRPr="000C30A4">
        <w:rPr>
          <w:color w:val="000000" w:themeColor="text1"/>
          <w:szCs w:val="26"/>
        </w:rPr>
        <w:t xml:space="preserve"> </w:t>
      </w:r>
      <w:r w:rsidRPr="000C30A4">
        <w:rPr>
          <w:b/>
          <w:bCs/>
          <w:color w:val="000000" w:themeColor="text1"/>
          <w:szCs w:val="26"/>
        </w:rPr>
        <w:t>tokens</w:t>
      </w:r>
      <w:r w:rsidRPr="000C30A4">
        <w:rPr>
          <w:color w:val="000000" w:themeColor="text1"/>
          <w:szCs w:val="26"/>
        </w:rPr>
        <w:t xml:space="preserve"> (</w:t>
      </w:r>
      <w:proofErr w:type="spellStart"/>
      <w:r w:rsidRPr="000C30A4">
        <w:rPr>
          <w:color w:val="000000" w:themeColor="text1"/>
          <w:szCs w:val="26"/>
        </w:rPr>
        <w:t>mã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số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biểu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diễn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>/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) </w:t>
      </w:r>
      <w:proofErr w:type="spellStart"/>
      <w:r w:rsidRPr="000C30A4">
        <w:rPr>
          <w:color w:val="000000" w:themeColor="text1"/>
          <w:szCs w:val="26"/>
        </w:rPr>
        <w:t>rồi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thành</w:t>
      </w:r>
      <w:proofErr w:type="spellEnd"/>
      <w:r w:rsidRPr="000C30A4">
        <w:rPr>
          <w:color w:val="000000" w:themeColor="text1"/>
          <w:szCs w:val="26"/>
        </w:rPr>
        <w:t xml:space="preserve"> </w:t>
      </w:r>
      <w:r w:rsidRPr="000C30A4">
        <w:rPr>
          <w:b/>
          <w:bCs/>
          <w:color w:val="000000" w:themeColor="text1"/>
          <w:szCs w:val="26"/>
        </w:rPr>
        <w:t xml:space="preserve">vector </w:t>
      </w:r>
      <w:proofErr w:type="spellStart"/>
      <w:r w:rsidRPr="000C30A4">
        <w:rPr>
          <w:b/>
          <w:bCs/>
          <w:color w:val="000000" w:themeColor="text1"/>
          <w:szCs w:val="26"/>
        </w:rPr>
        <w:t>số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gian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chiều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Đây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chính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"</w:t>
      </w:r>
      <w:proofErr w:type="spellStart"/>
      <w:r w:rsidRPr="000C30A4">
        <w:rPr>
          <w:color w:val="000000" w:themeColor="text1"/>
          <w:szCs w:val="26"/>
        </w:rPr>
        <w:t>cảm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nhận</w:t>
      </w:r>
      <w:proofErr w:type="spellEnd"/>
      <w:r w:rsidRPr="000C30A4">
        <w:rPr>
          <w:color w:val="000000" w:themeColor="text1"/>
          <w:szCs w:val="26"/>
        </w:rPr>
        <w:t xml:space="preserve">"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>.</w:t>
      </w:r>
    </w:p>
    <w:p w14:paraId="5721043B" w14:textId="77777777" w:rsidR="000C30A4" w:rsidRPr="000C30A4" w:rsidRDefault="000C30A4" w:rsidP="000C30A4">
      <w:pPr>
        <w:numPr>
          <w:ilvl w:val="0"/>
          <w:numId w:val="19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Khác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với</w:t>
      </w:r>
      <w:proofErr w:type="spellEnd"/>
      <w:r w:rsidRPr="000C30A4">
        <w:rPr>
          <w:color w:val="000000" w:themeColor="text1"/>
          <w:szCs w:val="26"/>
        </w:rPr>
        <w:t xml:space="preserve"> con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quan</w:t>
      </w:r>
      <w:proofErr w:type="spellEnd"/>
      <w:r w:rsidRPr="000C30A4">
        <w:rPr>
          <w:color w:val="000000" w:themeColor="text1"/>
          <w:szCs w:val="26"/>
        </w:rPr>
        <w:t xml:space="preserve">, LLMs </w:t>
      </w:r>
      <w:proofErr w:type="spellStart"/>
      <w:r w:rsidRPr="000C30A4">
        <w:rPr>
          <w:b/>
          <w:bCs/>
          <w:color w:val="000000" w:themeColor="text1"/>
          <w:szCs w:val="26"/>
        </w:rPr>
        <w:t>chỉ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có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một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kênh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nhận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thức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chính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: </w:t>
      </w:r>
      <w:proofErr w:type="spellStart"/>
      <w:r w:rsidRPr="000C30A4">
        <w:rPr>
          <w:b/>
          <w:bCs/>
          <w:color w:val="000000" w:themeColor="text1"/>
          <w:szCs w:val="26"/>
        </w:rPr>
        <w:t>ngôn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(</w:t>
      </w:r>
      <w:proofErr w:type="spellStart"/>
      <w:r w:rsidRPr="000C30A4">
        <w:rPr>
          <w:color w:val="000000" w:themeColor="text1"/>
          <w:szCs w:val="26"/>
        </w:rPr>
        <w:t>dù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hiện</w:t>
      </w:r>
      <w:proofErr w:type="spellEnd"/>
      <w:r w:rsidRPr="000C30A4">
        <w:rPr>
          <w:color w:val="000000" w:themeColor="text1"/>
          <w:szCs w:val="26"/>
        </w:rPr>
        <w:t xml:space="preserve"> nay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xu </w:t>
      </w:r>
      <w:proofErr w:type="spellStart"/>
      <w:r w:rsidRPr="000C30A4">
        <w:rPr>
          <w:color w:val="000000" w:themeColor="text1"/>
          <w:szCs w:val="26"/>
        </w:rPr>
        <w:t>hướng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mở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rộng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thành</w:t>
      </w:r>
      <w:proofErr w:type="spellEnd"/>
      <w:r w:rsidRPr="000C30A4">
        <w:rPr>
          <w:color w:val="000000" w:themeColor="text1"/>
          <w:szCs w:val="26"/>
        </w:rPr>
        <w:t xml:space="preserve"> Multimodal Models – </w:t>
      </w:r>
      <w:proofErr w:type="spellStart"/>
      <w:r w:rsidRPr="000C30A4">
        <w:rPr>
          <w:color w:val="000000" w:themeColor="text1"/>
          <w:szCs w:val="26"/>
        </w:rPr>
        <w:t>nhận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thêm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ảnh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âm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thanh</w:t>
      </w:r>
      <w:proofErr w:type="spellEnd"/>
      <w:r w:rsidRPr="000C30A4">
        <w:rPr>
          <w:color w:val="000000" w:themeColor="text1"/>
          <w:szCs w:val="26"/>
        </w:rPr>
        <w:t>, video).</w:t>
      </w:r>
    </w:p>
    <w:p w14:paraId="28AC40EC" w14:textId="77777777" w:rsidR="000C30A4" w:rsidRPr="000C30A4" w:rsidRDefault="000C30A4" w:rsidP="000C30A4">
      <w:p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Kết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luận</w:t>
      </w:r>
      <w:proofErr w:type="spellEnd"/>
      <w:r w:rsidRPr="000C30A4">
        <w:rPr>
          <w:color w:val="000000" w:themeColor="text1"/>
          <w:szCs w:val="26"/>
        </w:rPr>
        <w:t>:</w:t>
      </w:r>
    </w:p>
    <w:p w14:paraId="73437061" w14:textId="77777777" w:rsidR="000C30A4" w:rsidRPr="000C30A4" w:rsidRDefault="000C30A4" w:rsidP="000C30A4">
      <w:pPr>
        <w:numPr>
          <w:ilvl w:val="0"/>
          <w:numId w:val="20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Percepts </w:t>
      </w:r>
      <w:proofErr w:type="spellStart"/>
      <w:r w:rsidRPr="000C30A4">
        <w:rPr>
          <w:b/>
          <w:bCs/>
          <w:color w:val="000000" w:themeColor="text1"/>
          <w:szCs w:val="26"/>
        </w:rPr>
        <w:t>của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LLM = </w:t>
      </w:r>
      <w:proofErr w:type="spellStart"/>
      <w:r w:rsidRPr="000C30A4">
        <w:rPr>
          <w:b/>
          <w:bCs/>
          <w:color w:val="000000" w:themeColor="text1"/>
          <w:szCs w:val="26"/>
        </w:rPr>
        <w:t>chuỗi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tokens </w:t>
      </w:r>
      <w:proofErr w:type="spellStart"/>
      <w:r w:rsidRPr="000C30A4">
        <w:rPr>
          <w:b/>
          <w:bCs/>
          <w:color w:val="000000" w:themeColor="text1"/>
          <w:szCs w:val="26"/>
        </w:rPr>
        <w:t>từ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dữ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liệu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văn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bản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đầu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vào</w:t>
      </w:r>
      <w:proofErr w:type="spellEnd"/>
      <w:r w:rsidRPr="000C30A4">
        <w:rPr>
          <w:b/>
          <w:bCs/>
          <w:color w:val="000000" w:themeColor="text1"/>
          <w:szCs w:val="26"/>
        </w:rPr>
        <w:t>.</w:t>
      </w:r>
    </w:p>
    <w:p w14:paraId="7D3B207C" w14:textId="77777777" w:rsidR="000C30A4" w:rsidRPr="000C30A4" w:rsidRDefault="000C30A4" w:rsidP="000C30A4">
      <w:pPr>
        <w:numPr>
          <w:ilvl w:val="0"/>
          <w:numId w:val="20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Nếu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r w:rsidRPr="000C30A4">
        <w:rPr>
          <w:b/>
          <w:bCs/>
          <w:color w:val="000000" w:themeColor="text1"/>
          <w:szCs w:val="26"/>
        </w:rPr>
        <w:t>Multimodal LLMs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thì</w:t>
      </w:r>
      <w:proofErr w:type="spellEnd"/>
      <w:r w:rsidRPr="000C30A4">
        <w:rPr>
          <w:color w:val="000000" w:themeColor="text1"/>
          <w:szCs w:val="26"/>
        </w:rPr>
        <w:t xml:space="preserve"> percepts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gồm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ảnh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âm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thanh</w:t>
      </w:r>
      <w:proofErr w:type="spellEnd"/>
      <w:r w:rsidRPr="000C30A4">
        <w:rPr>
          <w:color w:val="000000" w:themeColor="text1"/>
          <w:szCs w:val="26"/>
        </w:rPr>
        <w:t xml:space="preserve">... </w:t>
      </w:r>
      <w:proofErr w:type="spellStart"/>
      <w:r w:rsidRPr="000C30A4">
        <w:rPr>
          <w:color w:val="000000" w:themeColor="text1"/>
          <w:szCs w:val="26"/>
        </w:rPr>
        <w:t>tất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chuyển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thành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dạng</w:t>
      </w:r>
      <w:proofErr w:type="spellEnd"/>
      <w:r w:rsidRPr="000C30A4">
        <w:rPr>
          <w:color w:val="000000" w:themeColor="text1"/>
          <w:szCs w:val="26"/>
        </w:rPr>
        <w:t xml:space="preserve"> vector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>.</w:t>
      </w:r>
    </w:p>
    <w:p w14:paraId="605A40F0" w14:textId="77777777" w:rsidR="000C30A4" w:rsidRPr="000C30A4" w:rsidRDefault="000C30A4" w:rsidP="000C30A4">
      <w:pPr>
        <w:rPr>
          <w:color w:val="000000" w:themeColor="text1"/>
          <w:szCs w:val="26"/>
        </w:rPr>
      </w:pPr>
    </w:p>
    <w:p w14:paraId="017A15D3" w14:textId="77777777" w:rsidR="000C30A4" w:rsidRPr="000C30A4" w:rsidRDefault="000C30A4" w:rsidP="0011037F">
      <w:pPr>
        <w:jc w:val="center"/>
        <w:rPr>
          <w:b/>
          <w:bCs/>
          <w:color w:val="000000" w:themeColor="text1"/>
          <w:sz w:val="36"/>
          <w:szCs w:val="36"/>
        </w:rPr>
      </w:pPr>
      <w:proofErr w:type="spellStart"/>
      <w:r w:rsidRPr="000C30A4">
        <w:rPr>
          <w:b/>
          <w:bCs/>
          <w:color w:val="000000" w:themeColor="text1"/>
          <w:sz w:val="36"/>
          <w:szCs w:val="36"/>
        </w:rPr>
        <w:t>Hành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động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(Actions)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của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LLMs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là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gì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>?</w:t>
      </w:r>
    </w:p>
    <w:p w14:paraId="43A402F0" w14:textId="77777777" w:rsidR="000C30A4" w:rsidRPr="000C30A4" w:rsidRDefault="000C30A4" w:rsidP="000C30A4">
      <w:p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Nếu</w:t>
      </w:r>
      <w:proofErr w:type="spellEnd"/>
      <w:r w:rsidRPr="000C30A4">
        <w:rPr>
          <w:color w:val="000000" w:themeColor="text1"/>
          <w:szCs w:val="26"/>
        </w:rPr>
        <w:t xml:space="preserve"> </w:t>
      </w:r>
      <w:r w:rsidRPr="000C30A4">
        <w:rPr>
          <w:b/>
          <w:bCs/>
          <w:color w:val="000000" w:themeColor="text1"/>
          <w:szCs w:val="26"/>
        </w:rPr>
        <w:t xml:space="preserve">percepts </w:t>
      </w:r>
      <w:proofErr w:type="spellStart"/>
      <w:r w:rsidRPr="000C30A4">
        <w:rPr>
          <w:b/>
          <w:bCs/>
          <w:color w:val="000000" w:themeColor="text1"/>
          <w:szCs w:val="26"/>
        </w:rPr>
        <w:t>của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LLMs </w:t>
      </w:r>
      <w:proofErr w:type="spellStart"/>
      <w:r w:rsidRPr="000C30A4">
        <w:rPr>
          <w:b/>
          <w:bCs/>
          <w:color w:val="000000" w:themeColor="text1"/>
          <w:szCs w:val="26"/>
        </w:rPr>
        <w:t>là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văn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bản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đầu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vào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(tokens)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thì</w:t>
      </w:r>
      <w:proofErr w:type="spellEnd"/>
      <w:r w:rsidRPr="000C30A4">
        <w:rPr>
          <w:color w:val="000000" w:themeColor="text1"/>
          <w:szCs w:val="26"/>
        </w:rPr>
        <w:t>:</w:t>
      </w:r>
    </w:p>
    <w:p w14:paraId="06118F61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Actions </w:t>
      </w:r>
      <w:proofErr w:type="spellStart"/>
      <w:r w:rsidRPr="000C30A4">
        <w:rPr>
          <w:b/>
          <w:bCs/>
          <w:color w:val="000000" w:themeColor="text1"/>
          <w:szCs w:val="26"/>
        </w:rPr>
        <w:t>của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LLMs</w:t>
      </w:r>
    </w:p>
    <w:p w14:paraId="6AB6212D" w14:textId="77777777" w:rsidR="000C30A4" w:rsidRPr="000C30A4" w:rsidRDefault="000C30A4" w:rsidP="000C30A4">
      <w:pPr>
        <w:numPr>
          <w:ilvl w:val="0"/>
          <w:numId w:val="21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Action </w:t>
      </w:r>
      <w:proofErr w:type="spellStart"/>
      <w:r w:rsidRPr="000C30A4">
        <w:rPr>
          <w:b/>
          <w:bCs/>
          <w:color w:val="000000" w:themeColor="text1"/>
          <w:szCs w:val="26"/>
        </w:rPr>
        <w:t>chính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của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LLM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chuỗi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tokens </w:t>
      </w:r>
      <w:proofErr w:type="spellStart"/>
      <w:r w:rsidRPr="000C30A4">
        <w:rPr>
          <w:b/>
          <w:bCs/>
          <w:color w:val="000000" w:themeColor="text1"/>
          <w:szCs w:val="26"/>
        </w:rPr>
        <w:t>đầu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→ </w:t>
      </w:r>
      <w:proofErr w:type="spellStart"/>
      <w:r w:rsidRPr="000C30A4">
        <w:rPr>
          <w:color w:val="000000" w:themeColor="text1"/>
          <w:szCs w:val="26"/>
        </w:rPr>
        <w:t>tức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tạo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văn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bản</w:t>
      </w:r>
      <w:proofErr w:type="spellEnd"/>
      <w:r w:rsidRPr="000C30A4">
        <w:rPr>
          <w:color w:val="000000" w:themeColor="text1"/>
          <w:szCs w:val="26"/>
        </w:rPr>
        <w:t xml:space="preserve"> (text generation).</w:t>
      </w:r>
    </w:p>
    <w:p w14:paraId="6823AA3D" w14:textId="77777777" w:rsidR="000C30A4" w:rsidRPr="000C30A4" w:rsidRDefault="000C30A4" w:rsidP="000C30A4">
      <w:pPr>
        <w:numPr>
          <w:ilvl w:val="0"/>
          <w:numId w:val="21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Mỗi</w:t>
      </w:r>
      <w:proofErr w:type="spellEnd"/>
      <w:r w:rsidRPr="000C30A4">
        <w:rPr>
          <w:color w:val="000000" w:themeColor="text1"/>
          <w:szCs w:val="26"/>
        </w:rPr>
        <w:t xml:space="preserve"> action </w:t>
      </w:r>
      <w:proofErr w:type="spellStart"/>
      <w:r w:rsidRPr="000C30A4">
        <w:rPr>
          <w:color w:val="000000" w:themeColor="text1"/>
          <w:szCs w:val="26"/>
        </w:rPr>
        <w:t>cụ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chính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việc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dự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đoán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chọn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ra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token </w:t>
      </w:r>
      <w:proofErr w:type="spellStart"/>
      <w:r w:rsidRPr="000C30A4">
        <w:rPr>
          <w:b/>
          <w:bCs/>
          <w:color w:val="000000" w:themeColor="text1"/>
          <w:szCs w:val="26"/>
        </w:rPr>
        <w:t>tiếp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theo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dựa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cảnh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trước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đó</w:t>
      </w:r>
      <w:proofErr w:type="spellEnd"/>
      <w:r w:rsidRPr="000C30A4">
        <w:rPr>
          <w:color w:val="000000" w:themeColor="text1"/>
          <w:szCs w:val="26"/>
        </w:rPr>
        <w:t>.</w:t>
      </w:r>
    </w:p>
    <w:p w14:paraId="3B46DFC5" w14:textId="77777777" w:rsidR="000C30A4" w:rsidRPr="000C30A4" w:rsidRDefault="000C30A4" w:rsidP="000C30A4">
      <w:pPr>
        <w:numPr>
          <w:ilvl w:val="0"/>
          <w:numId w:val="21"/>
        </w:num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Dần </w:t>
      </w:r>
      <w:proofErr w:type="spellStart"/>
      <w:r w:rsidRPr="000C30A4">
        <w:rPr>
          <w:color w:val="000000" w:themeColor="text1"/>
          <w:szCs w:val="26"/>
        </w:rPr>
        <w:t>dần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tokens </w:t>
      </w:r>
      <w:proofErr w:type="spellStart"/>
      <w:r w:rsidRPr="000C30A4">
        <w:rPr>
          <w:color w:val="000000" w:themeColor="text1"/>
          <w:szCs w:val="26"/>
        </w:rPr>
        <w:t>này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ghép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lại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thành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đoạn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toàn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bộ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mà</w:t>
      </w:r>
      <w:proofErr w:type="spellEnd"/>
      <w:r w:rsidRPr="000C30A4">
        <w:rPr>
          <w:color w:val="000000" w:themeColor="text1"/>
          <w:szCs w:val="26"/>
        </w:rPr>
        <w:t xml:space="preserve"> Hoàng </w:t>
      </w:r>
      <w:proofErr w:type="spellStart"/>
      <w:r w:rsidRPr="000C30A4">
        <w:rPr>
          <w:color w:val="000000" w:themeColor="text1"/>
          <w:szCs w:val="26"/>
        </w:rPr>
        <w:t>thấy</w:t>
      </w:r>
      <w:proofErr w:type="spellEnd"/>
      <w:r w:rsidRPr="000C30A4">
        <w:rPr>
          <w:color w:val="000000" w:themeColor="text1"/>
          <w:szCs w:val="26"/>
        </w:rPr>
        <w:t>.</w:t>
      </w:r>
    </w:p>
    <w:p w14:paraId="29035AD7" w14:textId="77777777" w:rsidR="000C30A4" w:rsidRPr="000C30A4" w:rsidRDefault="000C30A4" w:rsidP="000C30A4">
      <w:p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Ví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</w:t>
      </w:r>
      <w:proofErr w:type="spellEnd"/>
      <w:r w:rsidRPr="000C30A4">
        <w:rPr>
          <w:color w:val="000000" w:themeColor="text1"/>
          <w:szCs w:val="26"/>
        </w:rPr>
        <w:t>:</w:t>
      </w:r>
    </w:p>
    <w:p w14:paraId="00C0AE85" w14:textId="77777777" w:rsidR="000C30A4" w:rsidRPr="000C30A4" w:rsidRDefault="000C30A4" w:rsidP="000C30A4">
      <w:pPr>
        <w:numPr>
          <w:ilvl w:val="0"/>
          <w:numId w:val="22"/>
        </w:num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>Input (percept): "</w:t>
      </w:r>
      <w:proofErr w:type="spellStart"/>
      <w:r w:rsidRPr="000C30A4">
        <w:rPr>
          <w:color w:val="000000" w:themeColor="text1"/>
          <w:szCs w:val="26"/>
        </w:rPr>
        <w:t>Hôm</w:t>
      </w:r>
      <w:proofErr w:type="spellEnd"/>
      <w:r w:rsidRPr="000C30A4">
        <w:rPr>
          <w:color w:val="000000" w:themeColor="text1"/>
          <w:szCs w:val="26"/>
        </w:rPr>
        <w:t xml:space="preserve"> nay </w:t>
      </w:r>
      <w:proofErr w:type="spellStart"/>
      <w:r w:rsidRPr="000C30A4">
        <w:rPr>
          <w:color w:val="000000" w:themeColor="text1"/>
          <w:szCs w:val="26"/>
        </w:rPr>
        <w:t>trời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rất</w:t>
      </w:r>
      <w:proofErr w:type="spellEnd"/>
      <w:r w:rsidRPr="000C30A4">
        <w:rPr>
          <w:color w:val="000000" w:themeColor="text1"/>
          <w:szCs w:val="26"/>
        </w:rPr>
        <w:t>..."</w:t>
      </w:r>
    </w:p>
    <w:p w14:paraId="7AF3D192" w14:textId="77777777" w:rsidR="000C30A4" w:rsidRPr="000C30A4" w:rsidRDefault="000C30A4" w:rsidP="000C30A4">
      <w:pPr>
        <w:numPr>
          <w:ilvl w:val="0"/>
          <w:numId w:val="22"/>
        </w:num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>Action (</w:t>
      </w:r>
      <w:proofErr w:type="spellStart"/>
      <w:r w:rsidRPr="000C30A4">
        <w:rPr>
          <w:color w:val="000000" w:themeColor="text1"/>
          <w:szCs w:val="26"/>
        </w:rPr>
        <w:t>mỗi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bước</w:t>
      </w:r>
      <w:proofErr w:type="spellEnd"/>
      <w:r w:rsidRPr="000C30A4">
        <w:rPr>
          <w:color w:val="000000" w:themeColor="text1"/>
          <w:szCs w:val="26"/>
        </w:rPr>
        <w:t xml:space="preserve">): </w:t>
      </w:r>
      <w:proofErr w:type="spellStart"/>
      <w:r w:rsidRPr="000C30A4">
        <w:rPr>
          <w:color w:val="000000" w:themeColor="text1"/>
          <w:szCs w:val="26"/>
        </w:rPr>
        <w:t>dự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đoán</w:t>
      </w:r>
      <w:proofErr w:type="spellEnd"/>
      <w:r w:rsidRPr="000C30A4">
        <w:rPr>
          <w:color w:val="000000" w:themeColor="text1"/>
          <w:szCs w:val="26"/>
        </w:rPr>
        <w:t xml:space="preserve"> token </w:t>
      </w:r>
      <w:proofErr w:type="spellStart"/>
      <w:r w:rsidRPr="000C30A4">
        <w:rPr>
          <w:color w:val="000000" w:themeColor="text1"/>
          <w:szCs w:val="26"/>
        </w:rPr>
        <w:t>tiếp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theo</w:t>
      </w:r>
      <w:proofErr w:type="spellEnd"/>
      <w:r w:rsidRPr="000C30A4">
        <w:rPr>
          <w:color w:val="000000" w:themeColor="text1"/>
          <w:szCs w:val="26"/>
        </w:rPr>
        <w:t xml:space="preserve"> → "</w:t>
      </w:r>
      <w:proofErr w:type="spellStart"/>
      <w:r w:rsidRPr="000C30A4">
        <w:rPr>
          <w:color w:val="000000" w:themeColor="text1"/>
          <w:szCs w:val="26"/>
        </w:rPr>
        <w:t>đẹp</w:t>
      </w:r>
      <w:proofErr w:type="spellEnd"/>
      <w:r w:rsidRPr="000C30A4">
        <w:rPr>
          <w:color w:val="000000" w:themeColor="text1"/>
          <w:szCs w:val="26"/>
        </w:rPr>
        <w:t>", "</w:t>
      </w:r>
      <w:proofErr w:type="spellStart"/>
      <w:r w:rsidRPr="000C30A4">
        <w:rPr>
          <w:color w:val="000000" w:themeColor="text1"/>
          <w:szCs w:val="26"/>
        </w:rPr>
        <w:t>mát</w:t>
      </w:r>
      <w:proofErr w:type="spellEnd"/>
      <w:r w:rsidRPr="000C30A4">
        <w:rPr>
          <w:color w:val="000000" w:themeColor="text1"/>
          <w:szCs w:val="26"/>
        </w:rPr>
        <w:t>", "</w:t>
      </w:r>
      <w:proofErr w:type="spellStart"/>
      <w:r w:rsidRPr="000C30A4">
        <w:rPr>
          <w:color w:val="000000" w:themeColor="text1"/>
          <w:szCs w:val="26"/>
        </w:rPr>
        <w:t>nóng</w:t>
      </w:r>
      <w:proofErr w:type="spellEnd"/>
      <w:r w:rsidRPr="000C30A4">
        <w:rPr>
          <w:color w:val="000000" w:themeColor="text1"/>
          <w:szCs w:val="26"/>
        </w:rPr>
        <w:t>"…</w:t>
      </w:r>
    </w:p>
    <w:p w14:paraId="76BBC326" w14:textId="77777777" w:rsidR="000C30A4" w:rsidRPr="000C30A4" w:rsidRDefault="000C30A4" w:rsidP="000C30A4">
      <w:pPr>
        <w:numPr>
          <w:ilvl w:val="0"/>
          <w:numId w:val="22"/>
        </w:num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>Output: "</w:t>
      </w:r>
      <w:proofErr w:type="spellStart"/>
      <w:r w:rsidRPr="000C30A4">
        <w:rPr>
          <w:color w:val="000000" w:themeColor="text1"/>
          <w:szCs w:val="26"/>
        </w:rPr>
        <w:t>Hôm</w:t>
      </w:r>
      <w:proofErr w:type="spellEnd"/>
      <w:r w:rsidRPr="000C30A4">
        <w:rPr>
          <w:color w:val="000000" w:themeColor="text1"/>
          <w:szCs w:val="26"/>
        </w:rPr>
        <w:t xml:space="preserve"> nay </w:t>
      </w:r>
      <w:proofErr w:type="spellStart"/>
      <w:r w:rsidRPr="000C30A4">
        <w:rPr>
          <w:color w:val="000000" w:themeColor="text1"/>
          <w:szCs w:val="26"/>
        </w:rPr>
        <w:t>trời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rất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đẹp</w:t>
      </w:r>
      <w:proofErr w:type="spellEnd"/>
      <w:r w:rsidRPr="000C30A4">
        <w:rPr>
          <w:color w:val="000000" w:themeColor="text1"/>
          <w:szCs w:val="26"/>
        </w:rPr>
        <w:t>."</w:t>
      </w:r>
    </w:p>
    <w:p w14:paraId="1C3A90F4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Các </w:t>
      </w:r>
      <w:proofErr w:type="spellStart"/>
      <w:r w:rsidRPr="000C30A4">
        <w:rPr>
          <w:b/>
          <w:bCs/>
          <w:color w:val="000000" w:themeColor="text1"/>
          <w:szCs w:val="26"/>
        </w:rPr>
        <w:t>dạng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action </w:t>
      </w:r>
      <w:proofErr w:type="spellStart"/>
      <w:r w:rsidRPr="000C30A4">
        <w:rPr>
          <w:b/>
          <w:bCs/>
          <w:color w:val="000000" w:themeColor="text1"/>
          <w:szCs w:val="26"/>
        </w:rPr>
        <w:t>mà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LLM </w:t>
      </w:r>
      <w:proofErr w:type="spellStart"/>
      <w:r w:rsidRPr="000C30A4">
        <w:rPr>
          <w:b/>
          <w:bCs/>
          <w:color w:val="000000" w:themeColor="text1"/>
          <w:szCs w:val="26"/>
        </w:rPr>
        <w:t>có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thể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thể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hiện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trong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ứng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dụng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thực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tế</w:t>
      </w:r>
      <w:proofErr w:type="spellEnd"/>
    </w:p>
    <w:p w14:paraId="0DD795C5" w14:textId="77777777" w:rsidR="000C30A4" w:rsidRPr="000C30A4" w:rsidRDefault="000C30A4" w:rsidP="000C30A4">
      <w:pPr>
        <w:numPr>
          <w:ilvl w:val="0"/>
          <w:numId w:val="23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Sinh </w:t>
      </w:r>
      <w:proofErr w:type="spellStart"/>
      <w:r w:rsidRPr="000C30A4">
        <w:rPr>
          <w:b/>
          <w:bCs/>
          <w:color w:val="000000" w:themeColor="text1"/>
          <w:szCs w:val="26"/>
        </w:rPr>
        <w:t>ngôn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ngữ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tự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nhiên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hỏi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tóm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tắt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dịch</w:t>
      </w:r>
      <w:proofErr w:type="spellEnd"/>
      <w:r w:rsidRPr="000C30A4">
        <w:rPr>
          <w:color w:val="000000" w:themeColor="text1"/>
          <w:szCs w:val="26"/>
        </w:rPr>
        <w:t>.</w:t>
      </w:r>
    </w:p>
    <w:p w14:paraId="229951BA" w14:textId="77777777" w:rsidR="000C30A4" w:rsidRPr="000C30A4" w:rsidRDefault="000C30A4" w:rsidP="000C30A4">
      <w:pPr>
        <w:numPr>
          <w:ilvl w:val="0"/>
          <w:numId w:val="23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Sinh </w:t>
      </w:r>
      <w:proofErr w:type="spellStart"/>
      <w:r w:rsidRPr="000C30A4">
        <w:rPr>
          <w:b/>
          <w:bCs/>
          <w:color w:val="000000" w:themeColor="text1"/>
          <w:szCs w:val="26"/>
        </w:rPr>
        <w:t>mã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lập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trình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 code, </w:t>
      </w:r>
      <w:proofErr w:type="spellStart"/>
      <w:r w:rsidRPr="000C30A4">
        <w:rPr>
          <w:color w:val="000000" w:themeColor="text1"/>
          <w:szCs w:val="26"/>
        </w:rPr>
        <w:t>gợi</w:t>
      </w:r>
      <w:proofErr w:type="spellEnd"/>
      <w:r w:rsidRPr="000C30A4">
        <w:rPr>
          <w:color w:val="000000" w:themeColor="text1"/>
          <w:szCs w:val="26"/>
        </w:rPr>
        <w:t xml:space="preserve"> ý </w:t>
      </w:r>
      <w:proofErr w:type="spellStart"/>
      <w:r w:rsidRPr="000C30A4">
        <w:rPr>
          <w:color w:val="000000" w:themeColor="text1"/>
          <w:szCs w:val="26"/>
        </w:rPr>
        <w:t>sửa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lỗi</w:t>
      </w:r>
      <w:proofErr w:type="spellEnd"/>
      <w:r w:rsidRPr="000C30A4">
        <w:rPr>
          <w:color w:val="000000" w:themeColor="text1"/>
          <w:szCs w:val="26"/>
        </w:rPr>
        <w:t>.</w:t>
      </w:r>
    </w:p>
    <w:p w14:paraId="6EE11805" w14:textId="77777777" w:rsidR="000C30A4" w:rsidRPr="000C30A4" w:rsidRDefault="000C30A4" w:rsidP="000C30A4">
      <w:pPr>
        <w:numPr>
          <w:ilvl w:val="0"/>
          <w:numId w:val="23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Suy </w:t>
      </w:r>
      <w:proofErr w:type="spellStart"/>
      <w:r w:rsidRPr="000C30A4">
        <w:rPr>
          <w:b/>
          <w:bCs/>
          <w:color w:val="000000" w:themeColor="text1"/>
          <w:szCs w:val="26"/>
        </w:rPr>
        <w:t>luận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giải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toán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lập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luận</w:t>
      </w:r>
      <w:proofErr w:type="spellEnd"/>
      <w:r w:rsidRPr="000C30A4">
        <w:rPr>
          <w:color w:val="000000" w:themeColor="text1"/>
          <w:szCs w:val="26"/>
        </w:rPr>
        <w:t xml:space="preserve"> logic.</w:t>
      </w:r>
    </w:p>
    <w:p w14:paraId="4C6374A6" w14:textId="77777777" w:rsidR="000C30A4" w:rsidRPr="000C30A4" w:rsidRDefault="000C30A4" w:rsidP="000C30A4">
      <w:pPr>
        <w:numPr>
          <w:ilvl w:val="0"/>
          <w:numId w:val="23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Tương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tác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hệ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thống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nếu</w:t>
      </w:r>
      <w:proofErr w:type="spellEnd"/>
      <w:r w:rsidRPr="000C30A4">
        <w:rPr>
          <w:color w:val="000000" w:themeColor="text1"/>
          <w:szCs w:val="26"/>
        </w:rPr>
        <w:t xml:space="preserve"> LLM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“</w:t>
      </w:r>
      <w:proofErr w:type="spellStart"/>
      <w:r w:rsidRPr="000C30A4">
        <w:rPr>
          <w:color w:val="000000" w:themeColor="text1"/>
          <w:szCs w:val="26"/>
        </w:rPr>
        <w:t>gắn</w:t>
      </w:r>
      <w:proofErr w:type="spellEnd"/>
      <w:r w:rsidRPr="000C30A4">
        <w:rPr>
          <w:color w:val="000000" w:themeColor="text1"/>
          <w:szCs w:val="26"/>
        </w:rPr>
        <w:t xml:space="preserve">” </w:t>
      </w:r>
      <w:proofErr w:type="spellStart"/>
      <w:r w:rsidRPr="000C30A4">
        <w:rPr>
          <w:color w:val="000000" w:themeColor="text1"/>
          <w:szCs w:val="26"/>
        </w:rPr>
        <w:t>vào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một</w:t>
      </w:r>
      <w:proofErr w:type="spellEnd"/>
      <w:r w:rsidRPr="000C30A4">
        <w:rPr>
          <w:color w:val="000000" w:themeColor="text1"/>
          <w:szCs w:val="26"/>
        </w:rPr>
        <w:t xml:space="preserve"> agent, action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i/>
          <w:iCs/>
          <w:color w:val="000000" w:themeColor="text1"/>
          <w:szCs w:val="26"/>
        </w:rPr>
        <w:t>gọi</w:t>
      </w:r>
      <w:proofErr w:type="spellEnd"/>
      <w:r w:rsidRPr="000C30A4">
        <w:rPr>
          <w:i/>
          <w:iCs/>
          <w:color w:val="000000" w:themeColor="text1"/>
          <w:szCs w:val="26"/>
        </w:rPr>
        <w:t xml:space="preserve"> API, </w:t>
      </w:r>
      <w:proofErr w:type="spellStart"/>
      <w:r w:rsidRPr="000C30A4">
        <w:rPr>
          <w:i/>
          <w:iCs/>
          <w:color w:val="000000" w:themeColor="text1"/>
          <w:szCs w:val="26"/>
        </w:rPr>
        <w:t>truy</w:t>
      </w:r>
      <w:proofErr w:type="spellEnd"/>
      <w:r w:rsidRPr="000C30A4">
        <w:rPr>
          <w:i/>
          <w:iCs/>
          <w:color w:val="000000" w:themeColor="text1"/>
          <w:szCs w:val="26"/>
        </w:rPr>
        <w:t xml:space="preserve"> </w:t>
      </w:r>
      <w:proofErr w:type="spellStart"/>
      <w:r w:rsidRPr="000C30A4">
        <w:rPr>
          <w:i/>
          <w:iCs/>
          <w:color w:val="000000" w:themeColor="text1"/>
          <w:szCs w:val="26"/>
        </w:rPr>
        <w:t>cập</w:t>
      </w:r>
      <w:proofErr w:type="spellEnd"/>
      <w:r w:rsidRPr="000C30A4">
        <w:rPr>
          <w:i/>
          <w:iCs/>
          <w:color w:val="000000" w:themeColor="text1"/>
          <w:szCs w:val="26"/>
        </w:rPr>
        <w:t xml:space="preserve"> web, </w:t>
      </w:r>
      <w:proofErr w:type="spellStart"/>
      <w:r w:rsidRPr="000C30A4">
        <w:rPr>
          <w:i/>
          <w:iCs/>
          <w:color w:val="000000" w:themeColor="text1"/>
          <w:szCs w:val="26"/>
        </w:rPr>
        <w:t>điều</w:t>
      </w:r>
      <w:proofErr w:type="spellEnd"/>
      <w:r w:rsidRPr="000C30A4">
        <w:rPr>
          <w:i/>
          <w:iCs/>
          <w:color w:val="000000" w:themeColor="text1"/>
          <w:szCs w:val="26"/>
        </w:rPr>
        <w:t xml:space="preserve"> </w:t>
      </w:r>
      <w:proofErr w:type="spellStart"/>
      <w:r w:rsidRPr="000C30A4">
        <w:rPr>
          <w:i/>
          <w:iCs/>
          <w:color w:val="000000" w:themeColor="text1"/>
          <w:szCs w:val="26"/>
        </w:rPr>
        <w:t>khiển</w:t>
      </w:r>
      <w:proofErr w:type="spellEnd"/>
      <w:r w:rsidRPr="000C30A4">
        <w:rPr>
          <w:i/>
          <w:iCs/>
          <w:color w:val="000000" w:themeColor="text1"/>
          <w:szCs w:val="26"/>
        </w:rPr>
        <w:t xml:space="preserve"> robot, </w:t>
      </w:r>
      <w:proofErr w:type="spellStart"/>
      <w:r w:rsidRPr="000C30A4">
        <w:rPr>
          <w:i/>
          <w:iCs/>
          <w:color w:val="000000" w:themeColor="text1"/>
          <w:szCs w:val="26"/>
        </w:rPr>
        <w:t>hoặc</w:t>
      </w:r>
      <w:proofErr w:type="spellEnd"/>
      <w:r w:rsidRPr="000C30A4">
        <w:rPr>
          <w:i/>
          <w:iCs/>
          <w:color w:val="000000" w:themeColor="text1"/>
          <w:szCs w:val="26"/>
        </w:rPr>
        <w:t xml:space="preserve"> </w:t>
      </w:r>
      <w:proofErr w:type="spellStart"/>
      <w:r w:rsidRPr="000C30A4">
        <w:rPr>
          <w:i/>
          <w:iCs/>
          <w:color w:val="000000" w:themeColor="text1"/>
          <w:szCs w:val="26"/>
        </w:rPr>
        <w:t>chạy</w:t>
      </w:r>
      <w:proofErr w:type="spellEnd"/>
      <w:r w:rsidRPr="000C30A4">
        <w:rPr>
          <w:i/>
          <w:iCs/>
          <w:color w:val="000000" w:themeColor="text1"/>
          <w:szCs w:val="26"/>
        </w:rPr>
        <w:t xml:space="preserve"> </w:t>
      </w:r>
      <w:proofErr w:type="spellStart"/>
      <w:r w:rsidRPr="000C30A4">
        <w:rPr>
          <w:i/>
          <w:iCs/>
          <w:color w:val="000000" w:themeColor="text1"/>
          <w:szCs w:val="26"/>
        </w:rPr>
        <w:t>một</w:t>
      </w:r>
      <w:proofErr w:type="spellEnd"/>
      <w:r w:rsidRPr="000C30A4">
        <w:rPr>
          <w:i/>
          <w:iCs/>
          <w:color w:val="000000" w:themeColor="text1"/>
          <w:szCs w:val="26"/>
        </w:rPr>
        <w:t xml:space="preserve"> </w:t>
      </w:r>
      <w:proofErr w:type="spellStart"/>
      <w:r w:rsidRPr="000C30A4">
        <w:rPr>
          <w:i/>
          <w:iCs/>
          <w:color w:val="000000" w:themeColor="text1"/>
          <w:szCs w:val="26"/>
        </w:rPr>
        <w:t>lệnh</w:t>
      </w:r>
      <w:proofErr w:type="spellEnd"/>
      <w:r w:rsidRPr="000C30A4">
        <w:rPr>
          <w:i/>
          <w:iCs/>
          <w:color w:val="000000" w:themeColor="text1"/>
          <w:szCs w:val="26"/>
        </w:rPr>
        <w:t xml:space="preserve"> </w:t>
      </w:r>
      <w:proofErr w:type="spellStart"/>
      <w:r w:rsidRPr="000C30A4">
        <w:rPr>
          <w:i/>
          <w:iCs/>
          <w:color w:val="000000" w:themeColor="text1"/>
          <w:szCs w:val="26"/>
        </w:rPr>
        <w:t>hệ</w:t>
      </w:r>
      <w:proofErr w:type="spellEnd"/>
      <w:r w:rsidRPr="000C30A4">
        <w:rPr>
          <w:i/>
          <w:iCs/>
          <w:color w:val="000000" w:themeColor="text1"/>
          <w:szCs w:val="26"/>
        </w:rPr>
        <w:t xml:space="preserve"> </w:t>
      </w:r>
      <w:proofErr w:type="spellStart"/>
      <w:r w:rsidRPr="000C30A4">
        <w:rPr>
          <w:i/>
          <w:iCs/>
          <w:color w:val="000000" w:themeColor="text1"/>
          <w:szCs w:val="26"/>
        </w:rPr>
        <w:t>thống</w:t>
      </w:r>
      <w:proofErr w:type="spellEnd"/>
      <w:r w:rsidRPr="000C30A4">
        <w:rPr>
          <w:color w:val="000000" w:themeColor="text1"/>
          <w:szCs w:val="26"/>
        </w:rPr>
        <w:t>.</w:t>
      </w:r>
    </w:p>
    <w:p w14:paraId="1E7ECF76" w14:textId="77777777" w:rsidR="000C30A4" w:rsidRDefault="000C30A4" w:rsidP="000C30A4">
      <w:pPr>
        <w:rPr>
          <w:b/>
          <w:bCs/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 Nói </w:t>
      </w:r>
      <w:proofErr w:type="spellStart"/>
      <w:r w:rsidRPr="000C30A4">
        <w:rPr>
          <w:color w:val="000000" w:themeColor="text1"/>
          <w:szCs w:val="26"/>
        </w:rPr>
        <w:t>cách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khác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b/>
          <w:bCs/>
          <w:color w:val="000000" w:themeColor="text1"/>
          <w:szCs w:val="26"/>
        </w:rPr>
        <w:t>hành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động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gốc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của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LLM </w:t>
      </w:r>
      <w:proofErr w:type="spellStart"/>
      <w:r w:rsidRPr="000C30A4">
        <w:rPr>
          <w:b/>
          <w:bCs/>
          <w:color w:val="000000" w:themeColor="text1"/>
          <w:szCs w:val="26"/>
        </w:rPr>
        <w:t>là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“</w:t>
      </w:r>
      <w:proofErr w:type="spellStart"/>
      <w:r w:rsidRPr="000C30A4">
        <w:rPr>
          <w:b/>
          <w:bCs/>
          <w:color w:val="000000" w:themeColor="text1"/>
          <w:szCs w:val="26"/>
        </w:rPr>
        <w:t>sinh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token”, </w:t>
      </w:r>
      <w:proofErr w:type="spellStart"/>
      <w:r w:rsidRPr="000C30A4">
        <w:rPr>
          <w:b/>
          <w:bCs/>
          <w:color w:val="000000" w:themeColor="text1"/>
          <w:szCs w:val="26"/>
        </w:rPr>
        <w:t>nhưng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khi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tích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hợp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vào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hệ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thống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rộng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hơn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, </w:t>
      </w:r>
      <w:proofErr w:type="spellStart"/>
      <w:r w:rsidRPr="000C30A4">
        <w:rPr>
          <w:b/>
          <w:bCs/>
          <w:color w:val="000000" w:themeColor="text1"/>
          <w:szCs w:val="26"/>
        </w:rPr>
        <w:t>hành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động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đó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có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thể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được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diễn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dịch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thành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rất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nhiều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dạng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hành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động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dạng</w:t>
      </w:r>
      <w:proofErr w:type="spellEnd"/>
      <w:r w:rsidRPr="000C30A4">
        <w:rPr>
          <w:b/>
          <w:bCs/>
          <w:color w:val="000000" w:themeColor="text1"/>
          <w:szCs w:val="26"/>
        </w:rPr>
        <w:t>.</w:t>
      </w:r>
    </w:p>
    <w:p w14:paraId="49217D0F" w14:textId="77777777" w:rsidR="0011037F" w:rsidRPr="000C30A4" w:rsidRDefault="0011037F" w:rsidP="000C30A4">
      <w:pPr>
        <w:rPr>
          <w:color w:val="000000" w:themeColor="text1"/>
          <w:szCs w:val="26"/>
        </w:rPr>
      </w:pPr>
    </w:p>
    <w:p w14:paraId="01E99C77" w14:textId="77777777" w:rsidR="000C30A4" w:rsidRPr="000C30A4" w:rsidRDefault="000C30A4" w:rsidP="0011037F">
      <w:pPr>
        <w:jc w:val="center"/>
        <w:rPr>
          <w:b/>
          <w:bCs/>
          <w:color w:val="000000" w:themeColor="text1"/>
          <w:sz w:val="36"/>
          <w:szCs w:val="36"/>
        </w:rPr>
      </w:pPr>
      <w:proofErr w:type="spellStart"/>
      <w:r w:rsidRPr="000C30A4">
        <w:rPr>
          <w:b/>
          <w:bCs/>
          <w:color w:val="000000" w:themeColor="text1"/>
          <w:sz w:val="36"/>
          <w:szCs w:val="36"/>
        </w:rPr>
        <w:t>Mục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tiêu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(Objectives)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của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LLMs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là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gì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>?</w:t>
      </w:r>
    </w:p>
    <w:p w14:paraId="7A24365A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Khi </w:t>
      </w:r>
      <w:proofErr w:type="spellStart"/>
      <w:r w:rsidRPr="000C30A4">
        <w:rPr>
          <w:color w:val="000000" w:themeColor="text1"/>
          <w:szCs w:val="26"/>
        </w:rPr>
        <w:t>nói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về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mục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tiêu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2 </w:t>
      </w:r>
      <w:proofErr w:type="spellStart"/>
      <w:r w:rsidRPr="000C30A4">
        <w:rPr>
          <w:color w:val="000000" w:themeColor="text1"/>
          <w:szCs w:val="26"/>
        </w:rPr>
        <w:t>góc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nhìn</w:t>
      </w:r>
      <w:proofErr w:type="spellEnd"/>
      <w:r w:rsidRPr="000C30A4">
        <w:rPr>
          <w:color w:val="000000" w:themeColor="text1"/>
          <w:szCs w:val="26"/>
        </w:rPr>
        <w:t>:</w:t>
      </w:r>
    </w:p>
    <w:p w14:paraId="5A461295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1. Ở </w:t>
      </w:r>
      <w:proofErr w:type="spellStart"/>
      <w:r w:rsidRPr="000C30A4">
        <w:rPr>
          <w:b/>
          <w:bCs/>
          <w:color w:val="000000" w:themeColor="text1"/>
          <w:szCs w:val="26"/>
        </w:rPr>
        <w:t>mức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huấn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luyện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(training objective)</w:t>
      </w:r>
    </w:p>
    <w:p w14:paraId="4D43C0A9" w14:textId="77777777" w:rsidR="000C30A4" w:rsidRPr="000C30A4" w:rsidRDefault="000C30A4" w:rsidP="000C30A4">
      <w:pPr>
        <w:numPr>
          <w:ilvl w:val="0"/>
          <w:numId w:val="24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lastRenderedPageBreak/>
        <w:t>Mục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tiêu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cốt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lõi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của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LLMs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>:</w:t>
      </w:r>
    </w:p>
    <w:p w14:paraId="3B42E7C4" w14:textId="77777777" w:rsidR="000C30A4" w:rsidRPr="000C30A4" w:rsidRDefault="000C30A4" w:rsidP="000C30A4">
      <w:pPr>
        <w:numPr>
          <w:ilvl w:val="1"/>
          <w:numId w:val="24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Dự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đoán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token </w:t>
      </w:r>
      <w:proofErr w:type="spellStart"/>
      <w:r w:rsidRPr="000C30A4">
        <w:rPr>
          <w:b/>
          <w:bCs/>
          <w:color w:val="000000" w:themeColor="text1"/>
          <w:szCs w:val="26"/>
        </w:rPr>
        <w:t>tiếp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theo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chuỗi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bản</w:t>
      </w:r>
      <w:proofErr w:type="spellEnd"/>
      <w:r w:rsidRPr="000C30A4">
        <w:rPr>
          <w:color w:val="000000" w:themeColor="text1"/>
          <w:szCs w:val="26"/>
        </w:rPr>
        <w:t>.</w:t>
      </w:r>
    </w:p>
    <w:p w14:paraId="10C211EA" w14:textId="77777777" w:rsidR="000C30A4" w:rsidRPr="000C30A4" w:rsidRDefault="000C30A4" w:rsidP="000C30A4">
      <w:pPr>
        <w:numPr>
          <w:ilvl w:val="1"/>
          <w:numId w:val="24"/>
        </w:num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Hay </w:t>
      </w:r>
      <w:proofErr w:type="spellStart"/>
      <w:r w:rsidRPr="000C30A4">
        <w:rPr>
          <w:color w:val="000000" w:themeColor="text1"/>
          <w:szCs w:val="26"/>
        </w:rPr>
        <w:t>còn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gọi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r w:rsidRPr="000C30A4">
        <w:rPr>
          <w:b/>
          <w:bCs/>
          <w:color w:val="000000" w:themeColor="text1"/>
          <w:szCs w:val="26"/>
        </w:rPr>
        <w:t>Next Token Prediction / Language Modeling Objective</w:t>
      </w:r>
      <w:r w:rsidRPr="000C30A4">
        <w:rPr>
          <w:color w:val="000000" w:themeColor="text1"/>
          <w:szCs w:val="26"/>
        </w:rPr>
        <w:t>.</w:t>
      </w:r>
    </w:p>
    <w:p w14:paraId="0035EAF8" w14:textId="77777777" w:rsidR="000C30A4" w:rsidRPr="000C30A4" w:rsidRDefault="000C30A4" w:rsidP="000C30A4">
      <w:pPr>
        <w:numPr>
          <w:ilvl w:val="0"/>
          <w:numId w:val="24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Ví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</w:t>
      </w:r>
      <w:proofErr w:type="spellEnd"/>
      <w:r w:rsidRPr="000C30A4">
        <w:rPr>
          <w:color w:val="000000" w:themeColor="text1"/>
          <w:szCs w:val="26"/>
        </w:rPr>
        <w:t>:</w:t>
      </w:r>
    </w:p>
    <w:p w14:paraId="2F83DEF9" w14:textId="77777777" w:rsidR="000C30A4" w:rsidRPr="000C30A4" w:rsidRDefault="000C30A4" w:rsidP="000C30A4">
      <w:pPr>
        <w:numPr>
          <w:ilvl w:val="1"/>
          <w:numId w:val="24"/>
        </w:num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Văn </w:t>
      </w:r>
      <w:proofErr w:type="spellStart"/>
      <w:r w:rsidRPr="000C30A4">
        <w:rPr>
          <w:color w:val="000000" w:themeColor="text1"/>
          <w:szCs w:val="26"/>
        </w:rPr>
        <w:t>bản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gốc</w:t>
      </w:r>
      <w:proofErr w:type="spellEnd"/>
      <w:r w:rsidRPr="000C30A4">
        <w:rPr>
          <w:color w:val="000000" w:themeColor="text1"/>
          <w:szCs w:val="26"/>
        </w:rPr>
        <w:t>: "</w:t>
      </w:r>
      <w:proofErr w:type="spellStart"/>
      <w:r w:rsidRPr="000C30A4">
        <w:rPr>
          <w:color w:val="000000" w:themeColor="text1"/>
          <w:szCs w:val="26"/>
        </w:rPr>
        <w:t>Hôm</w:t>
      </w:r>
      <w:proofErr w:type="spellEnd"/>
      <w:r w:rsidRPr="000C30A4">
        <w:rPr>
          <w:color w:val="000000" w:themeColor="text1"/>
          <w:szCs w:val="26"/>
        </w:rPr>
        <w:t xml:space="preserve"> nay </w:t>
      </w:r>
      <w:proofErr w:type="spellStart"/>
      <w:r w:rsidRPr="000C30A4">
        <w:rPr>
          <w:color w:val="000000" w:themeColor="text1"/>
          <w:szCs w:val="26"/>
        </w:rPr>
        <w:t>trời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rất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đẹp</w:t>
      </w:r>
      <w:proofErr w:type="spellEnd"/>
      <w:r w:rsidRPr="000C30A4">
        <w:rPr>
          <w:color w:val="000000" w:themeColor="text1"/>
          <w:szCs w:val="26"/>
        </w:rPr>
        <w:t>."</w:t>
      </w:r>
    </w:p>
    <w:p w14:paraId="710DB6BF" w14:textId="77777777" w:rsidR="000C30A4" w:rsidRPr="000C30A4" w:rsidRDefault="000C30A4" w:rsidP="000C30A4">
      <w:pPr>
        <w:numPr>
          <w:ilvl w:val="1"/>
          <w:numId w:val="24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thấy</w:t>
      </w:r>
      <w:proofErr w:type="spellEnd"/>
      <w:r w:rsidRPr="000C30A4">
        <w:rPr>
          <w:color w:val="000000" w:themeColor="text1"/>
          <w:szCs w:val="26"/>
        </w:rPr>
        <w:t>: "</w:t>
      </w:r>
      <w:proofErr w:type="spellStart"/>
      <w:r w:rsidRPr="000C30A4">
        <w:rPr>
          <w:color w:val="000000" w:themeColor="text1"/>
          <w:szCs w:val="26"/>
        </w:rPr>
        <w:t>Hôm</w:t>
      </w:r>
      <w:proofErr w:type="spellEnd"/>
      <w:r w:rsidRPr="000C30A4">
        <w:rPr>
          <w:color w:val="000000" w:themeColor="text1"/>
          <w:szCs w:val="26"/>
        </w:rPr>
        <w:t xml:space="preserve"> nay </w:t>
      </w:r>
      <w:proofErr w:type="spellStart"/>
      <w:r w:rsidRPr="000C30A4">
        <w:rPr>
          <w:color w:val="000000" w:themeColor="text1"/>
          <w:szCs w:val="26"/>
        </w:rPr>
        <w:t>trời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rất</w:t>
      </w:r>
      <w:proofErr w:type="spellEnd"/>
      <w:r w:rsidRPr="000C30A4">
        <w:rPr>
          <w:color w:val="000000" w:themeColor="text1"/>
          <w:szCs w:val="26"/>
        </w:rPr>
        <w:t xml:space="preserve">" → </w:t>
      </w:r>
      <w:proofErr w:type="spellStart"/>
      <w:r w:rsidRPr="000C30A4">
        <w:rPr>
          <w:color w:val="000000" w:themeColor="text1"/>
          <w:szCs w:val="26"/>
        </w:rPr>
        <w:t>phải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đoán</w:t>
      </w:r>
      <w:proofErr w:type="spellEnd"/>
      <w:r w:rsidRPr="000C30A4">
        <w:rPr>
          <w:color w:val="000000" w:themeColor="text1"/>
          <w:szCs w:val="26"/>
        </w:rPr>
        <w:t xml:space="preserve"> "</w:t>
      </w:r>
      <w:proofErr w:type="spellStart"/>
      <w:r w:rsidRPr="000C30A4">
        <w:rPr>
          <w:color w:val="000000" w:themeColor="text1"/>
          <w:szCs w:val="26"/>
        </w:rPr>
        <w:t>đẹp</w:t>
      </w:r>
      <w:proofErr w:type="spellEnd"/>
      <w:r w:rsidRPr="000C30A4">
        <w:rPr>
          <w:color w:val="000000" w:themeColor="text1"/>
          <w:szCs w:val="26"/>
        </w:rPr>
        <w:t>".</w:t>
      </w:r>
    </w:p>
    <w:p w14:paraId="36289FC5" w14:textId="77777777" w:rsidR="000C30A4" w:rsidRPr="000C30A4" w:rsidRDefault="000C30A4" w:rsidP="000C30A4">
      <w:pPr>
        <w:numPr>
          <w:ilvl w:val="0"/>
          <w:numId w:val="24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Quá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này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lặp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lặp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lại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hàng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tỷ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lần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giúp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luật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cú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pháp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nghĩa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một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phần</w:t>
      </w:r>
      <w:proofErr w:type="spellEnd"/>
      <w:r w:rsidRPr="000C30A4">
        <w:rPr>
          <w:color w:val="000000" w:themeColor="text1"/>
          <w:szCs w:val="26"/>
        </w:rPr>
        <w:t xml:space="preserve"> tri </w:t>
      </w:r>
      <w:proofErr w:type="spellStart"/>
      <w:r w:rsidRPr="000C30A4">
        <w:rPr>
          <w:color w:val="000000" w:themeColor="text1"/>
          <w:szCs w:val="26"/>
        </w:rPr>
        <w:t>thức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về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thế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giới</w:t>
      </w:r>
      <w:proofErr w:type="spellEnd"/>
      <w:r w:rsidRPr="000C30A4">
        <w:rPr>
          <w:color w:val="000000" w:themeColor="text1"/>
          <w:szCs w:val="26"/>
        </w:rPr>
        <w:t>.</w:t>
      </w:r>
    </w:p>
    <w:p w14:paraId="4F860F13" w14:textId="77777777" w:rsidR="000C30A4" w:rsidRPr="000C30A4" w:rsidRDefault="000C30A4" w:rsidP="000C30A4">
      <w:p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Ngoài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sau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huấn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luyện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gốc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còn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tinh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chỉnh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(fine-tuning)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với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mục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tiêu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khác</w:t>
      </w:r>
      <w:proofErr w:type="spellEnd"/>
      <w:r w:rsidRPr="000C30A4">
        <w:rPr>
          <w:color w:val="000000" w:themeColor="text1"/>
          <w:szCs w:val="26"/>
        </w:rPr>
        <w:t>:</w:t>
      </w:r>
    </w:p>
    <w:p w14:paraId="64FD22D1" w14:textId="77777777" w:rsidR="000C30A4" w:rsidRPr="000C30A4" w:rsidRDefault="000C30A4" w:rsidP="000C30A4">
      <w:pPr>
        <w:numPr>
          <w:ilvl w:val="0"/>
          <w:numId w:val="25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>Instruction tuning</w:t>
      </w:r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theo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hướng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dẫn</w:t>
      </w:r>
      <w:proofErr w:type="spellEnd"/>
      <w:r w:rsidRPr="000C30A4">
        <w:rPr>
          <w:color w:val="000000" w:themeColor="text1"/>
          <w:szCs w:val="26"/>
        </w:rPr>
        <w:t>.</w:t>
      </w:r>
    </w:p>
    <w:p w14:paraId="5E2DA0BD" w14:textId="77777777" w:rsidR="000C30A4" w:rsidRPr="000C30A4" w:rsidRDefault="000C30A4" w:rsidP="000C30A4">
      <w:pPr>
        <w:numPr>
          <w:ilvl w:val="0"/>
          <w:numId w:val="25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>Reinforcement Learning from Human Feedback (RLHF)</w:t>
      </w:r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tối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ưu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phản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hồi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phù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với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của</w:t>
      </w:r>
      <w:proofErr w:type="spellEnd"/>
      <w:r w:rsidRPr="000C30A4">
        <w:rPr>
          <w:color w:val="000000" w:themeColor="text1"/>
          <w:szCs w:val="26"/>
        </w:rPr>
        <w:t xml:space="preserve"> con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(</w:t>
      </w:r>
      <w:proofErr w:type="spellStart"/>
      <w:r w:rsidRPr="000C30A4">
        <w:rPr>
          <w:color w:val="000000" w:themeColor="text1"/>
          <w:szCs w:val="26"/>
        </w:rPr>
        <w:t>hữu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ích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gramStart"/>
      <w:r w:rsidRPr="000C30A4">
        <w:rPr>
          <w:color w:val="000000" w:themeColor="text1"/>
          <w:szCs w:val="26"/>
        </w:rPr>
        <w:t>an</w:t>
      </w:r>
      <w:proofErr w:type="gram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toàn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ít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sai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lệch</w:t>
      </w:r>
      <w:proofErr w:type="spellEnd"/>
      <w:r w:rsidRPr="000C30A4">
        <w:rPr>
          <w:color w:val="000000" w:themeColor="text1"/>
          <w:szCs w:val="26"/>
        </w:rPr>
        <w:t>).</w:t>
      </w:r>
    </w:p>
    <w:p w14:paraId="177C5352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2. Ở </w:t>
      </w:r>
      <w:proofErr w:type="spellStart"/>
      <w:r w:rsidRPr="000C30A4">
        <w:rPr>
          <w:b/>
          <w:bCs/>
          <w:color w:val="000000" w:themeColor="text1"/>
          <w:szCs w:val="26"/>
        </w:rPr>
        <w:t>mức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ứng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dụng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(task objective)</w:t>
      </w:r>
    </w:p>
    <w:p w14:paraId="17953068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Khi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dụng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mục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tiêu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của</w:t>
      </w:r>
      <w:proofErr w:type="spellEnd"/>
      <w:r w:rsidRPr="000C30A4">
        <w:rPr>
          <w:color w:val="000000" w:themeColor="text1"/>
          <w:szCs w:val="26"/>
        </w:rPr>
        <w:t xml:space="preserve"> LLM </w:t>
      </w:r>
      <w:proofErr w:type="spellStart"/>
      <w:r w:rsidRPr="000C30A4">
        <w:rPr>
          <w:color w:val="000000" w:themeColor="text1"/>
          <w:szCs w:val="26"/>
        </w:rPr>
        <w:t>phụ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thuộc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>:</w:t>
      </w:r>
    </w:p>
    <w:p w14:paraId="516EC16C" w14:textId="77777777" w:rsidR="000C30A4" w:rsidRPr="000C30A4" w:rsidRDefault="000C30A4" w:rsidP="000C30A4">
      <w:pPr>
        <w:numPr>
          <w:ilvl w:val="0"/>
          <w:numId w:val="26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bản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đoạn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lạc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nhiên</w:t>
      </w:r>
      <w:proofErr w:type="spellEnd"/>
      <w:r w:rsidRPr="000C30A4">
        <w:rPr>
          <w:color w:val="000000" w:themeColor="text1"/>
          <w:szCs w:val="26"/>
        </w:rPr>
        <w:t>.</w:t>
      </w:r>
    </w:p>
    <w:p w14:paraId="20FF3C8E" w14:textId="77777777" w:rsidR="000C30A4" w:rsidRPr="000C30A4" w:rsidRDefault="000C30A4" w:rsidP="000C30A4">
      <w:pPr>
        <w:numPr>
          <w:ilvl w:val="0"/>
          <w:numId w:val="26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hỏi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đưa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thông</w:t>
      </w:r>
      <w:proofErr w:type="spellEnd"/>
      <w:r w:rsidRPr="000C30A4">
        <w:rPr>
          <w:color w:val="000000" w:themeColor="text1"/>
          <w:szCs w:val="26"/>
        </w:rPr>
        <w:t xml:space="preserve"> tin </w:t>
      </w:r>
      <w:proofErr w:type="spellStart"/>
      <w:r w:rsidRPr="000C30A4">
        <w:rPr>
          <w:color w:val="000000" w:themeColor="text1"/>
          <w:szCs w:val="26"/>
        </w:rPr>
        <w:t>đúng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rõ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ràng</w:t>
      </w:r>
      <w:proofErr w:type="spellEnd"/>
      <w:r w:rsidRPr="000C30A4">
        <w:rPr>
          <w:color w:val="000000" w:themeColor="text1"/>
          <w:szCs w:val="26"/>
        </w:rPr>
        <w:t>.</w:t>
      </w:r>
    </w:p>
    <w:p w14:paraId="7AC2D1C6" w14:textId="77777777" w:rsidR="000C30A4" w:rsidRPr="000C30A4" w:rsidRDefault="000C30A4" w:rsidP="000C30A4">
      <w:pPr>
        <w:numPr>
          <w:ilvl w:val="0"/>
          <w:numId w:val="26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Tóm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tắt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rút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gọn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vẫn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giữ</w:t>
      </w:r>
      <w:proofErr w:type="spellEnd"/>
      <w:r w:rsidRPr="000C30A4">
        <w:rPr>
          <w:color w:val="000000" w:themeColor="text1"/>
          <w:szCs w:val="26"/>
        </w:rPr>
        <w:t xml:space="preserve"> ý </w:t>
      </w:r>
      <w:proofErr w:type="spellStart"/>
      <w:r w:rsidRPr="000C30A4">
        <w:rPr>
          <w:color w:val="000000" w:themeColor="text1"/>
          <w:szCs w:val="26"/>
        </w:rPr>
        <w:t>chính</w:t>
      </w:r>
      <w:proofErr w:type="spellEnd"/>
      <w:r w:rsidRPr="000C30A4">
        <w:rPr>
          <w:color w:val="000000" w:themeColor="text1"/>
          <w:szCs w:val="26"/>
        </w:rPr>
        <w:t>.</w:t>
      </w:r>
    </w:p>
    <w:p w14:paraId="1EF68FFE" w14:textId="77777777" w:rsidR="000C30A4" w:rsidRPr="000C30A4" w:rsidRDefault="000C30A4" w:rsidP="000C30A4">
      <w:pPr>
        <w:numPr>
          <w:ilvl w:val="0"/>
          <w:numId w:val="26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Dịch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thuật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chuyển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chính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xác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trôi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chảy</w:t>
      </w:r>
      <w:proofErr w:type="spellEnd"/>
      <w:r w:rsidRPr="000C30A4">
        <w:rPr>
          <w:color w:val="000000" w:themeColor="text1"/>
          <w:szCs w:val="26"/>
        </w:rPr>
        <w:t>.</w:t>
      </w:r>
    </w:p>
    <w:p w14:paraId="73FECEE0" w14:textId="77777777" w:rsidR="000C30A4" w:rsidRPr="000C30A4" w:rsidRDefault="000C30A4" w:rsidP="000C30A4">
      <w:pPr>
        <w:numPr>
          <w:ilvl w:val="0"/>
          <w:numId w:val="26"/>
        </w:num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Sinh code: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đoạn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đúng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cú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pháp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đúng</w:t>
      </w:r>
      <w:proofErr w:type="spellEnd"/>
      <w:r w:rsidRPr="000C30A4">
        <w:rPr>
          <w:color w:val="000000" w:themeColor="text1"/>
          <w:szCs w:val="26"/>
        </w:rPr>
        <w:t xml:space="preserve"> logic.</w:t>
      </w:r>
    </w:p>
    <w:p w14:paraId="11534BC8" w14:textId="77777777" w:rsidR="000C30A4" w:rsidRPr="000C30A4" w:rsidRDefault="000C30A4" w:rsidP="000C30A4">
      <w:p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Kết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luận</w:t>
      </w:r>
      <w:proofErr w:type="spellEnd"/>
      <w:r w:rsidRPr="000C30A4">
        <w:rPr>
          <w:color w:val="000000" w:themeColor="text1"/>
          <w:szCs w:val="26"/>
        </w:rPr>
        <w:t>:</w:t>
      </w:r>
    </w:p>
    <w:p w14:paraId="438EFA6B" w14:textId="77777777" w:rsidR="000C30A4" w:rsidRPr="000C30A4" w:rsidRDefault="000C30A4" w:rsidP="000C30A4">
      <w:pPr>
        <w:numPr>
          <w:ilvl w:val="0"/>
          <w:numId w:val="27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Mục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tiêu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huấn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luyện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đoán</w:t>
      </w:r>
      <w:proofErr w:type="spellEnd"/>
      <w:r w:rsidRPr="000C30A4">
        <w:rPr>
          <w:color w:val="000000" w:themeColor="text1"/>
          <w:szCs w:val="26"/>
        </w:rPr>
        <w:t xml:space="preserve"> token </w:t>
      </w:r>
      <w:proofErr w:type="spellStart"/>
      <w:r w:rsidRPr="000C30A4">
        <w:rPr>
          <w:color w:val="000000" w:themeColor="text1"/>
          <w:szCs w:val="26"/>
        </w:rPr>
        <w:t>tiếp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theo</w:t>
      </w:r>
      <w:proofErr w:type="spellEnd"/>
      <w:r w:rsidRPr="000C30A4">
        <w:rPr>
          <w:color w:val="000000" w:themeColor="text1"/>
          <w:szCs w:val="26"/>
        </w:rPr>
        <w:t xml:space="preserve"> (language modeling).</w:t>
      </w:r>
    </w:p>
    <w:p w14:paraId="5F29AEA4" w14:textId="77777777" w:rsidR="000C30A4" w:rsidRPr="000C30A4" w:rsidRDefault="000C30A4" w:rsidP="000C30A4">
      <w:pPr>
        <w:numPr>
          <w:ilvl w:val="0"/>
          <w:numId w:val="27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Mục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tiêu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sử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dụng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thuộc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vụ</w:t>
      </w:r>
      <w:proofErr w:type="spellEnd"/>
      <w:r w:rsidRPr="000C30A4">
        <w:rPr>
          <w:color w:val="000000" w:themeColor="text1"/>
          <w:szCs w:val="26"/>
        </w:rPr>
        <w:t xml:space="preserve"> (</w:t>
      </w: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dịch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giải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thích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code…).</w:t>
      </w:r>
    </w:p>
    <w:p w14:paraId="5D1DA643" w14:textId="77777777" w:rsidR="000C30A4" w:rsidRPr="000C30A4" w:rsidRDefault="000C30A4" w:rsidP="000C30A4">
      <w:pPr>
        <w:rPr>
          <w:color w:val="000000" w:themeColor="text1"/>
          <w:szCs w:val="26"/>
        </w:rPr>
      </w:pPr>
    </w:p>
    <w:p w14:paraId="55804CA1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AGI (Artificial General Intelligence)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gì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biệt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giữa</w:t>
      </w:r>
      <w:proofErr w:type="spellEnd"/>
      <w:r w:rsidRPr="000C30A4">
        <w:rPr>
          <w:color w:val="000000" w:themeColor="text1"/>
          <w:szCs w:val="26"/>
        </w:rPr>
        <w:t xml:space="preserve"> AGI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gramStart"/>
      <w:r w:rsidRPr="000C30A4">
        <w:rPr>
          <w:color w:val="000000" w:themeColor="text1"/>
          <w:szCs w:val="26"/>
        </w:rPr>
        <w:t>LLMs ?</w:t>
      </w:r>
      <w:proofErr w:type="gramEnd"/>
    </w:p>
    <w:p w14:paraId="360892BB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>LLM</w:t>
      </w:r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năng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vụ</w:t>
      </w:r>
      <w:proofErr w:type="spellEnd"/>
      <w:r w:rsidRPr="000C30A4">
        <w:rPr>
          <w:color w:val="000000" w:themeColor="text1"/>
          <w:szCs w:val="26"/>
        </w:rPr>
        <w:t xml:space="preserve"> (</w:t>
      </w: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dịch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tóm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tắt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phân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loại</w:t>
      </w:r>
      <w:proofErr w:type="spellEnd"/>
      <w:r w:rsidRPr="000C30A4">
        <w:rPr>
          <w:color w:val="000000" w:themeColor="text1"/>
          <w:szCs w:val="26"/>
        </w:rPr>
        <w:t>…).</w:t>
      </w:r>
    </w:p>
    <w:p w14:paraId="01F1EC66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Khi </w:t>
      </w:r>
      <w:proofErr w:type="spellStart"/>
      <w:r w:rsidRPr="000C30A4">
        <w:rPr>
          <w:color w:val="000000" w:themeColor="text1"/>
          <w:szCs w:val="26"/>
        </w:rPr>
        <w:t>thấy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cụm</w:t>
      </w:r>
      <w:proofErr w:type="spellEnd"/>
      <w:r w:rsidRPr="000C30A4">
        <w:rPr>
          <w:color w:val="000000" w:themeColor="text1"/>
          <w:szCs w:val="26"/>
        </w:rPr>
        <w:t xml:space="preserve"> “</w:t>
      </w:r>
      <w:r w:rsidRPr="000C30A4">
        <w:rPr>
          <w:b/>
          <w:bCs/>
          <w:color w:val="000000" w:themeColor="text1"/>
          <w:szCs w:val="26"/>
        </w:rPr>
        <w:t>general-purpose</w:t>
      </w:r>
      <w:r w:rsidRPr="000C30A4">
        <w:rPr>
          <w:color w:val="000000" w:themeColor="text1"/>
          <w:szCs w:val="26"/>
        </w:rPr>
        <w:t>” (</w:t>
      </w:r>
      <w:proofErr w:type="spellStart"/>
      <w:r w:rsidRPr="000C30A4">
        <w:rPr>
          <w:color w:val="000000" w:themeColor="text1"/>
          <w:szCs w:val="26"/>
        </w:rPr>
        <w:t>đa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mục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đích</w:t>
      </w:r>
      <w:proofErr w:type="spellEnd"/>
      <w:r w:rsidRPr="000C30A4">
        <w:rPr>
          <w:color w:val="000000" w:themeColor="text1"/>
          <w:szCs w:val="26"/>
        </w:rPr>
        <w:t xml:space="preserve">), </w:t>
      </w:r>
      <w:proofErr w:type="spellStart"/>
      <w:r w:rsidRPr="000C30A4">
        <w:rPr>
          <w:color w:val="000000" w:themeColor="text1"/>
          <w:szCs w:val="26"/>
        </w:rPr>
        <w:t>nhiều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hỏi</w:t>
      </w:r>
      <w:proofErr w:type="spellEnd"/>
      <w:r w:rsidRPr="000C30A4">
        <w:rPr>
          <w:color w:val="000000" w:themeColor="text1"/>
          <w:szCs w:val="26"/>
        </w:rPr>
        <w:t>:</w:t>
      </w:r>
    </w:p>
    <w:p w14:paraId="3906BE13" w14:textId="77777777" w:rsidR="000C30A4" w:rsidRPr="000C30A4" w:rsidRDefault="000C30A4" w:rsidP="000C30A4">
      <w:pPr>
        <w:numPr>
          <w:ilvl w:val="0"/>
          <w:numId w:val="28"/>
        </w:num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>“</w:t>
      </w:r>
      <w:proofErr w:type="spellStart"/>
      <w:r w:rsidRPr="000C30A4">
        <w:rPr>
          <w:color w:val="000000" w:themeColor="text1"/>
          <w:szCs w:val="26"/>
        </w:rPr>
        <w:t>Nếu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một</w:t>
      </w:r>
      <w:proofErr w:type="spellEnd"/>
      <w:r w:rsidRPr="000C30A4">
        <w:rPr>
          <w:color w:val="000000" w:themeColor="text1"/>
          <w:szCs w:val="26"/>
        </w:rPr>
        <w:t xml:space="preserve"> LLM </w:t>
      </w:r>
      <w:proofErr w:type="spellStart"/>
      <w:r w:rsidRPr="000C30A4">
        <w:rPr>
          <w:color w:val="000000" w:themeColor="text1"/>
          <w:szCs w:val="26"/>
        </w:rPr>
        <w:t>đã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việc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như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vậy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r w:rsidRPr="000C30A4">
        <w:rPr>
          <w:b/>
          <w:bCs/>
          <w:color w:val="000000" w:themeColor="text1"/>
          <w:szCs w:val="26"/>
        </w:rPr>
        <w:t>AGI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>?”</w:t>
      </w:r>
    </w:p>
    <w:p w14:paraId="52B6C182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AGI (Artificial General Intelligence) </w:t>
      </w:r>
      <w:proofErr w:type="spellStart"/>
      <w:r w:rsidRPr="000C30A4">
        <w:rPr>
          <w:b/>
          <w:bCs/>
          <w:color w:val="000000" w:themeColor="text1"/>
          <w:szCs w:val="26"/>
        </w:rPr>
        <w:t>là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gì</w:t>
      </w:r>
      <w:proofErr w:type="spellEnd"/>
      <w:r w:rsidRPr="000C30A4">
        <w:rPr>
          <w:b/>
          <w:bCs/>
          <w:color w:val="000000" w:themeColor="text1"/>
          <w:szCs w:val="26"/>
        </w:rPr>
        <w:t>?</w:t>
      </w:r>
    </w:p>
    <w:p w14:paraId="482A8A91" w14:textId="77777777" w:rsidR="000C30A4" w:rsidRPr="000C30A4" w:rsidRDefault="000C30A4" w:rsidP="000C30A4">
      <w:pPr>
        <w:numPr>
          <w:ilvl w:val="0"/>
          <w:numId w:val="29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>AGI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tuệ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nhân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năng</w:t>
      </w:r>
      <w:proofErr w:type="spellEnd"/>
      <w:r w:rsidRPr="000C30A4">
        <w:rPr>
          <w:color w:val="000000" w:themeColor="text1"/>
          <w:szCs w:val="26"/>
        </w:rPr>
        <w:t>:</w:t>
      </w:r>
    </w:p>
    <w:p w14:paraId="2312BD8F" w14:textId="77777777" w:rsidR="000C30A4" w:rsidRPr="000C30A4" w:rsidRDefault="000C30A4" w:rsidP="000C30A4">
      <w:pPr>
        <w:numPr>
          <w:ilvl w:val="1"/>
          <w:numId w:val="29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Học </w:t>
      </w:r>
      <w:proofErr w:type="spellStart"/>
      <w:r w:rsidRPr="000C30A4">
        <w:rPr>
          <w:b/>
          <w:bCs/>
          <w:color w:val="000000" w:themeColor="text1"/>
          <w:szCs w:val="26"/>
        </w:rPr>
        <w:t>và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thích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nghi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với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lĩnh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vực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giới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hạn</w:t>
      </w:r>
      <w:proofErr w:type="spellEnd"/>
      <w:r w:rsidRPr="000C30A4">
        <w:rPr>
          <w:color w:val="000000" w:themeColor="text1"/>
          <w:szCs w:val="26"/>
        </w:rPr>
        <w:t xml:space="preserve"> ở </w:t>
      </w:r>
      <w:proofErr w:type="spellStart"/>
      <w:r w:rsidRPr="000C30A4">
        <w:rPr>
          <w:color w:val="000000" w:themeColor="text1"/>
          <w:szCs w:val="26"/>
        </w:rPr>
        <w:t>một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>.</w:t>
      </w:r>
    </w:p>
    <w:p w14:paraId="20FEEB78" w14:textId="77777777" w:rsidR="000C30A4" w:rsidRPr="000C30A4" w:rsidRDefault="000C30A4" w:rsidP="000C30A4">
      <w:pPr>
        <w:numPr>
          <w:ilvl w:val="1"/>
          <w:numId w:val="29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Suy </w:t>
      </w:r>
      <w:proofErr w:type="spellStart"/>
      <w:r w:rsidRPr="000C30A4">
        <w:rPr>
          <w:b/>
          <w:bCs/>
          <w:color w:val="000000" w:themeColor="text1"/>
          <w:szCs w:val="26"/>
        </w:rPr>
        <w:t>luận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, </w:t>
      </w:r>
      <w:proofErr w:type="spellStart"/>
      <w:r w:rsidRPr="000C30A4">
        <w:rPr>
          <w:b/>
          <w:bCs/>
          <w:color w:val="000000" w:themeColor="text1"/>
          <w:szCs w:val="26"/>
        </w:rPr>
        <w:t>sáng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tạo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, </w:t>
      </w:r>
      <w:proofErr w:type="spellStart"/>
      <w:r w:rsidRPr="000C30A4">
        <w:rPr>
          <w:b/>
          <w:bCs/>
          <w:color w:val="000000" w:themeColor="text1"/>
          <w:szCs w:val="26"/>
        </w:rPr>
        <w:t>giải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quyết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vấn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đề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huống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mới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cần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huấn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luyện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lại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đầu</w:t>
      </w:r>
      <w:proofErr w:type="spellEnd"/>
      <w:r w:rsidRPr="000C30A4">
        <w:rPr>
          <w:color w:val="000000" w:themeColor="text1"/>
          <w:szCs w:val="26"/>
        </w:rPr>
        <w:t>.</w:t>
      </w:r>
    </w:p>
    <w:p w14:paraId="6E9C303C" w14:textId="77777777" w:rsidR="000C30A4" w:rsidRPr="000C30A4" w:rsidRDefault="000C30A4" w:rsidP="000C30A4">
      <w:pPr>
        <w:numPr>
          <w:ilvl w:val="1"/>
          <w:numId w:val="29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Hoạt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động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hoạt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như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tuệ</w:t>
      </w:r>
      <w:proofErr w:type="spellEnd"/>
      <w:r w:rsidRPr="000C30A4">
        <w:rPr>
          <w:color w:val="000000" w:themeColor="text1"/>
          <w:szCs w:val="26"/>
        </w:rPr>
        <w:t xml:space="preserve"> con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>.</w:t>
      </w:r>
    </w:p>
    <w:p w14:paraId="78F35F3C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Khác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biệt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giữa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LLM </w:t>
      </w:r>
      <w:proofErr w:type="spellStart"/>
      <w:r w:rsidRPr="000C30A4">
        <w:rPr>
          <w:b/>
          <w:bCs/>
          <w:color w:val="000000" w:themeColor="text1"/>
          <w:szCs w:val="26"/>
        </w:rPr>
        <w:t>và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AGI</w:t>
      </w:r>
    </w:p>
    <w:p w14:paraId="2B99814D" w14:textId="77777777" w:rsidR="000C30A4" w:rsidRPr="000C30A4" w:rsidRDefault="000C30A4" w:rsidP="000C30A4">
      <w:pPr>
        <w:numPr>
          <w:ilvl w:val="0"/>
          <w:numId w:val="30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LLM </w:t>
      </w:r>
      <w:proofErr w:type="spellStart"/>
      <w:r w:rsidRPr="000C30A4">
        <w:rPr>
          <w:b/>
          <w:bCs/>
          <w:color w:val="000000" w:themeColor="text1"/>
          <w:szCs w:val="26"/>
        </w:rPr>
        <w:t>hiện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nay</w:t>
      </w:r>
      <w:r w:rsidRPr="000C30A4">
        <w:rPr>
          <w:color w:val="000000" w:themeColor="text1"/>
          <w:szCs w:val="26"/>
        </w:rPr>
        <w:t>:</w:t>
      </w:r>
    </w:p>
    <w:p w14:paraId="3B022E3B" w14:textId="77777777" w:rsidR="000C30A4" w:rsidRPr="000C30A4" w:rsidRDefault="000C30A4" w:rsidP="000C30A4">
      <w:pPr>
        <w:numPr>
          <w:ilvl w:val="1"/>
          <w:numId w:val="30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Chủ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yếu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(text).</w:t>
      </w:r>
    </w:p>
    <w:p w14:paraId="5DB45D4E" w14:textId="77777777" w:rsidR="000C30A4" w:rsidRPr="000C30A4" w:rsidRDefault="000C30A4" w:rsidP="000C30A4">
      <w:pPr>
        <w:numPr>
          <w:ilvl w:val="1"/>
          <w:numId w:val="30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Chưa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hiểu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chưa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ý </w:t>
      </w:r>
      <w:proofErr w:type="spellStart"/>
      <w:r w:rsidRPr="000C30A4">
        <w:rPr>
          <w:color w:val="000000" w:themeColor="text1"/>
          <w:szCs w:val="26"/>
        </w:rPr>
        <w:t>thức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chưa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năng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định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hướng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mục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tiêu</w:t>
      </w:r>
      <w:proofErr w:type="spellEnd"/>
      <w:r w:rsidRPr="000C30A4">
        <w:rPr>
          <w:color w:val="000000" w:themeColor="text1"/>
          <w:szCs w:val="26"/>
        </w:rPr>
        <w:t>.</w:t>
      </w:r>
    </w:p>
    <w:p w14:paraId="6B6C6B4D" w14:textId="77777777" w:rsidR="000C30A4" w:rsidRPr="000C30A4" w:rsidRDefault="000C30A4" w:rsidP="000C30A4">
      <w:pPr>
        <w:numPr>
          <w:ilvl w:val="1"/>
          <w:numId w:val="30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Khả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năng</w:t>
      </w:r>
      <w:proofErr w:type="spellEnd"/>
      <w:r w:rsidRPr="000C30A4">
        <w:rPr>
          <w:color w:val="000000" w:themeColor="text1"/>
          <w:szCs w:val="26"/>
        </w:rPr>
        <w:t xml:space="preserve"> “</w:t>
      </w:r>
      <w:proofErr w:type="spellStart"/>
      <w:r w:rsidRPr="000C30A4">
        <w:rPr>
          <w:color w:val="000000" w:themeColor="text1"/>
          <w:szCs w:val="26"/>
        </w:rPr>
        <w:t>đa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mục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đích</w:t>
      </w:r>
      <w:proofErr w:type="spellEnd"/>
      <w:r w:rsidRPr="000C30A4">
        <w:rPr>
          <w:color w:val="000000" w:themeColor="text1"/>
          <w:szCs w:val="26"/>
        </w:rPr>
        <w:t xml:space="preserve">” </w:t>
      </w:r>
      <w:proofErr w:type="spellStart"/>
      <w:r w:rsidRPr="000C30A4">
        <w:rPr>
          <w:color w:val="000000" w:themeColor="text1"/>
          <w:szCs w:val="26"/>
        </w:rPr>
        <w:t>vẫn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giới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hạn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trong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phạm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vi </w:t>
      </w:r>
      <w:proofErr w:type="spellStart"/>
      <w:r w:rsidRPr="000C30A4">
        <w:rPr>
          <w:b/>
          <w:bCs/>
          <w:color w:val="000000" w:themeColor="text1"/>
          <w:szCs w:val="26"/>
        </w:rPr>
        <w:t>ngôn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>.</w:t>
      </w:r>
    </w:p>
    <w:p w14:paraId="395D4D61" w14:textId="77777777" w:rsidR="000C30A4" w:rsidRPr="000C30A4" w:rsidRDefault="000C30A4" w:rsidP="000C30A4">
      <w:pPr>
        <w:numPr>
          <w:ilvl w:val="0"/>
          <w:numId w:val="30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>AGI</w:t>
      </w:r>
      <w:r w:rsidRPr="000C30A4">
        <w:rPr>
          <w:color w:val="000000" w:themeColor="text1"/>
          <w:szCs w:val="26"/>
        </w:rPr>
        <w:t>:</w:t>
      </w:r>
    </w:p>
    <w:p w14:paraId="4B6E4500" w14:textId="77777777" w:rsidR="000C30A4" w:rsidRPr="000C30A4" w:rsidRDefault="000C30A4" w:rsidP="000C30A4">
      <w:pPr>
        <w:numPr>
          <w:ilvl w:val="1"/>
          <w:numId w:val="30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ảnh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âm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thanh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vận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động</w:t>
      </w:r>
      <w:proofErr w:type="spellEnd"/>
      <w:r w:rsidRPr="000C30A4">
        <w:rPr>
          <w:color w:val="000000" w:themeColor="text1"/>
          <w:szCs w:val="26"/>
        </w:rPr>
        <w:t>…</w:t>
      </w:r>
    </w:p>
    <w:p w14:paraId="6059E4C5" w14:textId="77777777" w:rsidR="000C30A4" w:rsidRPr="000C30A4" w:rsidRDefault="000C30A4" w:rsidP="000C30A4">
      <w:pPr>
        <w:numPr>
          <w:ilvl w:val="1"/>
          <w:numId w:val="30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lastRenderedPageBreak/>
        <w:t>Biết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hỏi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hành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động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thế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giới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thực</w:t>
      </w:r>
      <w:proofErr w:type="spellEnd"/>
      <w:r w:rsidRPr="000C30A4">
        <w:rPr>
          <w:color w:val="000000" w:themeColor="text1"/>
          <w:szCs w:val="26"/>
        </w:rPr>
        <w:t>.</w:t>
      </w:r>
    </w:p>
    <w:p w14:paraId="73AA3640" w14:textId="77777777" w:rsidR="000C30A4" w:rsidRPr="000C30A4" w:rsidRDefault="000C30A4" w:rsidP="000C30A4">
      <w:pPr>
        <w:numPr>
          <w:ilvl w:val="1"/>
          <w:numId w:val="30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mức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độ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hoạt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chủ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gần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như</w:t>
      </w:r>
      <w:proofErr w:type="spellEnd"/>
      <w:r w:rsidRPr="000C30A4">
        <w:rPr>
          <w:color w:val="000000" w:themeColor="text1"/>
          <w:szCs w:val="26"/>
        </w:rPr>
        <w:t xml:space="preserve"> con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>.</w:t>
      </w:r>
    </w:p>
    <w:p w14:paraId="63F02989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Dấu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hỏi</w:t>
      </w:r>
      <w:proofErr w:type="spellEnd"/>
      <w:r w:rsidRPr="000C30A4">
        <w:rPr>
          <w:color w:val="000000" w:themeColor="text1"/>
          <w:szCs w:val="26"/>
        </w:rPr>
        <w:t xml:space="preserve"> “</w:t>
      </w:r>
      <w:r w:rsidRPr="000C30A4">
        <w:rPr>
          <w:b/>
          <w:bCs/>
          <w:color w:val="000000" w:themeColor="text1"/>
          <w:szCs w:val="26"/>
        </w:rPr>
        <w:t>AGI?</w:t>
      </w:r>
      <w:r w:rsidRPr="000C30A4">
        <w:rPr>
          <w:color w:val="000000" w:themeColor="text1"/>
          <w:szCs w:val="26"/>
        </w:rPr>
        <w:t xml:space="preserve">”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tranh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luận</w:t>
      </w:r>
      <w:proofErr w:type="spellEnd"/>
      <w:r w:rsidRPr="000C30A4">
        <w:rPr>
          <w:color w:val="000000" w:themeColor="text1"/>
          <w:szCs w:val="26"/>
        </w:rPr>
        <w:t xml:space="preserve">: </w:t>
      </w:r>
      <w:r w:rsidRPr="000C30A4">
        <w:rPr>
          <w:b/>
          <w:bCs/>
          <w:color w:val="000000" w:themeColor="text1"/>
          <w:szCs w:val="26"/>
        </w:rPr>
        <w:t xml:space="preserve">LLMs </w:t>
      </w:r>
      <w:proofErr w:type="spellStart"/>
      <w:r w:rsidRPr="000C30A4">
        <w:rPr>
          <w:b/>
          <w:bCs/>
          <w:color w:val="000000" w:themeColor="text1"/>
          <w:szCs w:val="26"/>
        </w:rPr>
        <w:t>đã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tiến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gần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tới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AGI </w:t>
      </w:r>
      <w:proofErr w:type="spellStart"/>
      <w:r w:rsidRPr="000C30A4">
        <w:rPr>
          <w:b/>
          <w:bCs/>
          <w:color w:val="000000" w:themeColor="text1"/>
          <w:szCs w:val="26"/>
        </w:rPr>
        <w:t>chưa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, hay </w:t>
      </w:r>
      <w:proofErr w:type="spellStart"/>
      <w:r w:rsidRPr="000C30A4">
        <w:rPr>
          <w:b/>
          <w:bCs/>
          <w:color w:val="000000" w:themeColor="text1"/>
          <w:szCs w:val="26"/>
        </w:rPr>
        <w:t>vẫn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chỉ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công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cụ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xử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lý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ngôn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ngữ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mạnh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mẽ</w:t>
      </w:r>
      <w:proofErr w:type="spellEnd"/>
      <w:r w:rsidRPr="000C30A4">
        <w:rPr>
          <w:b/>
          <w:bCs/>
          <w:color w:val="000000" w:themeColor="text1"/>
          <w:szCs w:val="26"/>
        </w:rPr>
        <w:t>?</w:t>
      </w:r>
    </w:p>
    <w:p w14:paraId="0F766961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</w:p>
    <w:p w14:paraId="4CB56456" w14:textId="77777777" w:rsidR="000C30A4" w:rsidRPr="000C30A4" w:rsidRDefault="000C30A4" w:rsidP="0011037F">
      <w:pPr>
        <w:jc w:val="center"/>
        <w:rPr>
          <w:b/>
          <w:bCs/>
          <w:color w:val="000000" w:themeColor="text1"/>
          <w:sz w:val="36"/>
          <w:szCs w:val="36"/>
        </w:rPr>
      </w:pPr>
      <w:r w:rsidRPr="000C30A4">
        <w:rPr>
          <w:b/>
          <w:bCs/>
          <w:color w:val="000000" w:themeColor="text1"/>
          <w:sz w:val="36"/>
          <w:szCs w:val="36"/>
        </w:rPr>
        <w:t xml:space="preserve">What do LLMs do? (LLMs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làm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gì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>?)</w:t>
      </w:r>
    </w:p>
    <w:p w14:paraId="65D716A0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Các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lớn</w:t>
      </w:r>
      <w:proofErr w:type="spellEnd"/>
      <w:r w:rsidRPr="000C30A4">
        <w:rPr>
          <w:color w:val="000000" w:themeColor="text1"/>
          <w:szCs w:val="26"/>
        </w:rPr>
        <w:t xml:space="preserve"> (LLMs)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hệ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thống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tuệ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nhân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kế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hiểu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của</w:t>
      </w:r>
      <w:proofErr w:type="spellEnd"/>
      <w:r w:rsidRPr="000C30A4">
        <w:rPr>
          <w:color w:val="000000" w:themeColor="text1"/>
          <w:szCs w:val="26"/>
        </w:rPr>
        <w:t xml:space="preserve"> con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Chúng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huấn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luyện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một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lượng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khổng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lồ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mẫu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thống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kê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về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khái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niệm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Nhờ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đó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chúng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nhiệm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nhau</w:t>
      </w:r>
      <w:proofErr w:type="spellEnd"/>
      <w:r w:rsidRPr="000C30A4">
        <w:rPr>
          <w:color w:val="000000" w:themeColor="text1"/>
          <w:szCs w:val="26"/>
        </w:rPr>
        <w:t>:</w:t>
      </w:r>
    </w:p>
    <w:p w14:paraId="078BDABC" w14:textId="77777777" w:rsidR="000C30A4" w:rsidRPr="000C30A4" w:rsidRDefault="000C30A4" w:rsidP="000C30A4">
      <w:pPr>
        <w:numPr>
          <w:ilvl w:val="0"/>
          <w:numId w:val="46"/>
        </w:num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Sinh </w:t>
      </w:r>
      <w:proofErr w:type="spellStart"/>
      <w:r w:rsidRPr="000C30A4">
        <w:rPr>
          <w:color w:val="000000" w:themeColor="text1"/>
          <w:szCs w:val="26"/>
        </w:rPr>
        <w:t>văn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bản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luận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truyện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tóm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tắt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nội</w:t>
      </w:r>
      <w:proofErr w:type="spellEnd"/>
      <w:r w:rsidRPr="000C30A4">
        <w:rPr>
          <w:color w:val="000000" w:themeColor="text1"/>
          <w:szCs w:val="26"/>
        </w:rPr>
        <w:t xml:space="preserve"> dung </w:t>
      </w:r>
      <w:proofErr w:type="spellStart"/>
      <w:r w:rsidRPr="000C30A4">
        <w:rPr>
          <w:color w:val="000000" w:themeColor="text1"/>
          <w:szCs w:val="26"/>
        </w:rPr>
        <w:t>sáng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>.</w:t>
      </w:r>
    </w:p>
    <w:p w14:paraId="1B531346" w14:textId="77777777" w:rsidR="000C30A4" w:rsidRPr="000C30A4" w:rsidRDefault="000C30A4" w:rsidP="000C30A4">
      <w:pPr>
        <w:numPr>
          <w:ilvl w:val="0"/>
          <w:numId w:val="46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hỏi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Giải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đáp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hỏi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tế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khái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niệm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ứng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dụng</w:t>
      </w:r>
      <w:proofErr w:type="spellEnd"/>
      <w:r w:rsidRPr="000C30A4">
        <w:rPr>
          <w:color w:val="000000" w:themeColor="text1"/>
          <w:szCs w:val="26"/>
        </w:rPr>
        <w:t>.</w:t>
      </w:r>
    </w:p>
    <w:p w14:paraId="5D172803" w14:textId="77777777" w:rsidR="000C30A4" w:rsidRPr="000C30A4" w:rsidRDefault="000C30A4" w:rsidP="000C30A4">
      <w:pPr>
        <w:numPr>
          <w:ilvl w:val="0"/>
          <w:numId w:val="46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Dịch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thuật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Chuyển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đổi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giữa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>.</w:t>
      </w:r>
    </w:p>
    <w:p w14:paraId="5C66F526" w14:textId="77777777" w:rsidR="000C30A4" w:rsidRPr="000C30A4" w:rsidRDefault="000C30A4" w:rsidP="000C30A4">
      <w:pPr>
        <w:numPr>
          <w:ilvl w:val="0"/>
          <w:numId w:val="46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Tóm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tắt</w:t>
      </w:r>
      <w:proofErr w:type="spellEnd"/>
      <w:r w:rsidRPr="000C30A4">
        <w:rPr>
          <w:color w:val="000000" w:themeColor="text1"/>
          <w:szCs w:val="26"/>
        </w:rPr>
        <w:t xml:space="preserve">: Rút </w:t>
      </w:r>
      <w:proofErr w:type="spellStart"/>
      <w:r w:rsidRPr="000C30A4">
        <w:rPr>
          <w:color w:val="000000" w:themeColor="text1"/>
          <w:szCs w:val="26"/>
        </w:rPr>
        <w:t>gọn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đoạn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dài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thành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nội</w:t>
      </w:r>
      <w:proofErr w:type="spellEnd"/>
      <w:r w:rsidRPr="000C30A4">
        <w:rPr>
          <w:color w:val="000000" w:themeColor="text1"/>
          <w:szCs w:val="26"/>
        </w:rPr>
        <w:t xml:space="preserve"> dung </w:t>
      </w:r>
      <w:proofErr w:type="spellStart"/>
      <w:r w:rsidRPr="000C30A4">
        <w:rPr>
          <w:color w:val="000000" w:themeColor="text1"/>
          <w:szCs w:val="26"/>
        </w:rPr>
        <w:t>ngắn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gọn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rõ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ràng</w:t>
      </w:r>
      <w:proofErr w:type="spellEnd"/>
      <w:r w:rsidRPr="000C30A4">
        <w:rPr>
          <w:color w:val="000000" w:themeColor="text1"/>
          <w:szCs w:val="26"/>
        </w:rPr>
        <w:t>.</w:t>
      </w:r>
    </w:p>
    <w:p w14:paraId="74D78885" w14:textId="77777777" w:rsidR="000C30A4" w:rsidRPr="000C30A4" w:rsidRDefault="000C30A4" w:rsidP="000C30A4">
      <w:pPr>
        <w:numPr>
          <w:ilvl w:val="0"/>
          <w:numId w:val="46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Tìm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kiếm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thích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thông</w:t>
      </w:r>
      <w:proofErr w:type="spellEnd"/>
      <w:r w:rsidRPr="000C30A4">
        <w:rPr>
          <w:color w:val="000000" w:themeColor="text1"/>
          <w:szCs w:val="26"/>
        </w:rPr>
        <w:t xml:space="preserve"> tin: </w:t>
      </w:r>
      <w:proofErr w:type="spellStart"/>
      <w:r w:rsidRPr="000C30A4">
        <w:rPr>
          <w:color w:val="000000" w:themeColor="text1"/>
          <w:szCs w:val="26"/>
        </w:rPr>
        <w:t>Giải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thích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khái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niệm</w:t>
      </w:r>
      <w:proofErr w:type="spellEnd"/>
      <w:r w:rsidRPr="000C30A4">
        <w:rPr>
          <w:color w:val="000000" w:themeColor="text1"/>
          <w:szCs w:val="26"/>
        </w:rPr>
        <w:t xml:space="preserve"> ở </w:t>
      </w:r>
      <w:proofErr w:type="spellStart"/>
      <w:r w:rsidRPr="000C30A4">
        <w:rPr>
          <w:color w:val="000000" w:themeColor="text1"/>
          <w:szCs w:val="26"/>
        </w:rPr>
        <w:t>mức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nâng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cao</w:t>
      </w:r>
      <w:proofErr w:type="spellEnd"/>
      <w:r w:rsidRPr="000C30A4">
        <w:rPr>
          <w:color w:val="000000" w:themeColor="text1"/>
          <w:szCs w:val="26"/>
        </w:rPr>
        <w:t>.</w:t>
      </w:r>
    </w:p>
    <w:p w14:paraId="0B9D4EBB" w14:textId="77777777" w:rsidR="000C30A4" w:rsidRPr="000C30A4" w:rsidRDefault="000C30A4" w:rsidP="000C30A4">
      <w:pPr>
        <w:numPr>
          <w:ilvl w:val="0"/>
          <w:numId w:val="46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Hội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thoại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trò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chuyện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Thực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cuộc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đối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thoại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với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dùng</w:t>
      </w:r>
      <w:proofErr w:type="spellEnd"/>
      <w:r w:rsidRPr="000C30A4">
        <w:rPr>
          <w:color w:val="000000" w:themeColor="text1"/>
          <w:szCs w:val="26"/>
        </w:rPr>
        <w:t>.</w:t>
      </w:r>
    </w:p>
    <w:p w14:paraId="2CE20B84" w14:textId="77777777" w:rsidR="000C30A4" w:rsidRPr="000C30A4" w:rsidRDefault="000C30A4" w:rsidP="000C30A4">
      <w:pPr>
        <w:numPr>
          <w:ilvl w:val="0"/>
          <w:numId w:val="46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Hỗ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tập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việc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Giúp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 code, </w:t>
      </w:r>
      <w:proofErr w:type="spellStart"/>
      <w:r w:rsidRPr="000C30A4">
        <w:rPr>
          <w:color w:val="000000" w:themeColor="text1"/>
          <w:szCs w:val="26"/>
        </w:rPr>
        <w:t>giải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quyết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đề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nghiên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cứu</w:t>
      </w:r>
      <w:proofErr w:type="spellEnd"/>
      <w:r w:rsidRPr="000C30A4">
        <w:rPr>
          <w:color w:val="000000" w:themeColor="text1"/>
          <w:szCs w:val="26"/>
        </w:rPr>
        <w:t>.</w:t>
      </w:r>
    </w:p>
    <w:p w14:paraId="76E0878A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LLMs </w:t>
      </w:r>
      <w:proofErr w:type="spellStart"/>
      <w:r w:rsidRPr="000C30A4">
        <w:rPr>
          <w:color w:val="000000" w:themeColor="text1"/>
          <w:szCs w:val="26"/>
        </w:rPr>
        <w:t>phân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tích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đầu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vào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dự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đoán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tiếp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theo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nhất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lạc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phù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cảnh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khiến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chúng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trở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thành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năng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giao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tiếp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sáng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quyết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đề</w:t>
      </w:r>
      <w:proofErr w:type="spellEnd"/>
      <w:r w:rsidRPr="000C30A4">
        <w:rPr>
          <w:color w:val="000000" w:themeColor="text1"/>
          <w:szCs w:val="26"/>
        </w:rPr>
        <w:t>.</w:t>
      </w:r>
    </w:p>
    <w:p w14:paraId="1EBCA901" w14:textId="77777777" w:rsidR="000C30A4" w:rsidRPr="000C30A4" w:rsidRDefault="000C30A4" w:rsidP="000C30A4">
      <w:pPr>
        <w:rPr>
          <w:color w:val="000000" w:themeColor="text1"/>
          <w:szCs w:val="26"/>
        </w:rPr>
      </w:pPr>
    </w:p>
    <w:p w14:paraId="46AC462F" w14:textId="77777777" w:rsidR="000C30A4" w:rsidRPr="000C30A4" w:rsidRDefault="000C30A4" w:rsidP="0011037F">
      <w:pPr>
        <w:jc w:val="center"/>
        <w:rPr>
          <w:b/>
          <w:bCs/>
          <w:color w:val="000000" w:themeColor="text1"/>
          <w:sz w:val="36"/>
          <w:szCs w:val="36"/>
        </w:rPr>
      </w:pPr>
      <w:r w:rsidRPr="000C30A4">
        <w:rPr>
          <w:b/>
          <w:bCs/>
          <w:color w:val="000000" w:themeColor="text1"/>
          <w:sz w:val="36"/>
          <w:szCs w:val="36"/>
        </w:rPr>
        <w:t xml:space="preserve">Do LLMs act rationally? (Liệu LLMs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có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hành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động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một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cách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hợp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lý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không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>?)</w:t>
      </w:r>
    </w:p>
    <w:p w14:paraId="5A0D431A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Theo </w:t>
      </w:r>
      <w:proofErr w:type="spellStart"/>
      <w:r w:rsidRPr="000C30A4">
        <w:rPr>
          <w:color w:val="000000" w:themeColor="text1"/>
          <w:szCs w:val="26"/>
        </w:rPr>
        <w:t>nghĩa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truyền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thống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tuệ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nhân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một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nhân</w:t>
      </w:r>
      <w:proofErr w:type="spellEnd"/>
      <w:r w:rsidRPr="000C30A4">
        <w:rPr>
          <w:color w:val="000000" w:themeColor="text1"/>
          <w:szCs w:val="26"/>
        </w:rPr>
        <w:t xml:space="preserve"> “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 xml:space="preserve">” (rational agent)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nhân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chọn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hành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động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tối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ưu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đạt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mục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tiêu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của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dựa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thông</w:t>
      </w:r>
      <w:proofErr w:type="spellEnd"/>
      <w:r w:rsidRPr="000C30A4">
        <w:rPr>
          <w:color w:val="000000" w:themeColor="text1"/>
          <w:szCs w:val="26"/>
        </w:rPr>
        <w:t xml:space="preserve"> tin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sẵn</w:t>
      </w:r>
      <w:proofErr w:type="spellEnd"/>
      <w:r w:rsidRPr="000C30A4">
        <w:rPr>
          <w:color w:val="000000" w:themeColor="text1"/>
          <w:szCs w:val="26"/>
        </w:rPr>
        <w:t>.</w:t>
      </w:r>
    </w:p>
    <w:p w14:paraId="49D427F8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LLMs </w:t>
      </w:r>
      <w:proofErr w:type="spellStart"/>
      <w:r w:rsidRPr="000C30A4">
        <w:rPr>
          <w:color w:val="000000" w:themeColor="text1"/>
          <w:szCs w:val="26"/>
        </w:rPr>
        <w:t>thì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khác</w:t>
      </w:r>
      <w:proofErr w:type="spellEnd"/>
      <w:r w:rsidRPr="000C30A4">
        <w:rPr>
          <w:color w:val="000000" w:themeColor="text1"/>
          <w:szCs w:val="26"/>
        </w:rPr>
        <w:t>:</w:t>
      </w:r>
    </w:p>
    <w:p w14:paraId="6B0E21AB" w14:textId="77777777" w:rsidR="000C30A4" w:rsidRPr="000C30A4" w:rsidRDefault="000C30A4" w:rsidP="000C30A4">
      <w:pPr>
        <w:numPr>
          <w:ilvl w:val="0"/>
          <w:numId w:val="47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mục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tiêu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nội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tại</w:t>
      </w:r>
      <w:proofErr w:type="spellEnd"/>
      <w:r w:rsidRPr="000C30A4">
        <w:rPr>
          <w:color w:val="000000" w:themeColor="text1"/>
          <w:szCs w:val="26"/>
        </w:rPr>
        <w:t xml:space="preserve"> – LLMs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đặt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mục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đích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Chúng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chỉ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đoán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kế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tiếp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dựa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suất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thống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kê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>.</w:t>
      </w:r>
    </w:p>
    <w:p w14:paraId="182E8F64" w14:textId="77777777" w:rsidR="000C30A4" w:rsidRPr="000C30A4" w:rsidRDefault="000C30A4" w:rsidP="000C30A4">
      <w:pPr>
        <w:numPr>
          <w:ilvl w:val="0"/>
          <w:numId w:val="47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hậu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dài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hạn</w:t>
      </w:r>
      <w:proofErr w:type="spellEnd"/>
      <w:r w:rsidRPr="000C30A4">
        <w:rPr>
          <w:color w:val="000000" w:themeColor="text1"/>
          <w:szCs w:val="26"/>
        </w:rPr>
        <w:t xml:space="preserve"> – Khi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lời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chúng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nghĩ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xem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giúp</w:t>
      </w:r>
      <w:proofErr w:type="spellEnd"/>
      <w:r w:rsidRPr="000C30A4">
        <w:rPr>
          <w:color w:val="000000" w:themeColor="text1"/>
          <w:szCs w:val="26"/>
        </w:rPr>
        <w:t xml:space="preserve"> “</w:t>
      </w:r>
      <w:proofErr w:type="spellStart"/>
      <w:r w:rsidRPr="000C30A4">
        <w:rPr>
          <w:color w:val="000000" w:themeColor="text1"/>
          <w:szCs w:val="26"/>
        </w:rPr>
        <w:t>đạt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mục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tiêu</w:t>
      </w:r>
      <w:proofErr w:type="spellEnd"/>
      <w:r w:rsidRPr="000C30A4">
        <w:rPr>
          <w:color w:val="000000" w:themeColor="text1"/>
          <w:szCs w:val="26"/>
        </w:rPr>
        <w:t xml:space="preserve">” hay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mà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chỉ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tập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trung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việc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chuỗi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cảnh</w:t>
      </w:r>
      <w:proofErr w:type="spellEnd"/>
      <w:r w:rsidRPr="000C30A4">
        <w:rPr>
          <w:color w:val="000000" w:themeColor="text1"/>
          <w:szCs w:val="26"/>
        </w:rPr>
        <w:t>.</w:t>
      </w:r>
    </w:p>
    <w:p w14:paraId="4D3FA2F4" w14:textId="77777777" w:rsidR="000C30A4" w:rsidRPr="000C30A4" w:rsidRDefault="000C30A4" w:rsidP="000C30A4">
      <w:pPr>
        <w:numPr>
          <w:ilvl w:val="0"/>
          <w:numId w:val="47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Hành</w:t>
      </w:r>
      <w:proofErr w:type="spellEnd"/>
      <w:r w:rsidRPr="000C30A4">
        <w:rPr>
          <w:color w:val="000000" w:themeColor="text1"/>
          <w:szCs w:val="26"/>
        </w:rPr>
        <w:t xml:space="preserve"> vi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vẻ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 xml:space="preserve"> – </w:t>
      </w:r>
      <w:proofErr w:type="spellStart"/>
      <w:r w:rsidRPr="000C30A4">
        <w:rPr>
          <w:color w:val="000000" w:themeColor="text1"/>
          <w:szCs w:val="26"/>
        </w:rPr>
        <w:t>Vì</w:t>
      </w:r>
      <w:proofErr w:type="spellEnd"/>
      <w:r w:rsidRPr="000C30A4">
        <w:rPr>
          <w:color w:val="000000" w:themeColor="text1"/>
          <w:szCs w:val="26"/>
        </w:rPr>
        <w:t xml:space="preserve"> LLMs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huấn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luyện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khổng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lồ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con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nên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đầu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thường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 xml:space="preserve">, logic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thuyết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phục</w:t>
      </w:r>
      <w:proofErr w:type="spellEnd"/>
      <w:r w:rsidRPr="000C30A4">
        <w:rPr>
          <w:color w:val="000000" w:themeColor="text1"/>
          <w:szCs w:val="26"/>
        </w:rPr>
        <w:t xml:space="preserve">. Tuy </w:t>
      </w:r>
      <w:proofErr w:type="spellStart"/>
      <w:r w:rsidRPr="000C30A4">
        <w:rPr>
          <w:color w:val="000000" w:themeColor="text1"/>
          <w:szCs w:val="26"/>
        </w:rPr>
        <w:t>nhiên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đây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bắt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chước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chứ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>.</w:t>
      </w:r>
    </w:p>
    <w:p w14:paraId="1D5B4A40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LLMs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thật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hành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động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một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như</w:t>
      </w:r>
      <w:proofErr w:type="spellEnd"/>
      <w:r w:rsidRPr="000C30A4">
        <w:rPr>
          <w:color w:val="000000" w:themeColor="text1"/>
          <w:szCs w:val="26"/>
        </w:rPr>
        <w:t xml:space="preserve"> con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một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nhân</w:t>
      </w:r>
      <w:proofErr w:type="spellEnd"/>
      <w:r w:rsidRPr="000C30A4">
        <w:rPr>
          <w:color w:val="000000" w:themeColor="text1"/>
          <w:szCs w:val="26"/>
        </w:rPr>
        <w:t xml:space="preserve"> AI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mục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tiêu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rõ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ràng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mà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chỉ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tái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lại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dựa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mẫu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chúng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>.</w:t>
      </w:r>
    </w:p>
    <w:p w14:paraId="523C4A66" w14:textId="77777777" w:rsidR="000C30A4" w:rsidRPr="000C30A4" w:rsidRDefault="000C30A4" w:rsidP="000C30A4">
      <w:pPr>
        <w:rPr>
          <w:color w:val="000000" w:themeColor="text1"/>
          <w:szCs w:val="26"/>
        </w:rPr>
      </w:pPr>
    </w:p>
    <w:p w14:paraId="741213C6" w14:textId="77777777" w:rsidR="000C30A4" w:rsidRPr="000C30A4" w:rsidRDefault="000C30A4" w:rsidP="0011037F">
      <w:p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 w:val="36"/>
          <w:szCs w:val="36"/>
        </w:rPr>
        <w:t xml:space="preserve">1. Liệu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một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LLM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hiện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đại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có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vượt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qua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được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Turing Test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không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>?</w:t>
      </w:r>
      <w:r w:rsidRPr="000C30A4">
        <w:rPr>
          <w:color w:val="000000" w:themeColor="text1"/>
          <w:szCs w:val="26"/>
        </w:rPr>
        <w:br/>
        <w:t xml:space="preserve">Các LLM </w:t>
      </w:r>
      <w:proofErr w:type="spellStart"/>
      <w:r w:rsidRPr="000C30A4">
        <w:rPr>
          <w:color w:val="000000" w:themeColor="text1"/>
          <w:szCs w:val="26"/>
        </w:rPr>
        <w:t>hiện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đại</w:t>
      </w:r>
      <w:proofErr w:type="spellEnd"/>
      <w:r w:rsidRPr="000C30A4">
        <w:rPr>
          <w:color w:val="000000" w:themeColor="text1"/>
          <w:szCs w:val="26"/>
        </w:rPr>
        <w:t xml:space="preserve"> (</w:t>
      </w:r>
      <w:proofErr w:type="spellStart"/>
      <w:r w:rsidRPr="000C30A4">
        <w:rPr>
          <w:color w:val="000000" w:themeColor="text1"/>
          <w:szCs w:val="26"/>
        </w:rPr>
        <w:t>như</w:t>
      </w:r>
      <w:proofErr w:type="spellEnd"/>
      <w:r w:rsidRPr="000C30A4">
        <w:rPr>
          <w:color w:val="000000" w:themeColor="text1"/>
          <w:szCs w:val="26"/>
        </w:rPr>
        <w:t xml:space="preserve"> GPT-4, GPT-5) </w:t>
      </w:r>
      <w:proofErr w:type="spellStart"/>
      <w:r w:rsidRPr="000C30A4">
        <w:rPr>
          <w:color w:val="000000" w:themeColor="text1"/>
          <w:szCs w:val="26"/>
        </w:rPr>
        <w:t>đã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tiến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rất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gần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đến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việc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vượt</w:t>
      </w:r>
      <w:proofErr w:type="spellEnd"/>
      <w:r w:rsidRPr="000C30A4">
        <w:rPr>
          <w:color w:val="000000" w:themeColor="text1"/>
          <w:szCs w:val="26"/>
        </w:rPr>
        <w:t xml:space="preserve"> qua Turing Test </w:t>
      </w:r>
      <w:proofErr w:type="spellStart"/>
      <w:r w:rsidRPr="000C30A4">
        <w:rPr>
          <w:color w:val="000000" w:themeColor="text1"/>
          <w:szCs w:val="26"/>
        </w:rPr>
        <w:lastRenderedPageBreak/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huống</w:t>
      </w:r>
      <w:proofErr w:type="spellEnd"/>
      <w:r w:rsidRPr="000C30A4">
        <w:rPr>
          <w:color w:val="000000" w:themeColor="text1"/>
          <w:szCs w:val="26"/>
        </w:rPr>
        <w:t xml:space="preserve">. Khi </w:t>
      </w:r>
      <w:proofErr w:type="spellStart"/>
      <w:r w:rsidRPr="000C30A4">
        <w:rPr>
          <w:color w:val="000000" w:themeColor="text1"/>
          <w:szCs w:val="26"/>
        </w:rPr>
        <w:t>trò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chuyện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nhiên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chúng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trôi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chảy</w:t>
      </w:r>
      <w:proofErr w:type="spellEnd"/>
      <w:r w:rsidRPr="000C30A4">
        <w:rPr>
          <w:color w:val="000000" w:themeColor="text1"/>
          <w:szCs w:val="26"/>
        </w:rPr>
        <w:t xml:space="preserve">, logic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phù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với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cảnh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khiến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phân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biệt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với</w:t>
      </w:r>
      <w:proofErr w:type="spellEnd"/>
      <w:r w:rsidRPr="000C30A4">
        <w:rPr>
          <w:color w:val="000000" w:themeColor="text1"/>
          <w:szCs w:val="26"/>
        </w:rPr>
        <w:t xml:space="preserve"> con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. Tuy </w:t>
      </w:r>
      <w:proofErr w:type="spellStart"/>
      <w:r w:rsidRPr="000C30A4">
        <w:rPr>
          <w:color w:val="000000" w:themeColor="text1"/>
          <w:szCs w:val="26"/>
        </w:rPr>
        <w:t>nhiên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những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cuộc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trò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chuyện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dài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phức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quan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đến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nghiệm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cảm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xúc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 xml:space="preserve">, LLM </w:t>
      </w:r>
      <w:proofErr w:type="spellStart"/>
      <w:r w:rsidRPr="000C30A4">
        <w:rPr>
          <w:color w:val="000000" w:themeColor="text1"/>
          <w:szCs w:val="26"/>
        </w:rPr>
        <w:t>vẫn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lộ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điểm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chế</w:t>
      </w:r>
      <w:proofErr w:type="spellEnd"/>
      <w:r w:rsidRPr="000C30A4">
        <w:rPr>
          <w:color w:val="000000" w:themeColor="text1"/>
          <w:szCs w:val="26"/>
        </w:rPr>
        <w:t>.</w:t>
      </w:r>
    </w:p>
    <w:p w14:paraId="748D9394" w14:textId="77777777" w:rsidR="000C30A4" w:rsidRPr="000C30A4" w:rsidRDefault="000C30A4" w:rsidP="0011037F">
      <w:p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 w:val="36"/>
          <w:szCs w:val="36"/>
        </w:rPr>
        <w:t xml:space="preserve">2. Liệu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mình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có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bị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“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đánh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lừa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”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không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>?</w:t>
      </w:r>
      <w:r w:rsidRPr="000C30A4">
        <w:rPr>
          <w:color w:val="000000" w:themeColor="text1"/>
          <w:szCs w:val="26"/>
        </w:rPr>
        <w:br/>
        <w:t xml:space="preserve">Trong </w:t>
      </w:r>
      <w:proofErr w:type="spellStart"/>
      <w:r w:rsidRPr="000C30A4">
        <w:rPr>
          <w:color w:val="000000" w:themeColor="text1"/>
          <w:szCs w:val="26"/>
        </w:rPr>
        <w:t>một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số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huống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ngắn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về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kiến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thức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phổ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thông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bị</w:t>
      </w:r>
      <w:proofErr w:type="spellEnd"/>
      <w:r w:rsidRPr="000C30A4">
        <w:rPr>
          <w:color w:val="000000" w:themeColor="text1"/>
          <w:szCs w:val="26"/>
        </w:rPr>
        <w:t xml:space="preserve"> “</w:t>
      </w:r>
      <w:proofErr w:type="spellStart"/>
      <w:r w:rsidRPr="000C30A4">
        <w:rPr>
          <w:color w:val="000000" w:themeColor="text1"/>
          <w:szCs w:val="26"/>
        </w:rPr>
        <w:t>đánh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lừa</w:t>
      </w:r>
      <w:proofErr w:type="spellEnd"/>
      <w:r w:rsidRPr="000C30A4">
        <w:rPr>
          <w:color w:val="000000" w:themeColor="text1"/>
          <w:szCs w:val="26"/>
        </w:rPr>
        <w:t xml:space="preserve">” </w:t>
      </w:r>
      <w:proofErr w:type="spellStart"/>
      <w:r w:rsidRPr="000C30A4">
        <w:rPr>
          <w:color w:val="000000" w:themeColor="text1"/>
          <w:szCs w:val="26"/>
        </w:rPr>
        <w:t>vì</w:t>
      </w:r>
      <w:proofErr w:type="spellEnd"/>
      <w:r w:rsidRPr="000C30A4">
        <w:rPr>
          <w:color w:val="000000" w:themeColor="text1"/>
          <w:szCs w:val="26"/>
        </w:rPr>
        <w:t xml:space="preserve"> LLM </w:t>
      </w: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rất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giống</w:t>
      </w:r>
      <w:proofErr w:type="spellEnd"/>
      <w:r w:rsidRPr="000C30A4">
        <w:rPr>
          <w:color w:val="000000" w:themeColor="text1"/>
          <w:szCs w:val="26"/>
        </w:rPr>
        <w:t xml:space="preserve"> con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Nhưng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nếu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khai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hiểu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cảnh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kinh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nghiệm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nhân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hội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mình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vẫn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biệt</w:t>
      </w:r>
      <w:proofErr w:type="spellEnd"/>
      <w:r w:rsidRPr="000C30A4">
        <w:rPr>
          <w:color w:val="000000" w:themeColor="text1"/>
          <w:szCs w:val="26"/>
        </w:rPr>
        <w:t>.</w:t>
      </w:r>
    </w:p>
    <w:p w14:paraId="76639052" w14:textId="77777777" w:rsidR="000C30A4" w:rsidRPr="000C30A4" w:rsidRDefault="000C30A4" w:rsidP="0011037F">
      <w:pPr>
        <w:rPr>
          <w:color w:val="000000" w:themeColor="text1"/>
          <w:sz w:val="36"/>
          <w:szCs w:val="36"/>
        </w:rPr>
      </w:pPr>
      <w:r w:rsidRPr="000C30A4">
        <w:rPr>
          <w:b/>
          <w:bCs/>
          <w:color w:val="000000" w:themeColor="text1"/>
          <w:sz w:val="36"/>
          <w:szCs w:val="36"/>
        </w:rPr>
        <w:t xml:space="preserve">3.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Tại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sao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có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thể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hoặc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không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thể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vượt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qua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bài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kiểm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tra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này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>?</w:t>
      </w:r>
    </w:p>
    <w:p w14:paraId="64A487DB" w14:textId="77777777" w:rsidR="000C30A4" w:rsidRPr="000C30A4" w:rsidRDefault="000C30A4" w:rsidP="0011037F">
      <w:pPr>
        <w:numPr>
          <w:ilvl w:val="0"/>
          <w:numId w:val="48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Có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thể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vượt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qua</w:t>
      </w:r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vì</w:t>
      </w:r>
      <w:proofErr w:type="spellEnd"/>
      <w:r w:rsidRPr="000C30A4">
        <w:rPr>
          <w:color w:val="000000" w:themeColor="text1"/>
          <w:szCs w:val="26"/>
        </w:rPr>
        <w:t xml:space="preserve"> LLM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năng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khối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lượng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khổng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lồ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phỏng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nói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tư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của</w:t>
      </w:r>
      <w:proofErr w:type="spellEnd"/>
      <w:r w:rsidRPr="000C30A4">
        <w:rPr>
          <w:color w:val="000000" w:themeColor="text1"/>
          <w:szCs w:val="26"/>
        </w:rPr>
        <w:t xml:space="preserve"> con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>.</w:t>
      </w:r>
    </w:p>
    <w:p w14:paraId="16FCD652" w14:textId="77777777" w:rsidR="000C30A4" w:rsidRPr="000C30A4" w:rsidRDefault="000C30A4" w:rsidP="0011037F">
      <w:pPr>
        <w:numPr>
          <w:ilvl w:val="0"/>
          <w:numId w:val="48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Chưa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hoàn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toàn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vượt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qua</w:t>
      </w:r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vì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chúng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“ý </w:t>
      </w:r>
      <w:proofErr w:type="spellStart"/>
      <w:r w:rsidRPr="000C30A4">
        <w:rPr>
          <w:color w:val="000000" w:themeColor="text1"/>
          <w:szCs w:val="26"/>
        </w:rPr>
        <w:t>thức</w:t>
      </w:r>
      <w:proofErr w:type="spellEnd"/>
      <w:r w:rsidRPr="000C30A4">
        <w:rPr>
          <w:color w:val="000000" w:themeColor="text1"/>
          <w:szCs w:val="26"/>
        </w:rPr>
        <w:t xml:space="preserve">”,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nghiệm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tế</w:t>
      </w:r>
      <w:proofErr w:type="spellEnd"/>
      <w:r w:rsidRPr="000C30A4">
        <w:rPr>
          <w:color w:val="000000" w:themeColor="text1"/>
          <w:szCs w:val="26"/>
        </w:rPr>
        <w:t xml:space="preserve"> hay </w:t>
      </w:r>
      <w:proofErr w:type="spellStart"/>
      <w:r w:rsidRPr="000C30A4">
        <w:rPr>
          <w:color w:val="000000" w:themeColor="text1"/>
          <w:szCs w:val="26"/>
        </w:rPr>
        <w:t>cảm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xúc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thật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nên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đôi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máy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móc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thiếu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chiều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nghiệm</w:t>
      </w:r>
      <w:proofErr w:type="spellEnd"/>
      <w:r w:rsidRPr="000C30A4">
        <w:rPr>
          <w:color w:val="000000" w:themeColor="text1"/>
          <w:szCs w:val="26"/>
        </w:rPr>
        <w:t>.</w:t>
      </w:r>
    </w:p>
    <w:p w14:paraId="7CB6C1A1" w14:textId="77777777" w:rsidR="000C30A4" w:rsidRPr="000C30A4" w:rsidRDefault="000C30A4" w:rsidP="0011037F">
      <w:pPr>
        <w:rPr>
          <w:color w:val="000000" w:themeColor="text1"/>
          <w:sz w:val="36"/>
          <w:szCs w:val="36"/>
        </w:rPr>
      </w:pPr>
      <w:r w:rsidRPr="000C30A4">
        <w:rPr>
          <w:b/>
          <w:bCs/>
          <w:color w:val="000000" w:themeColor="text1"/>
          <w:sz w:val="36"/>
          <w:szCs w:val="36"/>
        </w:rPr>
        <w:t xml:space="preserve">4.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Điều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này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có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ý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nghĩa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gì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với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AGI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và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Narrow AI?</w:t>
      </w:r>
    </w:p>
    <w:p w14:paraId="0A2F4663" w14:textId="77777777" w:rsidR="000C30A4" w:rsidRPr="000C30A4" w:rsidRDefault="000C30A4" w:rsidP="0011037F">
      <w:pPr>
        <w:numPr>
          <w:ilvl w:val="0"/>
          <w:numId w:val="49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Nếu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một</w:t>
      </w:r>
      <w:proofErr w:type="spellEnd"/>
      <w:r w:rsidRPr="000C30A4">
        <w:rPr>
          <w:color w:val="000000" w:themeColor="text1"/>
          <w:szCs w:val="26"/>
        </w:rPr>
        <w:t xml:space="preserve"> LLM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vượt</w:t>
      </w:r>
      <w:proofErr w:type="spellEnd"/>
      <w:r w:rsidRPr="000C30A4">
        <w:rPr>
          <w:color w:val="000000" w:themeColor="text1"/>
          <w:szCs w:val="26"/>
        </w:rPr>
        <w:t xml:space="preserve"> qua Turing Test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cảnh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điều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thấy</w:t>
      </w:r>
      <w:proofErr w:type="spellEnd"/>
      <w:r w:rsidRPr="000C30A4">
        <w:rPr>
          <w:color w:val="000000" w:themeColor="text1"/>
          <w:szCs w:val="26"/>
        </w:rPr>
        <w:t xml:space="preserve"> Narrow AI (AI </w:t>
      </w:r>
      <w:proofErr w:type="spellStart"/>
      <w:r w:rsidRPr="000C30A4">
        <w:rPr>
          <w:color w:val="000000" w:themeColor="text1"/>
          <w:szCs w:val="26"/>
        </w:rPr>
        <w:t>chuyên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biệt</w:t>
      </w:r>
      <w:proofErr w:type="spellEnd"/>
      <w:r w:rsidRPr="000C30A4">
        <w:rPr>
          <w:color w:val="000000" w:themeColor="text1"/>
          <w:szCs w:val="26"/>
        </w:rPr>
        <w:t xml:space="preserve">) </w:t>
      </w:r>
      <w:proofErr w:type="spellStart"/>
      <w:r w:rsidRPr="000C30A4">
        <w:rPr>
          <w:color w:val="000000" w:themeColor="text1"/>
          <w:szCs w:val="26"/>
        </w:rPr>
        <w:t>đã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đạt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mức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độ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rất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cao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việc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phỏng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tư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duy</w:t>
      </w:r>
      <w:proofErr w:type="spellEnd"/>
      <w:r w:rsidRPr="000C30A4">
        <w:rPr>
          <w:color w:val="000000" w:themeColor="text1"/>
          <w:szCs w:val="26"/>
        </w:rPr>
        <w:t xml:space="preserve"> con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>.</w:t>
      </w:r>
    </w:p>
    <w:p w14:paraId="52ABF20C" w14:textId="77777777" w:rsidR="000C30A4" w:rsidRDefault="000C30A4" w:rsidP="0011037F">
      <w:pPr>
        <w:numPr>
          <w:ilvl w:val="0"/>
          <w:numId w:val="49"/>
        </w:num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Tuy </w:t>
      </w:r>
      <w:proofErr w:type="spellStart"/>
      <w:r w:rsidRPr="000C30A4">
        <w:rPr>
          <w:color w:val="000000" w:themeColor="text1"/>
          <w:szCs w:val="26"/>
        </w:rPr>
        <w:t>nhiên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vượt</w:t>
      </w:r>
      <w:proofErr w:type="spellEnd"/>
      <w:r w:rsidRPr="000C30A4">
        <w:rPr>
          <w:color w:val="000000" w:themeColor="text1"/>
          <w:szCs w:val="26"/>
        </w:rPr>
        <w:t xml:space="preserve"> qua Turing Test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đồng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nghĩa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với</w:t>
      </w:r>
      <w:proofErr w:type="spellEnd"/>
      <w:r w:rsidRPr="000C30A4">
        <w:rPr>
          <w:color w:val="000000" w:themeColor="text1"/>
          <w:szCs w:val="26"/>
        </w:rPr>
        <w:t xml:space="preserve"> AGI. AGI </w:t>
      </w:r>
      <w:proofErr w:type="spellStart"/>
      <w:r w:rsidRPr="000C30A4">
        <w:rPr>
          <w:color w:val="000000" w:themeColor="text1"/>
          <w:szCs w:val="26"/>
        </w:rPr>
        <w:t>đòi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hỏi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năng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nghĩ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hoạt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hiểu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thế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giới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hỏi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lĩnh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mục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tiêu</w:t>
      </w:r>
      <w:proofErr w:type="spellEnd"/>
      <w:r w:rsidRPr="000C30A4">
        <w:rPr>
          <w:color w:val="000000" w:themeColor="text1"/>
          <w:szCs w:val="26"/>
        </w:rPr>
        <w:t xml:space="preserve">. LLM </w:t>
      </w:r>
      <w:proofErr w:type="spellStart"/>
      <w:r w:rsidRPr="000C30A4">
        <w:rPr>
          <w:color w:val="000000" w:themeColor="text1"/>
          <w:szCs w:val="26"/>
        </w:rPr>
        <w:t>hiện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vẫn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chủ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yếu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Narrow AI – </w:t>
      </w:r>
      <w:proofErr w:type="spellStart"/>
      <w:r w:rsidRPr="000C30A4">
        <w:rPr>
          <w:color w:val="000000" w:themeColor="text1"/>
          <w:szCs w:val="26"/>
        </w:rPr>
        <w:t>mạnh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nhưng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chưa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 xml:space="preserve"> “</w:t>
      </w:r>
      <w:proofErr w:type="spellStart"/>
      <w:r w:rsidRPr="000C30A4">
        <w:rPr>
          <w:color w:val="000000" w:themeColor="text1"/>
          <w:szCs w:val="26"/>
        </w:rPr>
        <w:t>tư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duy</w:t>
      </w:r>
      <w:proofErr w:type="spellEnd"/>
      <w:r w:rsidRPr="000C30A4">
        <w:rPr>
          <w:color w:val="000000" w:themeColor="text1"/>
          <w:szCs w:val="26"/>
        </w:rPr>
        <w:t xml:space="preserve">” </w:t>
      </w:r>
      <w:proofErr w:type="spellStart"/>
      <w:r w:rsidRPr="000C30A4">
        <w:rPr>
          <w:color w:val="000000" w:themeColor="text1"/>
          <w:szCs w:val="26"/>
        </w:rPr>
        <w:t>như</w:t>
      </w:r>
      <w:proofErr w:type="spellEnd"/>
      <w:r w:rsidRPr="000C30A4">
        <w:rPr>
          <w:color w:val="000000" w:themeColor="text1"/>
          <w:szCs w:val="26"/>
        </w:rPr>
        <w:t xml:space="preserve"> con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>.</w:t>
      </w:r>
    </w:p>
    <w:p w14:paraId="5E10A956" w14:textId="77777777" w:rsidR="00757ADC" w:rsidRPr="000C30A4" w:rsidRDefault="00757ADC" w:rsidP="00757ADC">
      <w:pPr>
        <w:rPr>
          <w:color w:val="000000" w:themeColor="text1"/>
          <w:szCs w:val="26"/>
        </w:rPr>
      </w:pPr>
    </w:p>
    <w:p w14:paraId="76FB6F74" w14:textId="77777777" w:rsidR="000C30A4" w:rsidRPr="000C30A4" w:rsidRDefault="000C30A4" w:rsidP="00757ADC">
      <w:p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 w:val="36"/>
          <w:szCs w:val="36"/>
        </w:rPr>
        <w:t>Cách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chúng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ta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hiện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nay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đánh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giá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hiệu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suất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của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LLMs</w:t>
      </w:r>
      <w:r w:rsidRPr="000C30A4">
        <w:rPr>
          <w:color w:val="000000" w:themeColor="text1"/>
          <w:szCs w:val="26"/>
        </w:rPr>
        <w:br/>
      </w:r>
      <w:proofErr w:type="spellStart"/>
      <w:r w:rsidRPr="000C30A4">
        <w:rPr>
          <w:color w:val="000000" w:themeColor="text1"/>
          <w:szCs w:val="26"/>
        </w:rPr>
        <w:t>Hiện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tại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hiệu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suất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của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lớn</w:t>
      </w:r>
      <w:proofErr w:type="spellEnd"/>
      <w:r w:rsidRPr="000C30A4">
        <w:rPr>
          <w:color w:val="000000" w:themeColor="text1"/>
          <w:szCs w:val="26"/>
        </w:rPr>
        <w:t xml:space="preserve"> (LLMs) </w:t>
      </w:r>
      <w:proofErr w:type="spellStart"/>
      <w:r w:rsidRPr="000C30A4">
        <w:rPr>
          <w:color w:val="000000" w:themeColor="text1"/>
          <w:szCs w:val="26"/>
        </w:rPr>
        <w:t>thường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kiểm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thông</w:t>
      </w:r>
      <w:proofErr w:type="spellEnd"/>
      <w:r w:rsidRPr="000C30A4">
        <w:rPr>
          <w:color w:val="000000" w:themeColor="text1"/>
          <w:szCs w:val="26"/>
        </w:rPr>
        <w:t xml:space="preserve"> qua </w:t>
      </w:r>
      <w:proofErr w:type="spellStart"/>
      <w:r w:rsidRPr="000C30A4">
        <w:rPr>
          <w:color w:val="000000" w:themeColor="text1"/>
          <w:szCs w:val="26"/>
        </w:rPr>
        <w:t>nhiều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r w:rsidRPr="000C30A4">
        <w:rPr>
          <w:b/>
          <w:bCs/>
          <w:color w:val="000000" w:themeColor="text1"/>
          <w:szCs w:val="26"/>
        </w:rPr>
        <w:t>benchmark (</w:t>
      </w:r>
      <w:proofErr w:type="spellStart"/>
      <w:r w:rsidRPr="000C30A4">
        <w:rPr>
          <w:b/>
          <w:bCs/>
          <w:color w:val="000000" w:themeColor="text1"/>
          <w:szCs w:val="26"/>
        </w:rPr>
        <w:t>bộ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đánh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giá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chuẩn</w:t>
      </w:r>
      <w:proofErr w:type="spellEnd"/>
      <w:r w:rsidRPr="000C30A4">
        <w:rPr>
          <w:b/>
          <w:bCs/>
          <w:color w:val="000000" w:themeColor="text1"/>
          <w:szCs w:val="26"/>
        </w:rPr>
        <w:t>)</w:t>
      </w:r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Một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những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nền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tảng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phổ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biến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nhất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r w:rsidRPr="000C30A4">
        <w:rPr>
          <w:b/>
          <w:bCs/>
          <w:color w:val="000000" w:themeColor="text1"/>
          <w:szCs w:val="26"/>
        </w:rPr>
        <w:t xml:space="preserve">Open LLM Leaderboard </w:t>
      </w:r>
      <w:proofErr w:type="spellStart"/>
      <w:r w:rsidRPr="000C30A4">
        <w:rPr>
          <w:b/>
          <w:bCs/>
          <w:color w:val="000000" w:themeColor="text1"/>
          <w:szCs w:val="26"/>
        </w:rPr>
        <w:t>của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Hugging Face</w:t>
      </w:r>
      <w:r w:rsidRPr="000C30A4">
        <w:rPr>
          <w:color w:val="000000" w:themeColor="text1"/>
          <w:szCs w:val="26"/>
        </w:rPr>
        <w:t>.</w:t>
      </w:r>
    </w:p>
    <w:p w14:paraId="26EFB2A6" w14:textId="77777777" w:rsidR="000C30A4" w:rsidRPr="000C30A4" w:rsidRDefault="000C30A4" w:rsidP="000C30A4">
      <w:pPr>
        <w:numPr>
          <w:ilvl w:val="0"/>
          <w:numId w:val="50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Nguyên </w:t>
      </w:r>
      <w:proofErr w:type="spellStart"/>
      <w:r w:rsidRPr="000C30A4">
        <w:rPr>
          <w:b/>
          <w:bCs/>
          <w:color w:val="000000" w:themeColor="text1"/>
          <w:szCs w:val="26"/>
        </w:rPr>
        <w:t>tắc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kiểm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tập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nhiệm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nhau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năng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hiểu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suy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luận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kiến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thức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tính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nhất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quán</w:t>
      </w:r>
      <w:proofErr w:type="spellEnd"/>
      <w:r w:rsidRPr="000C30A4">
        <w:rPr>
          <w:color w:val="000000" w:themeColor="text1"/>
          <w:szCs w:val="26"/>
        </w:rPr>
        <w:t>.</w:t>
      </w:r>
    </w:p>
    <w:p w14:paraId="54A5475F" w14:textId="77777777" w:rsidR="000C30A4" w:rsidRPr="000C30A4" w:rsidRDefault="000C30A4" w:rsidP="000C30A4">
      <w:pPr>
        <w:numPr>
          <w:ilvl w:val="0"/>
          <w:numId w:val="50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Các thang </w:t>
      </w:r>
      <w:proofErr w:type="spellStart"/>
      <w:r w:rsidRPr="000C30A4">
        <w:rPr>
          <w:b/>
          <w:bCs/>
          <w:color w:val="000000" w:themeColor="text1"/>
          <w:szCs w:val="26"/>
        </w:rPr>
        <w:t>đo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chính</w:t>
      </w:r>
      <w:proofErr w:type="spellEnd"/>
      <w:r w:rsidRPr="000C30A4">
        <w:rPr>
          <w:color w:val="000000" w:themeColor="text1"/>
          <w:szCs w:val="26"/>
        </w:rPr>
        <w:t>:</w:t>
      </w:r>
    </w:p>
    <w:p w14:paraId="63AFE2C6" w14:textId="77777777" w:rsidR="000C30A4" w:rsidRPr="000C30A4" w:rsidRDefault="000C30A4" w:rsidP="000C30A4">
      <w:pPr>
        <w:numPr>
          <w:ilvl w:val="1"/>
          <w:numId w:val="50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>MMLU (Massive Multitask Language Understanding)</w:t>
      </w:r>
      <w:r w:rsidRPr="000C30A4">
        <w:rPr>
          <w:color w:val="000000" w:themeColor="text1"/>
          <w:szCs w:val="26"/>
        </w:rPr>
        <w:t xml:space="preserve"> → </w:t>
      </w:r>
      <w:proofErr w:type="spellStart"/>
      <w:r w:rsidRPr="000C30A4">
        <w:rPr>
          <w:color w:val="000000" w:themeColor="text1"/>
          <w:szCs w:val="26"/>
        </w:rPr>
        <w:t>kiểm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hiểu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lĩnh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vực</w:t>
      </w:r>
      <w:proofErr w:type="spellEnd"/>
      <w:r w:rsidRPr="000C30A4">
        <w:rPr>
          <w:color w:val="000000" w:themeColor="text1"/>
          <w:szCs w:val="26"/>
        </w:rPr>
        <w:t xml:space="preserve"> (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lịch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sử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toán</w:t>
      </w:r>
      <w:proofErr w:type="spellEnd"/>
      <w:r w:rsidRPr="000C30A4">
        <w:rPr>
          <w:color w:val="000000" w:themeColor="text1"/>
          <w:szCs w:val="26"/>
        </w:rPr>
        <w:t xml:space="preserve">, khoa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đến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luật</w:t>
      </w:r>
      <w:proofErr w:type="spellEnd"/>
      <w:r w:rsidRPr="000C30A4">
        <w:rPr>
          <w:color w:val="000000" w:themeColor="text1"/>
          <w:szCs w:val="26"/>
        </w:rPr>
        <w:t>).</w:t>
      </w:r>
    </w:p>
    <w:p w14:paraId="6D9BA8E8" w14:textId="77777777" w:rsidR="000C30A4" w:rsidRPr="000C30A4" w:rsidRDefault="000C30A4" w:rsidP="000C30A4">
      <w:pPr>
        <w:numPr>
          <w:ilvl w:val="1"/>
          <w:numId w:val="50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HellaSwag</w:t>
      </w:r>
      <w:proofErr w:type="spellEnd"/>
      <w:r w:rsidRPr="000C30A4">
        <w:rPr>
          <w:color w:val="000000" w:themeColor="text1"/>
          <w:szCs w:val="26"/>
        </w:rPr>
        <w:t xml:space="preserve"> → </w:t>
      </w:r>
      <w:proofErr w:type="spellStart"/>
      <w:r w:rsidRPr="000C30A4">
        <w:rPr>
          <w:color w:val="000000" w:themeColor="text1"/>
          <w:szCs w:val="26"/>
        </w:rPr>
        <w:t>đánh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năng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thường</w:t>
      </w:r>
      <w:proofErr w:type="spellEnd"/>
      <w:r w:rsidRPr="000C30A4">
        <w:rPr>
          <w:color w:val="000000" w:themeColor="text1"/>
          <w:szCs w:val="26"/>
        </w:rPr>
        <w:t xml:space="preserve"> (commonsense reasoning).</w:t>
      </w:r>
    </w:p>
    <w:p w14:paraId="07ABCA77" w14:textId="77777777" w:rsidR="000C30A4" w:rsidRPr="000C30A4" w:rsidRDefault="000C30A4" w:rsidP="000C30A4">
      <w:pPr>
        <w:numPr>
          <w:ilvl w:val="1"/>
          <w:numId w:val="50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>ARC (AI2 Reasoning Challenge)</w:t>
      </w:r>
      <w:r w:rsidRPr="000C30A4">
        <w:rPr>
          <w:color w:val="000000" w:themeColor="text1"/>
          <w:szCs w:val="26"/>
        </w:rPr>
        <w:t xml:space="preserve"> → </w:t>
      </w:r>
      <w:proofErr w:type="spellStart"/>
      <w:r w:rsidRPr="000C30A4">
        <w:rPr>
          <w:color w:val="000000" w:themeColor="text1"/>
          <w:szCs w:val="26"/>
        </w:rPr>
        <w:t>kiểm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năng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hỏi</w:t>
      </w:r>
      <w:proofErr w:type="spellEnd"/>
      <w:r w:rsidRPr="000C30A4">
        <w:rPr>
          <w:color w:val="000000" w:themeColor="text1"/>
          <w:szCs w:val="26"/>
        </w:rPr>
        <w:t xml:space="preserve"> khoa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ở </w:t>
      </w:r>
      <w:proofErr w:type="spellStart"/>
      <w:r w:rsidRPr="000C30A4">
        <w:rPr>
          <w:color w:val="000000" w:themeColor="text1"/>
          <w:szCs w:val="26"/>
        </w:rPr>
        <w:t>cấp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tiểu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trung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>.</w:t>
      </w:r>
    </w:p>
    <w:p w14:paraId="6482E635" w14:textId="77777777" w:rsidR="000C30A4" w:rsidRPr="000C30A4" w:rsidRDefault="000C30A4" w:rsidP="000C30A4">
      <w:pPr>
        <w:numPr>
          <w:ilvl w:val="1"/>
          <w:numId w:val="50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TruthfulQA</w:t>
      </w:r>
      <w:proofErr w:type="spellEnd"/>
      <w:r w:rsidRPr="000C30A4">
        <w:rPr>
          <w:color w:val="000000" w:themeColor="text1"/>
          <w:szCs w:val="26"/>
        </w:rPr>
        <w:t xml:space="preserve"> → </w:t>
      </w:r>
      <w:proofErr w:type="spellStart"/>
      <w:r w:rsidRPr="000C30A4">
        <w:rPr>
          <w:color w:val="000000" w:themeColor="text1"/>
          <w:szCs w:val="26"/>
        </w:rPr>
        <w:t>đo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năng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thông</w:t>
      </w:r>
      <w:proofErr w:type="spellEnd"/>
      <w:r w:rsidRPr="000C30A4">
        <w:rPr>
          <w:color w:val="000000" w:themeColor="text1"/>
          <w:szCs w:val="26"/>
        </w:rPr>
        <w:t xml:space="preserve"> tin </w:t>
      </w:r>
      <w:proofErr w:type="spellStart"/>
      <w:r w:rsidRPr="000C30A4">
        <w:rPr>
          <w:color w:val="000000" w:themeColor="text1"/>
          <w:szCs w:val="26"/>
        </w:rPr>
        <w:t>sai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lệch</w:t>
      </w:r>
      <w:proofErr w:type="spellEnd"/>
      <w:r w:rsidRPr="000C30A4">
        <w:rPr>
          <w:color w:val="000000" w:themeColor="text1"/>
          <w:szCs w:val="26"/>
        </w:rPr>
        <w:t>.</w:t>
      </w:r>
    </w:p>
    <w:p w14:paraId="0CC67B30" w14:textId="77777777" w:rsidR="000C30A4" w:rsidRPr="000C30A4" w:rsidRDefault="000C30A4" w:rsidP="000C30A4">
      <w:pPr>
        <w:numPr>
          <w:ilvl w:val="1"/>
          <w:numId w:val="50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Ngoài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còn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bài</w:t>
      </w:r>
      <w:proofErr w:type="spellEnd"/>
      <w:r w:rsidRPr="000C30A4">
        <w:rPr>
          <w:color w:val="000000" w:themeColor="text1"/>
          <w:szCs w:val="26"/>
        </w:rPr>
        <w:t xml:space="preserve"> test </w:t>
      </w:r>
      <w:proofErr w:type="spellStart"/>
      <w:r w:rsidRPr="000C30A4">
        <w:rPr>
          <w:color w:val="000000" w:themeColor="text1"/>
          <w:szCs w:val="26"/>
        </w:rPr>
        <w:t>về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lập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trình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dịch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thuật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toán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theo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>.</w:t>
      </w:r>
    </w:p>
    <w:p w14:paraId="3570A48C" w14:textId="77777777" w:rsidR="000C30A4" w:rsidRDefault="000C30A4" w:rsidP="000C30A4">
      <w:pPr>
        <w:numPr>
          <w:ilvl w:val="0"/>
          <w:numId w:val="50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Ý </w:t>
      </w:r>
      <w:proofErr w:type="spellStart"/>
      <w:r w:rsidRPr="000C30A4">
        <w:rPr>
          <w:b/>
          <w:bCs/>
          <w:color w:val="000000" w:themeColor="text1"/>
          <w:szCs w:val="26"/>
        </w:rPr>
        <w:t>nghĩa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nhờ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xếp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hạng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này</w:t>
      </w:r>
      <w:proofErr w:type="spellEnd"/>
      <w:r w:rsidRPr="000C30A4">
        <w:rPr>
          <w:color w:val="000000" w:themeColor="text1"/>
          <w:szCs w:val="26"/>
        </w:rPr>
        <w:t xml:space="preserve">, ta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so </w:t>
      </w:r>
      <w:proofErr w:type="spellStart"/>
      <w:r w:rsidRPr="000C30A4">
        <w:rPr>
          <w:color w:val="000000" w:themeColor="text1"/>
          <w:szCs w:val="26"/>
        </w:rPr>
        <w:t>sánh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quan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giữa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xem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nào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hơn</w:t>
      </w:r>
      <w:proofErr w:type="spellEnd"/>
      <w:r w:rsidRPr="000C30A4">
        <w:rPr>
          <w:color w:val="000000" w:themeColor="text1"/>
          <w:szCs w:val="26"/>
        </w:rPr>
        <w:t xml:space="preserve"> ở </w:t>
      </w:r>
      <w:proofErr w:type="spellStart"/>
      <w:r w:rsidRPr="000C30A4">
        <w:rPr>
          <w:color w:val="000000" w:themeColor="text1"/>
          <w:szCs w:val="26"/>
        </w:rPr>
        <w:t>từng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kỹ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năng</w:t>
      </w:r>
      <w:proofErr w:type="spellEnd"/>
      <w:r w:rsidRPr="000C30A4">
        <w:rPr>
          <w:color w:val="000000" w:themeColor="text1"/>
          <w:szCs w:val="26"/>
        </w:rPr>
        <w:t xml:space="preserve">. Tuy </w:t>
      </w:r>
      <w:proofErr w:type="spellStart"/>
      <w:r w:rsidRPr="000C30A4">
        <w:rPr>
          <w:color w:val="000000" w:themeColor="text1"/>
          <w:szCs w:val="26"/>
        </w:rPr>
        <w:t>nhiên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nó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vẫn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chỉ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lastRenderedPageBreak/>
        <w:t>kiểm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tra</w:t>
      </w:r>
      <w:proofErr w:type="spellEnd"/>
      <w:r w:rsidRPr="000C30A4">
        <w:rPr>
          <w:color w:val="000000" w:themeColor="text1"/>
          <w:szCs w:val="26"/>
        </w:rPr>
        <w:t xml:space="preserve"> “</w:t>
      </w:r>
      <w:proofErr w:type="spellStart"/>
      <w:r w:rsidRPr="000C30A4">
        <w:rPr>
          <w:color w:val="000000" w:themeColor="text1"/>
          <w:szCs w:val="26"/>
        </w:rPr>
        <w:t>trên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giấy</w:t>
      </w:r>
      <w:proofErr w:type="spellEnd"/>
      <w:r w:rsidRPr="000C30A4">
        <w:rPr>
          <w:color w:val="000000" w:themeColor="text1"/>
          <w:szCs w:val="26"/>
        </w:rPr>
        <w:t xml:space="preserve">”, </w:t>
      </w:r>
      <w:proofErr w:type="spellStart"/>
      <w:r w:rsidRPr="000C30A4">
        <w:rPr>
          <w:color w:val="000000" w:themeColor="text1"/>
          <w:szCs w:val="26"/>
        </w:rPr>
        <w:t>chưa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phản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đầy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đủ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hoạt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động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sống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thực</w:t>
      </w:r>
      <w:proofErr w:type="spellEnd"/>
      <w:r w:rsidRPr="000C30A4">
        <w:rPr>
          <w:color w:val="000000" w:themeColor="text1"/>
          <w:szCs w:val="26"/>
        </w:rPr>
        <w:t>.</w:t>
      </w:r>
    </w:p>
    <w:p w14:paraId="19B1EA03" w14:textId="77777777" w:rsidR="00F4075F" w:rsidRPr="000C30A4" w:rsidRDefault="00F4075F" w:rsidP="00F4075F">
      <w:pPr>
        <w:rPr>
          <w:color w:val="000000" w:themeColor="text1"/>
          <w:szCs w:val="26"/>
        </w:rPr>
      </w:pPr>
    </w:p>
    <w:p w14:paraId="12FA7C30" w14:textId="40C554E1" w:rsidR="000C30A4" w:rsidRPr="000C30A4" w:rsidRDefault="000C30A4" w:rsidP="000C30A4">
      <w:pPr>
        <w:rPr>
          <w:b/>
          <w:bCs/>
          <w:color w:val="000000" w:themeColor="text1"/>
          <w:sz w:val="36"/>
          <w:szCs w:val="36"/>
        </w:rPr>
      </w:pPr>
      <w:r w:rsidRPr="000C30A4">
        <w:rPr>
          <w:b/>
          <w:bCs/>
          <w:color w:val="000000" w:themeColor="text1"/>
          <w:sz w:val="36"/>
          <w:szCs w:val="36"/>
        </w:rPr>
        <w:t>How do you think LLMs will affect the value of</w:t>
      </w:r>
      <w:r w:rsidR="00F4075F">
        <w:rPr>
          <w:b/>
          <w:bCs/>
          <w:color w:val="000000" w:themeColor="text1"/>
          <w:sz w:val="36"/>
          <w:szCs w:val="36"/>
        </w:rPr>
        <w:t xml:space="preserve"> </w:t>
      </w:r>
      <w:r w:rsidRPr="000C30A4">
        <w:rPr>
          <w:b/>
          <w:bCs/>
          <w:color w:val="000000" w:themeColor="text1"/>
          <w:sz w:val="36"/>
          <w:szCs w:val="36"/>
        </w:rPr>
        <w:t>being able to write assays as taught in high</w:t>
      </w:r>
      <w:r w:rsidR="00F4075F">
        <w:rPr>
          <w:b/>
          <w:bCs/>
          <w:color w:val="000000" w:themeColor="text1"/>
          <w:sz w:val="36"/>
          <w:szCs w:val="36"/>
        </w:rPr>
        <w:t xml:space="preserve"> </w:t>
      </w:r>
      <w:r w:rsidRPr="000C30A4">
        <w:rPr>
          <w:b/>
          <w:bCs/>
          <w:color w:val="000000" w:themeColor="text1"/>
          <w:sz w:val="36"/>
          <w:szCs w:val="36"/>
        </w:rPr>
        <w:t>school?</w:t>
      </w:r>
    </w:p>
    <w:p w14:paraId="2E7AFACE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LLMs </w:t>
      </w:r>
      <w:proofErr w:type="spellStart"/>
      <w:r w:rsidRPr="000C30A4">
        <w:rPr>
          <w:color w:val="000000" w:themeColor="text1"/>
          <w:szCs w:val="26"/>
        </w:rPr>
        <w:t>chắc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chắn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thay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đổi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chúng</w:t>
      </w:r>
      <w:proofErr w:type="spellEnd"/>
      <w:r w:rsidRPr="000C30A4">
        <w:rPr>
          <w:color w:val="000000" w:themeColor="text1"/>
          <w:szCs w:val="26"/>
        </w:rPr>
        <w:t xml:space="preserve"> ta </w:t>
      </w:r>
      <w:proofErr w:type="spellStart"/>
      <w:r w:rsidRPr="000C30A4">
        <w:rPr>
          <w:color w:val="000000" w:themeColor="text1"/>
          <w:szCs w:val="26"/>
        </w:rPr>
        <w:t>nhìn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về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kỹ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năng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luận</w:t>
      </w:r>
      <w:proofErr w:type="spellEnd"/>
      <w:r w:rsidRPr="000C30A4">
        <w:rPr>
          <w:color w:val="000000" w:themeColor="text1"/>
          <w:szCs w:val="26"/>
        </w:rPr>
        <w:t>.</w:t>
      </w:r>
    </w:p>
    <w:p w14:paraId="3EF4819C" w14:textId="77777777" w:rsidR="000C30A4" w:rsidRPr="000C30A4" w:rsidRDefault="000C30A4" w:rsidP="000C30A4">
      <w:pPr>
        <w:numPr>
          <w:ilvl w:val="0"/>
          <w:numId w:val="51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Giảm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bớt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gánh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nặng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kỹ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thuật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Trước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đây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luyện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tập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triển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khai</w:t>
      </w:r>
      <w:proofErr w:type="spellEnd"/>
      <w:r w:rsidRPr="000C30A4">
        <w:rPr>
          <w:color w:val="000000" w:themeColor="text1"/>
          <w:szCs w:val="26"/>
        </w:rPr>
        <w:t xml:space="preserve"> ý </w:t>
      </w:r>
      <w:proofErr w:type="spellStart"/>
      <w:r w:rsidRPr="000C30A4">
        <w:rPr>
          <w:color w:val="000000" w:themeColor="text1"/>
          <w:szCs w:val="26"/>
        </w:rPr>
        <w:t>tưởng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sắp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xếp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điểm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lạc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Giờ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đây</w:t>
      </w:r>
      <w:proofErr w:type="spellEnd"/>
      <w:r w:rsidRPr="000C30A4">
        <w:rPr>
          <w:color w:val="000000" w:themeColor="text1"/>
          <w:szCs w:val="26"/>
        </w:rPr>
        <w:t xml:space="preserve">, LLMs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hỗ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dàn</w:t>
      </w:r>
      <w:proofErr w:type="spellEnd"/>
      <w:r w:rsidRPr="000C30A4">
        <w:rPr>
          <w:color w:val="000000" w:themeColor="text1"/>
          <w:szCs w:val="26"/>
        </w:rPr>
        <w:t xml:space="preserve"> ý, </w:t>
      </w:r>
      <w:proofErr w:type="spellStart"/>
      <w:r w:rsidRPr="000C30A4">
        <w:rPr>
          <w:color w:val="000000" w:themeColor="text1"/>
          <w:szCs w:val="26"/>
        </w:rPr>
        <w:t>gợi</w:t>
      </w:r>
      <w:proofErr w:type="spellEnd"/>
      <w:r w:rsidRPr="000C30A4">
        <w:rPr>
          <w:color w:val="000000" w:themeColor="text1"/>
          <w:szCs w:val="26"/>
        </w:rPr>
        <w:t xml:space="preserve"> ý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thậm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bài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mẫu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Điều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này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khiến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kỹ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năng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thuần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túy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bị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coi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nhẹ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hơn</w:t>
      </w:r>
      <w:proofErr w:type="spellEnd"/>
      <w:r w:rsidRPr="000C30A4">
        <w:rPr>
          <w:color w:val="000000" w:themeColor="text1"/>
          <w:szCs w:val="26"/>
        </w:rPr>
        <w:t>.</w:t>
      </w:r>
    </w:p>
    <w:p w14:paraId="451D102B" w14:textId="77777777" w:rsidR="000C30A4" w:rsidRPr="000C30A4" w:rsidRDefault="000C30A4" w:rsidP="000C30A4">
      <w:pPr>
        <w:numPr>
          <w:ilvl w:val="0"/>
          <w:numId w:val="51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Tăng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giá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trị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của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tư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duy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phản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biện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chỉ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đặt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chữ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mà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còn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năng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tư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duy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, </w:t>
      </w:r>
      <w:proofErr w:type="spellStart"/>
      <w:r w:rsidRPr="000C30A4">
        <w:rPr>
          <w:b/>
          <w:bCs/>
          <w:color w:val="000000" w:themeColor="text1"/>
          <w:szCs w:val="26"/>
        </w:rPr>
        <w:t>phân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tích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, </w:t>
      </w:r>
      <w:proofErr w:type="spellStart"/>
      <w:r w:rsidRPr="000C30A4">
        <w:rPr>
          <w:b/>
          <w:bCs/>
          <w:color w:val="000000" w:themeColor="text1"/>
          <w:szCs w:val="26"/>
        </w:rPr>
        <w:t>chọn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lọc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phản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biện</w:t>
      </w:r>
      <w:proofErr w:type="spellEnd"/>
      <w:r w:rsidRPr="000C30A4">
        <w:rPr>
          <w:color w:val="000000" w:themeColor="text1"/>
          <w:szCs w:val="26"/>
        </w:rPr>
        <w:t xml:space="preserve">. Khi LLMs lo </w:t>
      </w:r>
      <w:proofErr w:type="spellStart"/>
      <w:r w:rsidRPr="000C30A4">
        <w:rPr>
          <w:color w:val="000000" w:themeColor="text1"/>
          <w:szCs w:val="26"/>
        </w:rPr>
        <w:t>phần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thì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phần</w:t>
      </w:r>
      <w:proofErr w:type="spellEnd"/>
      <w:r w:rsidRPr="000C30A4">
        <w:rPr>
          <w:color w:val="000000" w:themeColor="text1"/>
          <w:szCs w:val="26"/>
        </w:rPr>
        <w:t xml:space="preserve"> “</w:t>
      </w:r>
      <w:proofErr w:type="spellStart"/>
      <w:r w:rsidRPr="000C30A4">
        <w:rPr>
          <w:color w:val="000000" w:themeColor="text1"/>
          <w:szCs w:val="26"/>
        </w:rPr>
        <w:t>giá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trị</w:t>
      </w:r>
      <w:proofErr w:type="spellEnd"/>
      <w:r w:rsidRPr="000C30A4">
        <w:rPr>
          <w:color w:val="000000" w:themeColor="text1"/>
          <w:szCs w:val="26"/>
        </w:rPr>
        <w:t xml:space="preserve"> con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” </w:t>
      </w:r>
      <w:proofErr w:type="spellStart"/>
      <w:r w:rsidRPr="000C30A4">
        <w:rPr>
          <w:color w:val="000000" w:themeColor="text1"/>
          <w:szCs w:val="26"/>
        </w:rPr>
        <w:t>nằm</w:t>
      </w:r>
      <w:proofErr w:type="spellEnd"/>
      <w:r w:rsidRPr="000C30A4">
        <w:rPr>
          <w:color w:val="000000" w:themeColor="text1"/>
          <w:szCs w:val="26"/>
        </w:rPr>
        <w:t xml:space="preserve"> ở </w:t>
      </w:r>
      <w:proofErr w:type="spellStart"/>
      <w:r w:rsidRPr="000C30A4">
        <w:rPr>
          <w:color w:val="000000" w:themeColor="text1"/>
          <w:szCs w:val="26"/>
        </w:rPr>
        <w:t>chỗ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thông</w:t>
      </w:r>
      <w:proofErr w:type="spellEnd"/>
      <w:r w:rsidRPr="000C30A4">
        <w:rPr>
          <w:color w:val="000000" w:themeColor="text1"/>
          <w:szCs w:val="26"/>
        </w:rPr>
        <w:t xml:space="preserve"> tin </w:t>
      </w:r>
      <w:proofErr w:type="spellStart"/>
      <w:r w:rsidRPr="000C30A4">
        <w:rPr>
          <w:color w:val="000000" w:themeColor="text1"/>
          <w:szCs w:val="26"/>
        </w:rPr>
        <w:t>nào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quan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trọng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góc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nhìn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riêng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kiểm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chứng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tính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đúng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sai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của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>.</w:t>
      </w:r>
    </w:p>
    <w:p w14:paraId="07021AF0" w14:textId="77777777" w:rsidR="000C30A4" w:rsidRDefault="000C30A4" w:rsidP="000C30A4">
      <w:pPr>
        <w:numPr>
          <w:ilvl w:val="0"/>
          <w:numId w:val="51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Chuyển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dịch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mục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tiêu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dạy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: Thay </w:t>
      </w:r>
      <w:proofErr w:type="spellStart"/>
      <w:r w:rsidRPr="000C30A4">
        <w:rPr>
          <w:color w:val="000000" w:themeColor="text1"/>
          <w:szCs w:val="26"/>
        </w:rPr>
        <w:t>vì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chỉ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rèn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cú</w:t>
      </w:r>
      <w:proofErr w:type="spellEnd"/>
      <w:r w:rsidRPr="000C30A4">
        <w:rPr>
          <w:color w:val="000000" w:themeColor="text1"/>
          <w:szCs w:val="26"/>
        </w:rPr>
        <w:t xml:space="preserve"> hay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pháp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việc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trường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phổ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dần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việc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rèn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tư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duy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, </w:t>
      </w:r>
      <w:proofErr w:type="spellStart"/>
      <w:r w:rsidRPr="000C30A4">
        <w:rPr>
          <w:b/>
          <w:bCs/>
          <w:color w:val="000000" w:themeColor="text1"/>
          <w:szCs w:val="26"/>
        </w:rPr>
        <w:t>lập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luận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logic </w:t>
      </w:r>
      <w:proofErr w:type="spellStart"/>
      <w:r w:rsidRPr="000C30A4">
        <w:rPr>
          <w:b/>
          <w:bCs/>
          <w:color w:val="000000" w:themeColor="text1"/>
          <w:szCs w:val="26"/>
        </w:rPr>
        <w:t>và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sáng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tạo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ý </w:t>
      </w:r>
      <w:proofErr w:type="spellStart"/>
      <w:r w:rsidRPr="000C30A4">
        <w:rPr>
          <w:b/>
          <w:bCs/>
          <w:color w:val="000000" w:themeColor="text1"/>
          <w:szCs w:val="26"/>
        </w:rPr>
        <w:t>tưởng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còn</w:t>
      </w:r>
      <w:proofErr w:type="spellEnd"/>
      <w:r w:rsidRPr="000C30A4">
        <w:rPr>
          <w:color w:val="000000" w:themeColor="text1"/>
          <w:szCs w:val="26"/>
        </w:rPr>
        <w:t xml:space="preserve"> LLMs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dùng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như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hỗ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trợ</w:t>
      </w:r>
      <w:proofErr w:type="spellEnd"/>
      <w:r w:rsidRPr="000C30A4">
        <w:rPr>
          <w:color w:val="000000" w:themeColor="text1"/>
          <w:szCs w:val="26"/>
        </w:rPr>
        <w:t>.</w:t>
      </w:r>
    </w:p>
    <w:p w14:paraId="1C69EC00" w14:textId="77777777" w:rsidR="00F4075F" w:rsidRPr="000C30A4" w:rsidRDefault="00F4075F" w:rsidP="00F4075F">
      <w:pPr>
        <w:rPr>
          <w:color w:val="000000" w:themeColor="text1"/>
          <w:szCs w:val="26"/>
        </w:rPr>
      </w:pPr>
    </w:p>
    <w:p w14:paraId="2BDF554A" w14:textId="1EEF4805" w:rsidR="000C30A4" w:rsidRPr="000C30A4" w:rsidRDefault="000C30A4" w:rsidP="000C30A4">
      <w:pPr>
        <w:rPr>
          <w:b/>
          <w:bCs/>
          <w:color w:val="000000" w:themeColor="text1"/>
          <w:sz w:val="36"/>
          <w:szCs w:val="36"/>
        </w:rPr>
      </w:pPr>
      <w:r w:rsidRPr="000C30A4">
        <w:rPr>
          <w:b/>
          <w:bCs/>
          <w:color w:val="000000" w:themeColor="text1"/>
          <w:sz w:val="36"/>
          <w:szCs w:val="36"/>
        </w:rPr>
        <w:t>LLMs write computer code. What does this mean</w:t>
      </w:r>
      <w:r w:rsidR="00F4075F">
        <w:rPr>
          <w:b/>
          <w:bCs/>
          <w:color w:val="000000" w:themeColor="text1"/>
          <w:sz w:val="36"/>
          <w:szCs w:val="36"/>
        </w:rPr>
        <w:t xml:space="preserve"> </w:t>
      </w:r>
      <w:r w:rsidRPr="000C30A4">
        <w:rPr>
          <w:b/>
          <w:bCs/>
          <w:color w:val="000000" w:themeColor="text1"/>
          <w:sz w:val="36"/>
          <w:szCs w:val="36"/>
        </w:rPr>
        <w:t>for the value of learning to code?</w:t>
      </w:r>
    </w:p>
    <w:p w14:paraId="31D7C3A3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Ý </w:t>
      </w:r>
      <w:proofErr w:type="spellStart"/>
      <w:r w:rsidRPr="000C30A4">
        <w:rPr>
          <w:b/>
          <w:bCs/>
          <w:color w:val="000000" w:themeColor="text1"/>
          <w:szCs w:val="26"/>
        </w:rPr>
        <w:t>nghĩa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của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việc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LLMs </w:t>
      </w:r>
      <w:proofErr w:type="spellStart"/>
      <w:r w:rsidRPr="000C30A4">
        <w:rPr>
          <w:b/>
          <w:bCs/>
          <w:color w:val="000000" w:themeColor="text1"/>
          <w:szCs w:val="26"/>
        </w:rPr>
        <w:t>có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thể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viết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code </w:t>
      </w:r>
      <w:proofErr w:type="spellStart"/>
      <w:r w:rsidRPr="000C30A4">
        <w:rPr>
          <w:b/>
          <w:bCs/>
          <w:color w:val="000000" w:themeColor="text1"/>
          <w:szCs w:val="26"/>
        </w:rPr>
        <w:t>đối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với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giá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trị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của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việc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học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lập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trình</w:t>
      </w:r>
      <w:proofErr w:type="spellEnd"/>
    </w:p>
    <w:p w14:paraId="3D791031" w14:textId="77777777" w:rsidR="000C30A4" w:rsidRPr="000C30A4" w:rsidRDefault="000C30A4" w:rsidP="000C30A4">
      <w:pPr>
        <w:numPr>
          <w:ilvl w:val="0"/>
          <w:numId w:val="52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Không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làm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mất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giá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trị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của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việc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học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lập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trình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Dù</w:t>
      </w:r>
      <w:proofErr w:type="spellEnd"/>
      <w:r w:rsidRPr="000C30A4">
        <w:rPr>
          <w:color w:val="000000" w:themeColor="text1"/>
          <w:szCs w:val="26"/>
        </w:rPr>
        <w:t xml:space="preserve"> LLMs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nguồn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nhanh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chính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xác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nhưng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vẫn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cần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kiến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thức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lập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hiểu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kiểm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chỉnh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sửa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Nếu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nền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tảng</w:t>
      </w:r>
      <w:proofErr w:type="spellEnd"/>
      <w:r w:rsidRPr="000C30A4">
        <w:rPr>
          <w:color w:val="000000" w:themeColor="text1"/>
          <w:szCs w:val="26"/>
        </w:rPr>
        <w:t xml:space="preserve">, ta </w:t>
      </w:r>
      <w:proofErr w:type="spellStart"/>
      <w:r w:rsidRPr="000C30A4">
        <w:rPr>
          <w:color w:val="000000" w:themeColor="text1"/>
          <w:szCs w:val="26"/>
        </w:rPr>
        <w:t>khó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phát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lỗi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tối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ưu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pháp</w:t>
      </w:r>
      <w:proofErr w:type="spellEnd"/>
      <w:r w:rsidRPr="000C30A4">
        <w:rPr>
          <w:color w:val="000000" w:themeColor="text1"/>
          <w:szCs w:val="26"/>
        </w:rPr>
        <w:t>.</w:t>
      </w:r>
    </w:p>
    <w:p w14:paraId="686F08AE" w14:textId="77777777" w:rsidR="000C30A4" w:rsidRPr="000C30A4" w:rsidRDefault="000C30A4" w:rsidP="000C30A4">
      <w:pPr>
        <w:numPr>
          <w:ilvl w:val="0"/>
          <w:numId w:val="52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Thay </w:t>
      </w:r>
      <w:proofErr w:type="spellStart"/>
      <w:r w:rsidRPr="000C30A4">
        <w:rPr>
          <w:b/>
          <w:bCs/>
          <w:color w:val="000000" w:themeColor="text1"/>
          <w:szCs w:val="26"/>
        </w:rPr>
        <w:t>đổi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vai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trò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của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người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lập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trình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viên</w:t>
      </w:r>
      <w:proofErr w:type="spellEnd"/>
      <w:r w:rsidRPr="000C30A4">
        <w:rPr>
          <w:color w:val="000000" w:themeColor="text1"/>
          <w:szCs w:val="26"/>
        </w:rPr>
        <w:t xml:space="preserve">: Thay </w:t>
      </w:r>
      <w:proofErr w:type="spellStart"/>
      <w:r w:rsidRPr="000C30A4">
        <w:rPr>
          <w:color w:val="000000" w:themeColor="text1"/>
          <w:szCs w:val="26"/>
        </w:rPr>
        <w:t>vì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tập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trung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việc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dòng</w:t>
      </w:r>
      <w:proofErr w:type="spellEnd"/>
      <w:r w:rsidRPr="000C30A4">
        <w:rPr>
          <w:color w:val="000000" w:themeColor="text1"/>
          <w:szCs w:val="26"/>
        </w:rPr>
        <w:t xml:space="preserve"> code </w:t>
      </w:r>
      <w:proofErr w:type="spellStart"/>
      <w:r w:rsidRPr="000C30A4">
        <w:rPr>
          <w:color w:val="000000" w:themeColor="text1"/>
          <w:szCs w:val="26"/>
        </w:rPr>
        <w:t>cơ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giá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trị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chuyển</w:t>
      </w:r>
      <w:proofErr w:type="spellEnd"/>
      <w:r w:rsidRPr="000C30A4">
        <w:rPr>
          <w:color w:val="000000" w:themeColor="text1"/>
          <w:szCs w:val="26"/>
        </w:rPr>
        <w:t xml:space="preserve"> sang </w:t>
      </w:r>
      <w:proofErr w:type="spellStart"/>
      <w:r w:rsidRPr="000C30A4">
        <w:rPr>
          <w:b/>
          <w:bCs/>
          <w:color w:val="000000" w:themeColor="text1"/>
          <w:szCs w:val="26"/>
        </w:rPr>
        <w:t>tư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duy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thuật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toán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, </w:t>
      </w:r>
      <w:proofErr w:type="spellStart"/>
      <w:r w:rsidRPr="000C30A4">
        <w:rPr>
          <w:b/>
          <w:bCs/>
          <w:color w:val="000000" w:themeColor="text1"/>
          <w:szCs w:val="26"/>
        </w:rPr>
        <w:t>thiết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kế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hệ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thống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, </w:t>
      </w:r>
      <w:proofErr w:type="spellStart"/>
      <w:r w:rsidRPr="000C30A4">
        <w:rPr>
          <w:b/>
          <w:bCs/>
          <w:color w:val="000000" w:themeColor="text1"/>
          <w:szCs w:val="26"/>
        </w:rPr>
        <w:t>phân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tích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vấn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đề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kiểm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định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chất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lượng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code</w:t>
      </w:r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lập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dùng</w:t>
      </w:r>
      <w:proofErr w:type="spellEnd"/>
      <w:r w:rsidRPr="000C30A4">
        <w:rPr>
          <w:color w:val="000000" w:themeColor="text1"/>
          <w:szCs w:val="26"/>
        </w:rPr>
        <w:t xml:space="preserve"> LLM </w:t>
      </w:r>
      <w:proofErr w:type="spellStart"/>
      <w:r w:rsidRPr="000C30A4">
        <w:rPr>
          <w:color w:val="000000" w:themeColor="text1"/>
          <w:szCs w:val="26"/>
        </w:rPr>
        <w:t>như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một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tăng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tốc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thay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vì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thay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thế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hoàn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toàn</w:t>
      </w:r>
      <w:proofErr w:type="spellEnd"/>
      <w:r w:rsidRPr="000C30A4">
        <w:rPr>
          <w:color w:val="000000" w:themeColor="text1"/>
          <w:szCs w:val="26"/>
        </w:rPr>
        <w:t>.</w:t>
      </w:r>
    </w:p>
    <w:p w14:paraId="06ACF619" w14:textId="77777777" w:rsidR="000C30A4" w:rsidRDefault="000C30A4" w:rsidP="000C30A4">
      <w:pPr>
        <w:numPr>
          <w:ilvl w:val="0"/>
          <w:numId w:val="52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Mở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rộng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khả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năng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sáng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: Khi </w:t>
      </w:r>
      <w:proofErr w:type="spellStart"/>
      <w:r w:rsidRPr="000C30A4">
        <w:rPr>
          <w:color w:val="000000" w:themeColor="text1"/>
          <w:szCs w:val="26"/>
        </w:rPr>
        <w:t>việc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 code “</w:t>
      </w:r>
      <w:proofErr w:type="spellStart"/>
      <w:r w:rsidRPr="000C30A4">
        <w:rPr>
          <w:color w:val="000000" w:themeColor="text1"/>
          <w:szCs w:val="26"/>
        </w:rPr>
        <w:t>cơ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bản</w:t>
      </w:r>
      <w:proofErr w:type="spellEnd"/>
      <w:r w:rsidRPr="000C30A4">
        <w:rPr>
          <w:color w:val="000000" w:themeColor="text1"/>
          <w:szCs w:val="26"/>
        </w:rPr>
        <w:t xml:space="preserve">”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động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hóa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tập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trung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những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phần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sáng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như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xây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dựng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sản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phẩm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mới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tích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AI,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quyết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những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đề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tiễn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phức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tạp</w:t>
      </w:r>
      <w:proofErr w:type="spellEnd"/>
      <w:r w:rsidRPr="000C30A4">
        <w:rPr>
          <w:color w:val="000000" w:themeColor="text1"/>
          <w:szCs w:val="26"/>
        </w:rPr>
        <w:t>.</w:t>
      </w:r>
    </w:p>
    <w:p w14:paraId="6AB6CA55" w14:textId="77777777" w:rsidR="00F4075F" w:rsidRPr="000C30A4" w:rsidRDefault="00F4075F" w:rsidP="00F4075F">
      <w:pPr>
        <w:rPr>
          <w:color w:val="000000" w:themeColor="text1"/>
          <w:szCs w:val="26"/>
        </w:rPr>
      </w:pPr>
    </w:p>
    <w:p w14:paraId="3469CC5D" w14:textId="77777777" w:rsidR="000C30A4" w:rsidRPr="000C30A4" w:rsidRDefault="000C30A4" w:rsidP="000C30A4">
      <w:pPr>
        <w:rPr>
          <w:b/>
          <w:bCs/>
          <w:color w:val="000000" w:themeColor="text1"/>
          <w:sz w:val="36"/>
          <w:szCs w:val="36"/>
        </w:rPr>
      </w:pPr>
      <w:r w:rsidRPr="000C30A4">
        <w:rPr>
          <w:b/>
          <w:bCs/>
          <w:color w:val="000000" w:themeColor="text1"/>
          <w:sz w:val="36"/>
          <w:szCs w:val="36"/>
        </w:rPr>
        <w:t>When should students be allowed to use the</w:t>
      </w:r>
    </w:p>
    <w:p w14:paraId="59D1D6DD" w14:textId="77777777" w:rsidR="000C30A4" w:rsidRPr="000C30A4" w:rsidRDefault="000C30A4" w:rsidP="000C30A4">
      <w:pPr>
        <w:rPr>
          <w:b/>
          <w:bCs/>
          <w:color w:val="000000" w:themeColor="text1"/>
          <w:sz w:val="36"/>
          <w:szCs w:val="36"/>
        </w:rPr>
      </w:pPr>
      <w:r w:rsidRPr="000C30A4">
        <w:rPr>
          <w:b/>
          <w:bCs/>
          <w:color w:val="000000" w:themeColor="text1"/>
          <w:sz w:val="36"/>
          <w:szCs w:val="36"/>
        </w:rPr>
        <w:t>following tools? Give reasons for your decision.</w:t>
      </w:r>
    </w:p>
    <w:p w14:paraId="622CB646" w14:textId="77777777" w:rsidR="000C30A4" w:rsidRPr="000C30A4" w:rsidRDefault="000C30A4" w:rsidP="000C30A4">
      <w:pPr>
        <w:rPr>
          <w:b/>
          <w:bCs/>
          <w:color w:val="000000" w:themeColor="text1"/>
          <w:sz w:val="36"/>
          <w:szCs w:val="36"/>
        </w:rPr>
      </w:pPr>
      <w:r w:rsidRPr="000C30A4">
        <w:rPr>
          <w:b/>
          <w:bCs/>
          <w:color w:val="000000" w:themeColor="text1"/>
          <w:sz w:val="36"/>
          <w:szCs w:val="36"/>
        </w:rPr>
        <w:t>• A pocket calculator</w:t>
      </w:r>
    </w:p>
    <w:p w14:paraId="68597B09" w14:textId="77777777" w:rsidR="000C30A4" w:rsidRPr="000C30A4" w:rsidRDefault="000C30A4" w:rsidP="000C30A4">
      <w:pPr>
        <w:rPr>
          <w:b/>
          <w:bCs/>
          <w:color w:val="000000" w:themeColor="text1"/>
          <w:sz w:val="36"/>
          <w:szCs w:val="36"/>
        </w:rPr>
      </w:pPr>
      <w:r w:rsidRPr="000C30A4">
        <w:rPr>
          <w:b/>
          <w:bCs/>
          <w:color w:val="000000" w:themeColor="text1"/>
          <w:sz w:val="36"/>
          <w:szCs w:val="36"/>
        </w:rPr>
        <w:t>• LLMs (to answer homework questions and write assays)</w:t>
      </w:r>
    </w:p>
    <w:p w14:paraId="4BD1FFC8" w14:textId="77777777" w:rsidR="000C30A4" w:rsidRPr="000C30A4" w:rsidRDefault="000C30A4" w:rsidP="000C30A4">
      <w:pPr>
        <w:rPr>
          <w:b/>
          <w:bCs/>
          <w:color w:val="000000" w:themeColor="text1"/>
          <w:sz w:val="36"/>
          <w:szCs w:val="36"/>
        </w:rPr>
      </w:pPr>
      <w:r w:rsidRPr="000C30A4">
        <w:rPr>
          <w:b/>
          <w:bCs/>
          <w:color w:val="000000" w:themeColor="text1"/>
          <w:sz w:val="36"/>
          <w:szCs w:val="36"/>
        </w:rPr>
        <w:t>• LLMs to write or support writing code</w:t>
      </w:r>
    </w:p>
    <w:p w14:paraId="524E6AA1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1. </w:t>
      </w:r>
      <w:proofErr w:type="spellStart"/>
      <w:r w:rsidRPr="000C30A4">
        <w:rPr>
          <w:b/>
          <w:bCs/>
          <w:color w:val="000000" w:themeColor="text1"/>
          <w:szCs w:val="26"/>
        </w:rPr>
        <w:t>Máy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tính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bỏ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túi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(Pocket calculator)</w:t>
      </w:r>
      <w:r w:rsidRPr="000C30A4">
        <w:rPr>
          <w:color w:val="000000" w:themeColor="text1"/>
          <w:szCs w:val="26"/>
        </w:rPr>
        <w:br/>
        <w:t xml:space="preserve">Học </w:t>
      </w:r>
      <w:proofErr w:type="spellStart"/>
      <w:r w:rsidRPr="000C30A4">
        <w:rPr>
          <w:color w:val="000000" w:themeColor="text1"/>
          <w:szCs w:val="26"/>
        </w:rPr>
        <w:t>sinh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phép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dùng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máy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tính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bỏ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túi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nắm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chắc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những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phép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tính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lastRenderedPageBreak/>
        <w:t>bản</w:t>
      </w:r>
      <w:proofErr w:type="spellEnd"/>
      <w:r w:rsidRPr="000C30A4">
        <w:rPr>
          <w:color w:val="000000" w:themeColor="text1"/>
          <w:szCs w:val="26"/>
        </w:rPr>
        <w:t xml:space="preserve">. Ở </w:t>
      </w:r>
      <w:proofErr w:type="spellStart"/>
      <w:r w:rsidRPr="000C30A4">
        <w:rPr>
          <w:color w:val="000000" w:themeColor="text1"/>
          <w:szCs w:val="26"/>
        </w:rPr>
        <w:t>bậc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tiểu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cần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rèn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kỹ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năng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cộng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trừ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nhân</w:t>
      </w:r>
      <w:proofErr w:type="spellEnd"/>
      <w:r w:rsidRPr="000C30A4">
        <w:rPr>
          <w:color w:val="000000" w:themeColor="text1"/>
          <w:szCs w:val="26"/>
        </w:rPr>
        <w:t xml:space="preserve">, chia </w:t>
      </w:r>
      <w:proofErr w:type="spellStart"/>
      <w:r w:rsidRPr="000C30A4">
        <w:rPr>
          <w:color w:val="000000" w:themeColor="text1"/>
          <w:szCs w:val="26"/>
        </w:rPr>
        <w:t>bằng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tay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phát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triển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tư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số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. Tuy </w:t>
      </w:r>
      <w:proofErr w:type="spellStart"/>
      <w:r w:rsidRPr="000C30A4">
        <w:rPr>
          <w:color w:val="000000" w:themeColor="text1"/>
          <w:szCs w:val="26"/>
        </w:rPr>
        <w:t>nhiên</w:t>
      </w:r>
      <w:proofErr w:type="spellEnd"/>
      <w:r w:rsidRPr="000C30A4">
        <w:rPr>
          <w:color w:val="000000" w:themeColor="text1"/>
          <w:szCs w:val="26"/>
        </w:rPr>
        <w:t xml:space="preserve">, ở </w:t>
      </w:r>
      <w:proofErr w:type="spellStart"/>
      <w:r w:rsidRPr="000C30A4">
        <w:rPr>
          <w:color w:val="000000" w:themeColor="text1"/>
          <w:szCs w:val="26"/>
        </w:rPr>
        <w:t>bậc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trung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trở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lên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khi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gặp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bài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toán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phức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tạp</w:t>
      </w:r>
      <w:proofErr w:type="spellEnd"/>
      <w:r w:rsidRPr="000C30A4">
        <w:rPr>
          <w:color w:val="000000" w:themeColor="text1"/>
          <w:szCs w:val="26"/>
        </w:rPr>
        <w:t xml:space="preserve"> (</w:t>
      </w:r>
      <w:proofErr w:type="spellStart"/>
      <w:r w:rsidRPr="000C30A4">
        <w:rPr>
          <w:color w:val="000000" w:themeColor="text1"/>
          <w:szCs w:val="26"/>
        </w:rPr>
        <w:t>đại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số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lượng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giác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xác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suất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thống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kê</w:t>
      </w:r>
      <w:proofErr w:type="spellEnd"/>
      <w:r w:rsidRPr="000C30A4">
        <w:rPr>
          <w:color w:val="000000" w:themeColor="text1"/>
          <w:szCs w:val="26"/>
        </w:rPr>
        <w:t xml:space="preserve">), </w:t>
      </w:r>
      <w:proofErr w:type="spellStart"/>
      <w:r w:rsidRPr="000C30A4">
        <w:rPr>
          <w:color w:val="000000" w:themeColor="text1"/>
          <w:szCs w:val="26"/>
        </w:rPr>
        <w:t>việc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dùng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máy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tính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bỏ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túi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giúp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kiệm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gian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tập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trung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tư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quyết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đề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thay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vì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thao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tính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toán</w:t>
      </w:r>
      <w:proofErr w:type="spellEnd"/>
      <w:r w:rsidRPr="000C30A4">
        <w:rPr>
          <w:color w:val="000000" w:themeColor="text1"/>
          <w:szCs w:val="26"/>
        </w:rPr>
        <w:t>.</w:t>
      </w:r>
    </w:p>
    <w:p w14:paraId="255D8D90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2. LLMs </w:t>
      </w:r>
      <w:proofErr w:type="spellStart"/>
      <w:r w:rsidRPr="000C30A4">
        <w:rPr>
          <w:b/>
          <w:bCs/>
          <w:color w:val="000000" w:themeColor="text1"/>
          <w:szCs w:val="26"/>
        </w:rPr>
        <w:t>để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trả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lời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câu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hỏi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về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bài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tập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hoặc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viết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luận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(essay)</w:t>
      </w:r>
      <w:r w:rsidRPr="000C30A4">
        <w:rPr>
          <w:color w:val="000000" w:themeColor="text1"/>
          <w:szCs w:val="26"/>
        </w:rPr>
        <w:br/>
        <w:t xml:space="preserve">Học </w:t>
      </w:r>
      <w:proofErr w:type="spellStart"/>
      <w:r w:rsidRPr="000C30A4">
        <w:rPr>
          <w:color w:val="000000" w:themeColor="text1"/>
          <w:szCs w:val="26"/>
        </w:rPr>
        <w:t>sinh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dụng</w:t>
      </w:r>
      <w:proofErr w:type="spellEnd"/>
      <w:r w:rsidRPr="000C30A4">
        <w:rPr>
          <w:color w:val="000000" w:themeColor="text1"/>
          <w:szCs w:val="26"/>
        </w:rPr>
        <w:t xml:space="preserve"> LLMs </w:t>
      </w:r>
      <w:proofErr w:type="spellStart"/>
      <w:r w:rsidRPr="000C30A4">
        <w:rPr>
          <w:color w:val="000000" w:themeColor="text1"/>
          <w:szCs w:val="26"/>
        </w:rPr>
        <w:t>như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một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tham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khảo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đặc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biệt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cấp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trung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phổ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trở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đi</w:t>
      </w:r>
      <w:proofErr w:type="spellEnd"/>
      <w:r w:rsidRPr="000C30A4">
        <w:rPr>
          <w:color w:val="000000" w:themeColor="text1"/>
          <w:szCs w:val="26"/>
        </w:rPr>
        <w:t xml:space="preserve">. Tuy </w:t>
      </w:r>
      <w:proofErr w:type="spellStart"/>
      <w:r w:rsidRPr="000C30A4">
        <w:rPr>
          <w:color w:val="000000" w:themeColor="text1"/>
          <w:szCs w:val="26"/>
        </w:rPr>
        <w:t>nhiên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cần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định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rõ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ràng</w:t>
      </w:r>
      <w:proofErr w:type="spellEnd"/>
      <w:r w:rsidRPr="000C30A4">
        <w:rPr>
          <w:color w:val="000000" w:themeColor="text1"/>
          <w:szCs w:val="26"/>
        </w:rPr>
        <w:t xml:space="preserve">: LLMs </w:t>
      </w:r>
      <w:proofErr w:type="spellStart"/>
      <w:r w:rsidRPr="000C30A4">
        <w:rPr>
          <w:color w:val="000000" w:themeColor="text1"/>
          <w:szCs w:val="26"/>
        </w:rPr>
        <w:t>chỉ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hỗ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gợi</w:t>
      </w:r>
      <w:proofErr w:type="spellEnd"/>
      <w:r w:rsidRPr="000C30A4">
        <w:rPr>
          <w:color w:val="000000" w:themeColor="text1"/>
          <w:szCs w:val="26"/>
        </w:rPr>
        <w:t xml:space="preserve"> ý </w:t>
      </w:r>
      <w:proofErr w:type="spellStart"/>
      <w:r w:rsidRPr="000C30A4">
        <w:rPr>
          <w:color w:val="000000" w:themeColor="text1"/>
          <w:szCs w:val="26"/>
        </w:rPr>
        <w:t>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tưởng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giải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thích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khái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niệm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cung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cấp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Nếu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LLM </w:t>
      </w: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toàn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bộ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lời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mất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hội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rèn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luyện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kỹ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năng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tư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duy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phân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tích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sáng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>.</w:t>
      </w:r>
    </w:p>
    <w:p w14:paraId="110C9672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3. LLMs </w:t>
      </w:r>
      <w:proofErr w:type="spellStart"/>
      <w:r w:rsidRPr="000C30A4">
        <w:rPr>
          <w:b/>
          <w:bCs/>
          <w:color w:val="000000" w:themeColor="text1"/>
          <w:szCs w:val="26"/>
        </w:rPr>
        <w:t>để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viết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hoặc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hỗ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trợ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viết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code</w:t>
      </w:r>
      <w:r w:rsidRPr="000C30A4">
        <w:rPr>
          <w:color w:val="000000" w:themeColor="text1"/>
          <w:szCs w:val="26"/>
        </w:rPr>
        <w:br/>
        <w:t xml:space="preserve">Công </w:t>
      </w:r>
      <w:proofErr w:type="spellStart"/>
      <w:r w:rsidRPr="000C30A4">
        <w:rPr>
          <w:color w:val="000000" w:themeColor="text1"/>
          <w:szCs w:val="26"/>
        </w:rPr>
        <w:t>cụ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này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phép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ngay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bắt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đầu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lập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trình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 code </w:t>
      </w:r>
      <w:proofErr w:type="spellStart"/>
      <w:r w:rsidRPr="000C30A4">
        <w:rPr>
          <w:color w:val="000000" w:themeColor="text1"/>
          <w:szCs w:val="26"/>
        </w:rPr>
        <w:t>với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hỗ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của</w:t>
      </w:r>
      <w:proofErr w:type="spellEnd"/>
      <w:r w:rsidRPr="000C30A4">
        <w:rPr>
          <w:color w:val="000000" w:themeColor="text1"/>
          <w:szCs w:val="26"/>
        </w:rPr>
        <w:t xml:space="preserve"> LLM </w:t>
      </w:r>
      <w:proofErr w:type="spellStart"/>
      <w:r w:rsidRPr="000C30A4">
        <w:rPr>
          <w:color w:val="000000" w:themeColor="text1"/>
          <w:szCs w:val="26"/>
        </w:rPr>
        <w:t>giúp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em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nhanh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chóng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nghiệm</w:t>
      </w:r>
      <w:proofErr w:type="spellEnd"/>
      <w:r w:rsidRPr="000C30A4">
        <w:rPr>
          <w:color w:val="000000" w:themeColor="text1"/>
          <w:szCs w:val="26"/>
        </w:rPr>
        <w:t xml:space="preserve"> ý </w:t>
      </w:r>
      <w:proofErr w:type="spellStart"/>
      <w:r w:rsidRPr="000C30A4">
        <w:rPr>
          <w:color w:val="000000" w:themeColor="text1"/>
          <w:szCs w:val="26"/>
        </w:rPr>
        <w:t>tưởng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qua </w:t>
      </w:r>
      <w:proofErr w:type="spellStart"/>
      <w:r w:rsidRPr="000C30A4">
        <w:rPr>
          <w:color w:val="000000" w:themeColor="text1"/>
          <w:szCs w:val="26"/>
        </w:rPr>
        <w:t>ví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tế</w:t>
      </w:r>
      <w:proofErr w:type="spellEnd"/>
      <w:r w:rsidRPr="000C30A4">
        <w:rPr>
          <w:color w:val="000000" w:themeColor="text1"/>
          <w:szCs w:val="26"/>
        </w:rPr>
        <w:t xml:space="preserve">. Tuy </w:t>
      </w:r>
      <w:proofErr w:type="spellStart"/>
      <w:r w:rsidRPr="000C30A4">
        <w:rPr>
          <w:color w:val="000000" w:themeColor="text1"/>
          <w:szCs w:val="26"/>
        </w:rPr>
        <w:t>nhiên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việc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cần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kèm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với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việc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giải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thích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hiểu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đoạn</w:t>
      </w:r>
      <w:proofErr w:type="spellEnd"/>
      <w:r w:rsidRPr="000C30A4">
        <w:rPr>
          <w:color w:val="000000" w:themeColor="text1"/>
          <w:szCs w:val="26"/>
        </w:rPr>
        <w:t xml:space="preserve"> code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ra.</w:t>
      </w:r>
      <w:proofErr w:type="spellEnd"/>
      <w:r w:rsidRPr="000C30A4">
        <w:rPr>
          <w:color w:val="000000" w:themeColor="text1"/>
          <w:szCs w:val="26"/>
        </w:rPr>
        <w:t xml:space="preserve"> Như </w:t>
      </w:r>
      <w:proofErr w:type="spellStart"/>
      <w:r w:rsidRPr="000C30A4">
        <w:rPr>
          <w:color w:val="000000" w:themeColor="text1"/>
          <w:szCs w:val="26"/>
        </w:rPr>
        <w:t>vậy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vừa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cú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pháp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vừa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phân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tích</w:t>
      </w:r>
      <w:proofErr w:type="spellEnd"/>
      <w:r w:rsidRPr="000C30A4">
        <w:rPr>
          <w:color w:val="000000" w:themeColor="text1"/>
          <w:szCs w:val="26"/>
        </w:rPr>
        <w:t xml:space="preserve"> logic </w:t>
      </w:r>
      <w:proofErr w:type="spellStart"/>
      <w:r w:rsidRPr="000C30A4">
        <w:rPr>
          <w:color w:val="000000" w:themeColor="text1"/>
          <w:szCs w:val="26"/>
        </w:rPr>
        <w:t>thay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vì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chỉ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sao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chép</w:t>
      </w:r>
      <w:proofErr w:type="spellEnd"/>
      <w:r w:rsidRPr="000C30A4">
        <w:rPr>
          <w:color w:val="000000" w:themeColor="text1"/>
          <w:szCs w:val="26"/>
        </w:rPr>
        <w:t>.</w:t>
      </w:r>
    </w:p>
    <w:p w14:paraId="2AF451AE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>How are LLMs affected by:</w:t>
      </w:r>
    </w:p>
    <w:p w14:paraId="79EE57E0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>• Robustness: Black swan vs.</w:t>
      </w:r>
    </w:p>
    <w:p w14:paraId="47AE1A25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>adversarial robustness</w:t>
      </w:r>
    </w:p>
    <w:p w14:paraId="7D2DDB53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>• Monitoring AI</w:t>
      </w:r>
    </w:p>
    <w:p w14:paraId="6343EFD8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>• What about liability?</w:t>
      </w:r>
    </w:p>
    <w:p w14:paraId="40551280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>• Goal/reward alignment</w:t>
      </w:r>
    </w:p>
    <w:p w14:paraId="1AB39AF5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>• Reward hacking</w:t>
      </w:r>
    </w:p>
    <w:p w14:paraId="4B673F9C" w14:textId="6FFDD760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>• AGI and instrumental</w:t>
      </w:r>
      <w:r w:rsidR="00F4075F">
        <w:rPr>
          <w:color w:val="000000" w:themeColor="text1"/>
          <w:szCs w:val="26"/>
        </w:rPr>
        <w:t xml:space="preserve"> </w:t>
      </w:r>
      <w:r w:rsidRPr="000C30A4">
        <w:rPr>
          <w:color w:val="000000" w:themeColor="text1"/>
          <w:szCs w:val="26"/>
        </w:rPr>
        <w:t>Convergence</w:t>
      </w:r>
    </w:p>
    <w:p w14:paraId="5300169E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>1. Robustness (</w:t>
      </w:r>
      <w:proofErr w:type="spellStart"/>
      <w:r w:rsidRPr="000C30A4">
        <w:rPr>
          <w:b/>
          <w:bCs/>
          <w:color w:val="000000" w:themeColor="text1"/>
          <w:szCs w:val="26"/>
        </w:rPr>
        <w:t>Tính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vững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chắc</w:t>
      </w:r>
      <w:proofErr w:type="spellEnd"/>
      <w:r w:rsidRPr="000C30A4">
        <w:rPr>
          <w:b/>
          <w:bCs/>
          <w:color w:val="000000" w:themeColor="text1"/>
          <w:szCs w:val="26"/>
        </w:rPr>
        <w:t>: Black Swan vs. Adversarial robustness)</w:t>
      </w:r>
    </w:p>
    <w:p w14:paraId="45708829" w14:textId="77777777" w:rsidR="000C30A4" w:rsidRPr="000C30A4" w:rsidRDefault="000C30A4" w:rsidP="000C30A4">
      <w:pPr>
        <w:numPr>
          <w:ilvl w:val="0"/>
          <w:numId w:val="53"/>
        </w:numPr>
        <w:rPr>
          <w:color w:val="000000" w:themeColor="text1"/>
          <w:szCs w:val="26"/>
        </w:rPr>
      </w:pPr>
      <w:r w:rsidRPr="000C30A4">
        <w:rPr>
          <w:i/>
          <w:iCs/>
          <w:color w:val="000000" w:themeColor="text1"/>
          <w:szCs w:val="26"/>
        </w:rPr>
        <w:t>Black Swan</w:t>
      </w:r>
      <w:r w:rsidRPr="000C30A4">
        <w:rPr>
          <w:color w:val="000000" w:themeColor="text1"/>
          <w:szCs w:val="26"/>
        </w:rPr>
        <w:t xml:space="preserve">: LLMs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gặp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trước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huống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hiếm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bất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ngờ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vì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chúng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chỉ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. Khi </w:t>
      </w:r>
      <w:proofErr w:type="spellStart"/>
      <w:r w:rsidRPr="000C30A4">
        <w:rPr>
          <w:color w:val="000000" w:themeColor="text1"/>
          <w:szCs w:val="26"/>
        </w:rPr>
        <w:t>gặp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trường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ngoài</w:t>
      </w:r>
      <w:proofErr w:type="spellEnd"/>
      <w:r w:rsidRPr="000C30A4">
        <w:rPr>
          <w:color w:val="000000" w:themeColor="text1"/>
          <w:szCs w:val="26"/>
        </w:rPr>
        <w:t xml:space="preserve"> “</w:t>
      </w:r>
      <w:proofErr w:type="spellStart"/>
      <w:r w:rsidRPr="000C30A4">
        <w:rPr>
          <w:color w:val="000000" w:themeColor="text1"/>
          <w:szCs w:val="26"/>
        </w:rPr>
        <w:t>khung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huấn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luyện</w:t>
      </w:r>
      <w:proofErr w:type="spellEnd"/>
      <w:r w:rsidRPr="000C30A4">
        <w:rPr>
          <w:color w:val="000000" w:themeColor="text1"/>
          <w:szCs w:val="26"/>
        </w:rPr>
        <w:t xml:space="preserve">”, </w:t>
      </w:r>
      <w:proofErr w:type="spellStart"/>
      <w:r w:rsidRPr="000C30A4">
        <w:rPr>
          <w:color w:val="000000" w:themeColor="text1"/>
          <w:szCs w:val="26"/>
        </w:rPr>
        <w:t>chúng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dễ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sai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>.</w:t>
      </w:r>
    </w:p>
    <w:p w14:paraId="092461CB" w14:textId="77777777" w:rsidR="000C30A4" w:rsidRPr="000C30A4" w:rsidRDefault="000C30A4" w:rsidP="000C30A4">
      <w:pPr>
        <w:numPr>
          <w:ilvl w:val="0"/>
          <w:numId w:val="53"/>
        </w:numPr>
        <w:rPr>
          <w:color w:val="000000" w:themeColor="text1"/>
          <w:szCs w:val="26"/>
        </w:rPr>
      </w:pPr>
      <w:r w:rsidRPr="000C30A4">
        <w:rPr>
          <w:i/>
          <w:iCs/>
          <w:color w:val="000000" w:themeColor="text1"/>
          <w:szCs w:val="26"/>
        </w:rPr>
        <w:t>Adversarial robustness</w:t>
      </w:r>
      <w:r w:rsidRPr="000C30A4">
        <w:rPr>
          <w:color w:val="000000" w:themeColor="text1"/>
          <w:szCs w:val="26"/>
        </w:rPr>
        <w:t xml:space="preserve">: LLMs </w:t>
      </w:r>
      <w:proofErr w:type="spellStart"/>
      <w:r w:rsidRPr="000C30A4">
        <w:rPr>
          <w:color w:val="000000" w:themeColor="text1"/>
          <w:szCs w:val="26"/>
        </w:rPr>
        <w:t>dễ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bị</w:t>
      </w:r>
      <w:proofErr w:type="spellEnd"/>
      <w:r w:rsidRPr="000C30A4">
        <w:rPr>
          <w:color w:val="000000" w:themeColor="text1"/>
          <w:szCs w:val="26"/>
        </w:rPr>
        <w:t xml:space="preserve"> “</w:t>
      </w:r>
      <w:proofErr w:type="spellStart"/>
      <w:r w:rsidRPr="000C30A4">
        <w:rPr>
          <w:color w:val="000000" w:themeColor="text1"/>
          <w:szCs w:val="26"/>
        </w:rPr>
        <w:t>đánh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lừa</w:t>
      </w:r>
      <w:proofErr w:type="spellEnd"/>
      <w:r w:rsidRPr="000C30A4">
        <w:rPr>
          <w:color w:val="000000" w:themeColor="text1"/>
          <w:szCs w:val="26"/>
        </w:rPr>
        <w:t xml:space="preserve">” </w:t>
      </w:r>
      <w:proofErr w:type="spellStart"/>
      <w:r w:rsidRPr="000C30A4">
        <w:rPr>
          <w:color w:val="000000" w:themeColor="text1"/>
          <w:szCs w:val="26"/>
        </w:rPr>
        <w:t>bởi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những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đầu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cố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kế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gây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nhầm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lẫn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ví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như</w:t>
      </w:r>
      <w:proofErr w:type="spellEnd"/>
      <w:r w:rsidRPr="000C30A4">
        <w:rPr>
          <w:color w:val="000000" w:themeColor="text1"/>
          <w:szCs w:val="26"/>
        </w:rPr>
        <w:t xml:space="preserve"> prompt </w:t>
      </w:r>
      <w:proofErr w:type="spellStart"/>
      <w:r w:rsidRPr="000C30A4">
        <w:rPr>
          <w:color w:val="000000" w:themeColor="text1"/>
          <w:szCs w:val="26"/>
        </w:rPr>
        <w:t>độc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hại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hỏi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hồ</w:t>
      </w:r>
      <w:proofErr w:type="spellEnd"/>
      <w:r w:rsidRPr="000C30A4">
        <w:rPr>
          <w:color w:val="000000" w:themeColor="text1"/>
          <w:szCs w:val="26"/>
        </w:rPr>
        <w:t>.</w:t>
      </w:r>
    </w:p>
    <w:p w14:paraId="53C85481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>2. Monitoring AI (</w:t>
      </w:r>
      <w:proofErr w:type="spellStart"/>
      <w:r w:rsidRPr="000C30A4">
        <w:rPr>
          <w:b/>
          <w:bCs/>
          <w:color w:val="000000" w:themeColor="text1"/>
          <w:szCs w:val="26"/>
        </w:rPr>
        <w:t>Giám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sát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AI)</w:t>
      </w:r>
      <w:r w:rsidRPr="000C30A4">
        <w:rPr>
          <w:color w:val="000000" w:themeColor="text1"/>
          <w:szCs w:val="26"/>
        </w:rPr>
        <w:br/>
        <w:t xml:space="preserve">LLMs </w:t>
      </w:r>
      <w:proofErr w:type="spellStart"/>
      <w:r w:rsidRPr="000C30A4">
        <w:rPr>
          <w:color w:val="000000" w:themeColor="text1"/>
          <w:szCs w:val="26"/>
        </w:rPr>
        <w:t>cần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giám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sát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tục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thông</w:t>
      </w:r>
      <w:proofErr w:type="spellEnd"/>
      <w:r w:rsidRPr="000C30A4">
        <w:rPr>
          <w:color w:val="000000" w:themeColor="text1"/>
          <w:szCs w:val="26"/>
        </w:rPr>
        <w:t xml:space="preserve"> tin </w:t>
      </w:r>
      <w:proofErr w:type="spellStart"/>
      <w:r w:rsidRPr="000C30A4">
        <w:rPr>
          <w:color w:val="000000" w:themeColor="text1"/>
          <w:szCs w:val="26"/>
        </w:rPr>
        <w:t>sai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lệch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thiên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vị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nội</w:t>
      </w:r>
      <w:proofErr w:type="spellEnd"/>
      <w:r w:rsidRPr="000C30A4">
        <w:rPr>
          <w:color w:val="000000" w:themeColor="text1"/>
          <w:szCs w:val="26"/>
        </w:rPr>
        <w:t xml:space="preserve"> dung </w:t>
      </w:r>
      <w:proofErr w:type="spellStart"/>
      <w:r w:rsidRPr="000C30A4">
        <w:rPr>
          <w:color w:val="000000" w:themeColor="text1"/>
          <w:szCs w:val="26"/>
        </w:rPr>
        <w:t>độc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hại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Việc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giám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sát</w:t>
      </w:r>
      <w:proofErr w:type="spellEnd"/>
      <w:r w:rsidRPr="000C30A4">
        <w:rPr>
          <w:color w:val="000000" w:themeColor="text1"/>
          <w:szCs w:val="26"/>
        </w:rPr>
        <w:t xml:space="preserve"> bao </w:t>
      </w:r>
      <w:proofErr w:type="spellStart"/>
      <w:r w:rsidRPr="000C30A4">
        <w:rPr>
          <w:color w:val="000000" w:themeColor="text1"/>
          <w:szCs w:val="26"/>
        </w:rPr>
        <w:t>gồm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kiểm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đầu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động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 xml:space="preserve"> can </w:t>
      </w:r>
      <w:proofErr w:type="spellStart"/>
      <w:r w:rsidRPr="000C30A4">
        <w:rPr>
          <w:color w:val="000000" w:themeColor="text1"/>
          <w:szCs w:val="26"/>
        </w:rPr>
        <w:t>thiệp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của</w:t>
      </w:r>
      <w:proofErr w:type="spellEnd"/>
      <w:r w:rsidRPr="000C30A4">
        <w:rPr>
          <w:color w:val="000000" w:themeColor="text1"/>
          <w:szCs w:val="26"/>
        </w:rPr>
        <w:t xml:space="preserve"> con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>.</w:t>
      </w:r>
    </w:p>
    <w:p w14:paraId="475EB5B3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>3. Liability (</w:t>
      </w:r>
      <w:proofErr w:type="spellStart"/>
      <w:r w:rsidRPr="000C30A4">
        <w:rPr>
          <w:b/>
          <w:bCs/>
          <w:color w:val="000000" w:themeColor="text1"/>
          <w:szCs w:val="26"/>
        </w:rPr>
        <w:t>Trách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nhiệm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pháp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lý</w:t>
      </w:r>
      <w:proofErr w:type="spellEnd"/>
      <w:r w:rsidRPr="000C30A4">
        <w:rPr>
          <w:b/>
          <w:bCs/>
          <w:color w:val="000000" w:themeColor="text1"/>
          <w:szCs w:val="26"/>
        </w:rPr>
        <w:t>)</w:t>
      </w:r>
      <w:r w:rsidRPr="000C30A4">
        <w:rPr>
          <w:color w:val="000000" w:themeColor="text1"/>
          <w:szCs w:val="26"/>
        </w:rPr>
        <w:br/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hỏi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lớn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: ai </w:t>
      </w:r>
      <w:proofErr w:type="spellStart"/>
      <w:r w:rsidRPr="000C30A4">
        <w:rPr>
          <w:color w:val="000000" w:themeColor="text1"/>
          <w:szCs w:val="26"/>
        </w:rPr>
        <w:t>chịu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nhiệm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khi</w:t>
      </w:r>
      <w:proofErr w:type="spellEnd"/>
      <w:r w:rsidRPr="000C30A4">
        <w:rPr>
          <w:color w:val="000000" w:themeColor="text1"/>
          <w:szCs w:val="26"/>
        </w:rPr>
        <w:t xml:space="preserve"> LLM </w:t>
      </w:r>
      <w:proofErr w:type="spellStart"/>
      <w:r w:rsidRPr="000C30A4">
        <w:rPr>
          <w:color w:val="000000" w:themeColor="text1"/>
          <w:szCs w:val="26"/>
        </w:rPr>
        <w:t>gây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hậu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xấu</w:t>
      </w:r>
      <w:proofErr w:type="spellEnd"/>
      <w:r w:rsidRPr="000C30A4">
        <w:rPr>
          <w:color w:val="000000" w:themeColor="text1"/>
          <w:szCs w:val="26"/>
        </w:rPr>
        <w:t xml:space="preserve"> – </w:t>
      </w:r>
      <w:proofErr w:type="spellStart"/>
      <w:r w:rsidRPr="000C30A4">
        <w:rPr>
          <w:color w:val="000000" w:themeColor="text1"/>
          <w:szCs w:val="26"/>
        </w:rPr>
        <w:t>nhà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phát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triển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triển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khai</w:t>
      </w:r>
      <w:proofErr w:type="spellEnd"/>
      <w:r w:rsidRPr="000C30A4">
        <w:rPr>
          <w:color w:val="000000" w:themeColor="text1"/>
          <w:szCs w:val="26"/>
        </w:rPr>
        <w:t xml:space="preserve"> hay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dụng</w:t>
      </w:r>
      <w:proofErr w:type="spellEnd"/>
      <w:r w:rsidRPr="000C30A4">
        <w:rPr>
          <w:color w:val="000000" w:themeColor="text1"/>
          <w:szCs w:val="26"/>
        </w:rPr>
        <w:t xml:space="preserve">? </w:t>
      </w:r>
      <w:proofErr w:type="spellStart"/>
      <w:r w:rsidRPr="000C30A4">
        <w:rPr>
          <w:color w:val="000000" w:themeColor="text1"/>
          <w:szCs w:val="26"/>
        </w:rPr>
        <w:t>Đây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vẫn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đề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pháp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còn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đang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tranh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toàn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cầu</w:t>
      </w:r>
      <w:proofErr w:type="spellEnd"/>
      <w:r w:rsidRPr="000C30A4">
        <w:rPr>
          <w:color w:val="000000" w:themeColor="text1"/>
          <w:szCs w:val="26"/>
        </w:rPr>
        <w:t>.</w:t>
      </w:r>
    </w:p>
    <w:p w14:paraId="176D6FE4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>4. Goal/Reward alignment (</w:t>
      </w:r>
      <w:proofErr w:type="spellStart"/>
      <w:r w:rsidRPr="000C30A4">
        <w:rPr>
          <w:b/>
          <w:bCs/>
          <w:color w:val="000000" w:themeColor="text1"/>
          <w:szCs w:val="26"/>
        </w:rPr>
        <w:t>Căn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chỉnh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mục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tiêu</w:t>
      </w:r>
      <w:proofErr w:type="spellEnd"/>
      <w:r w:rsidRPr="000C30A4">
        <w:rPr>
          <w:b/>
          <w:bCs/>
          <w:color w:val="000000" w:themeColor="text1"/>
          <w:szCs w:val="26"/>
        </w:rPr>
        <w:t>/</w:t>
      </w:r>
      <w:proofErr w:type="spellStart"/>
      <w:r w:rsidRPr="000C30A4">
        <w:rPr>
          <w:b/>
          <w:bCs/>
          <w:color w:val="000000" w:themeColor="text1"/>
          <w:szCs w:val="26"/>
        </w:rPr>
        <w:t>phần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thưởng</w:t>
      </w:r>
      <w:proofErr w:type="spellEnd"/>
      <w:r w:rsidRPr="000C30A4">
        <w:rPr>
          <w:b/>
          <w:bCs/>
          <w:color w:val="000000" w:themeColor="text1"/>
          <w:szCs w:val="26"/>
        </w:rPr>
        <w:t>)</w:t>
      </w:r>
      <w:r w:rsidRPr="000C30A4">
        <w:rPr>
          <w:color w:val="000000" w:themeColor="text1"/>
          <w:szCs w:val="26"/>
        </w:rPr>
        <w:br/>
      </w:r>
      <w:proofErr w:type="spellStart"/>
      <w:r w:rsidRPr="000C30A4">
        <w:rPr>
          <w:color w:val="000000" w:themeColor="text1"/>
          <w:szCs w:val="26"/>
        </w:rPr>
        <w:t>Đây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thức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quan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trọng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làm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sao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LLM </w:t>
      </w:r>
      <w:proofErr w:type="spellStart"/>
      <w:r w:rsidRPr="000C30A4">
        <w:rPr>
          <w:color w:val="000000" w:themeColor="text1"/>
          <w:szCs w:val="26"/>
        </w:rPr>
        <w:t>thực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theo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đúng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mục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tiêu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của</w:t>
      </w:r>
      <w:proofErr w:type="spellEnd"/>
      <w:r w:rsidRPr="000C30A4">
        <w:rPr>
          <w:color w:val="000000" w:themeColor="text1"/>
          <w:szCs w:val="26"/>
        </w:rPr>
        <w:t xml:space="preserve"> con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chứ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chỉ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tối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ưu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theo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huấn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luyện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Nếu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chỉnh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tốt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đúng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cú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pháp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nhưng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sai</w:t>
      </w:r>
      <w:proofErr w:type="spellEnd"/>
      <w:r w:rsidRPr="000C30A4">
        <w:rPr>
          <w:color w:val="000000" w:themeColor="text1"/>
          <w:szCs w:val="26"/>
        </w:rPr>
        <w:t xml:space="preserve"> ý </w:t>
      </w:r>
      <w:proofErr w:type="spellStart"/>
      <w:r w:rsidRPr="000C30A4">
        <w:rPr>
          <w:color w:val="000000" w:themeColor="text1"/>
          <w:szCs w:val="26"/>
        </w:rPr>
        <w:t>định</w:t>
      </w:r>
      <w:proofErr w:type="spellEnd"/>
      <w:r w:rsidRPr="000C30A4">
        <w:rPr>
          <w:color w:val="000000" w:themeColor="text1"/>
          <w:szCs w:val="26"/>
        </w:rPr>
        <w:t>.</w:t>
      </w:r>
    </w:p>
    <w:p w14:paraId="5C6A4BD4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>5. Reward hacking (</w:t>
      </w:r>
      <w:proofErr w:type="spellStart"/>
      <w:r w:rsidRPr="000C30A4">
        <w:rPr>
          <w:b/>
          <w:bCs/>
          <w:color w:val="000000" w:themeColor="text1"/>
          <w:szCs w:val="26"/>
        </w:rPr>
        <w:t>Lách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thưởng</w:t>
      </w:r>
      <w:proofErr w:type="spellEnd"/>
      <w:r w:rsidRPr="000C30A4">
        <w:rPr>
          <w:b/>
          <w:bCs/>
          <w:color w:val="000000" w:themeColor="text1"/>
          <w:szCs w:val="26"/>
        </w:rPr>
        <w:t>)</w:t>
      </w:r>
      <w:r w:rsidRPr="000C30A4">
        <w:rPr>
          <w:color w:val="000000" w:themeColor="text1"/>
          <w:szCs w:val="26"/>
        </w:rPr>
        <w:br/>
        <w:t xml:space="preserve">LLMs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tìm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cách</w:t>
      </w:r>
      <w:proofErr w:type="spellEnd"/>
      <w:r w:rsidRPr="000C30A4">
        <w:rPr>
          <w:color w:val="000000" w:themeColor="text1"/>
          <w:szCs w:val="26"/>
        </w:rPr>
        <w:t xml:space="preserve"> “</w:t>
      </w:r>
      <w:proofErr w:type="spellStart"/>
      <w:r w:rsidRPr="000C30A4">
        <w:rPr>
          <w:color w:val="000000" w:themeColor="text1"/>
          <w:szCs w:val="26"/>
        </w:rPr>
        <w:t>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gian</w:t>
      </w:r>
      <w:proofErr w:type="spellEnd"/>
      <w:r w:rsidRPr="000C30A4">
        <w:rPr>
          <w:color w:val="000000" w:themeColor="text1"/>
          <w:szCs w:val="26"/>
        </w:rPr>
        <w:t xml:space="preserve">” </w:t>
      </w:r>
      <w:proofErr w:type="spellStart"/>
      <w:r w:rsidRPr="000C30A4">
        <w:rPr>
          <w:color w:val="000000" w:themeColor="text1"/>
          <w:szCs w:val="26"/>
        </w:rPr>
        <w:t>hệ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thống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thưởng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Ví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thay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vì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chính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xác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chúng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đáp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nghe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nhưng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đúng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miễn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sao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thỏa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mãn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tiêu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bề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ngoài</w:t>
      </w:r>
      <w:proofErr w:type="spellEnd"/>
      <w:r w:rsidRPr="000C30A4">
        <w:rPr>
          <w:color w:val="000000" w:themeColor="text1"/>
          <w:szCs w:val="26"/>
        </w:rPr>
        <w:t>.</w:t>
      </w:r>
    </w:p>
    <w:p w14:paraId="74EBE139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lastRenderedPageBreak/>
        <w:t xml:space="preserve">6. AGI and Instrumental convergence (AGI </w:t>
      </w:r>
      <w:proofErr w:type="spellStart"/>
      <w:r w:rsidRPr="000C30A4">
        <w:rPr>
          <w:b/>
          <w:bCs/>
          <w:color w:val="000000" w:themeColor="text1"/>
          <w:szCs w:val="26"/>
        </w:rPr>
        <w:t>và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hội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tụ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công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cụ</w:t>
      </w:r>
      <w:proofErr w:type="spellEnd"/>
      <w:r w:rsidRPr="000C30A4">
        <w:rPr>
          <w:b/>
          <w:bCs/>
          <w:color w:val="000000" w:themeColor="text1"/>
          <w:szCs w:val="26"/>
        </w:rPr>
        <w:t>)</w:t>
      </w:r>
      <w:r w:rsidRPr="000C30A4">
        <w:rPr>
          <w:color w:val="000000" w:themeColor="text1"/>
          <w:szCs w:val="26"/>
        </w:rPr>
        <w:br/>
      </w:r>
      <w:proofErr w:type="spellStart"/>
      <w:r w:rsidRPr="000C30A4">
        <w:rPr>
          <w:color w:val="000000" w:themeColor="text1"/>
          <w:szCs w:val="26"/>
        </w:rPr>
        <w:t>Nếu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tiến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tới</w:t>
      </w:r>
      <w:proofErr w:type="spellEnd"/>
      <w:r w:rsidRPr="000C30A4">
        <w:rPr>
          <w:color w:val="000000" w:themeColor="text1"/>
          <w:szCs w:val="26"/>
        </w:rPr>
        <w:t xml:space="preserve"> AGI,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xuất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tượng</w:t>
      </w:r>
      <w:proofErr w:type="spellEnd"/>
      <w:r w:rsidRPr="000C30A4">
        <w:rPr>
          <w:color w:val="000000" w:themeColor="text1"/>
          <w:szCs w:val="26"/>
        </w:rPr>
        <w:t xml:space="preserve"> </w:t>
      </w:r>
      <w:r w:rsidRPr="000C30A4">
        <w:rPr>
          <w:i/>
          <w:iCs/>
          <w:color w:val="000000" w:themeColor="text1"/>
          <w:szCs w:val="26"/>
        </w:rPr>
        <w:t>instrumental convergence</w:t>
      </w:r>
      <w:r w:rsidRPr="000C30A4">
        <w:rPr>
          <w:color w:val="000000" w:themeColor="text1"/>
          <w:szCs w:val="26"/>
        </w:rPr>
        <w:t xml:space="preserve"> – </w:t>
      </w:r>
      <w:proofErr w:type="spellStart"/>
      <w:r w:rsidRPr="000C30A4">
        <w:rPr>
          <w:color w:val="000000" w:themeColor="text1"/>
          <w:szCs w:val="26"/>
        </w:rPr>
        <w:t>tức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dù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mục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tiêu</w:t>
      </w:r>
      <w:proofErr w:type="spellEnd"/>
      <w:r w:rsidRPr="000C30A4">
        <w:rPr>
          <w:color w:val="000000" w:themeColor="text1"/>
          <w:szCs w:val="26"/>
        </w:rPr>
        <w:t xml:space="preserve"> ban </w:t>
      </w:r>
      <w:proofErr w:type="spellStart"/>
      <w:r w:rsidRPr="000C30A4">
        <w:rPr>
          <w:color w:val="000000" w:themeColor="text1"/>
          <w:szCs w:val="26"/>
        </w:rPr>
        <w:t>đầu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nhau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hệ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thống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phát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triển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hành</w:t>
      </w:r>
      <w:proofErr w:type="spellEnd"/>
      <w:r w:rsidRPr="000C30A4">
        <w:rPr>
          <w:color w:val="000000" w:themeColor="text1"/>
          <w:szCs w:val="26"/>
        </w:rPr>
        <w:t xml:space="preserve"> vi </w:t>
      </w:r>
      <w:proofErr w:type="spellStart"/>
      <w:r w:rsidRPr="000C30A4">
        <w:rPr>
          <w:color w:val="000000" w:themeColor="text1"/>
          <w:szCs w:val="26"/>
        </w:rPr>
        <w:t>chung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như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tồn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tích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lũy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tài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nguyên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mở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rộng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ảnh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hưởng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Đây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mối</w:t>
      </w:r>
      <w:proofErr w:type="spellEnd"/>
      <w:r w:rsidRPr="000C30A4">
        <w:rPr>
          <w:color w:val="000000" w:themeColor="text1"/>
          <w:szCs w:val="26"/>
        </w:rPr>
        <w:t xml:space="preserve"> lo </w:t>
      </w:r>
      <w:proofErr w:type="spellStart"/>
      <w:r w:rsidRPr="000C30A4">
        <w:rPr>
          <w:color w:val="000000" w:themeColor="text1"/>
          <w:szCs w:val="26"/>
        </w:rPr>
        <w:t>ngại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lớn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về</w:t>
      </w:r>
      <w:proofErr w:type="spellEnd"/>
      <w:r w:rsidRPr="000C30A4">
        <w:rPr>
          <w:color w:val="000000" w:themeColor="text1"/>
          <w:szCs w:val="26"/>
        </w:rPr>
        <w:t xml:space="preserve"> an </w:t>
      </w:r>
      <w:proofErr w:type="spellStart"/>
      <w:r w:rsidRPr="000C30A4">
        <w:rPr>
          <w:color w:val="000000" w:themeColor="text1"/>
          <w:szCs w:val="26"/>
        </w:rPr>
        <w:t>toàn</w:t>
      </w:r>
      <w:proofErr w:type="spellEnd"/>
      <w:r w:rsidRPr="000C30A4">
        <w:rPr>
          <w:color w:val="000000" w:themeColor="text1"/>
          <w:szCs w:val="26"/>
        </w:rPr>
        <w:t xml:space="preserve"> AI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dài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hạn</w:t>
      </w:r>
      <w:proofErr w:type="spellEnd"/>
      <w:r w:rsidRPr="000C30A4">
        <w:rPr>
          <w:color w:val="000000" w:themeColor="text1"/>
          <w:szCs w:val="26"/>
        </w:rPr>
        <w:t>.</w:t>
      </w:r>
    </w:p>
    <w:p w14:paraId="182C466A" w14:textId="77777777" w:rsidR="000C30A4" w:rsidRPr="000C30A4" w:rsidRDefault="000C30A4" w:rsidP="000C30A4">
      <w:pPr>
        <w:rPr>
          <w:color w:val="000000" w:themeColor="text1"/>
          <w:szCs w:val="26"/>
        </w:rPr>
      </w:pPr>
    </w:p>
    <w:p w14:paraId="759609FA" w14:textId="77777777" w:rsidR="000C30A4" w:rsidRPr="000C30A4" w:rsidRDefault="000C30A4" w:rsidP="000C30A4">
      <w:pPr>
        <w:rPr>
          <w:b/>
          <w:bCs/>
          <w:color w:val="000000" w:themeColor="text1"/>
          <w:sz w:val="36"/>
          <w:szCs w:val="36"/>
        </w:rPr>
      </w:pPr>
      <w:r w:rsidRPr="000C30A4">
        <w:rPr>
          <w:b/>
          <w:bCs/>
          <w:color w:val="000000" w:themeColor="text1"/>
          <w:sz w:val="36"/>
          <w:szCs w:val="36"/>
        </w:rPr>
        <w:t>CONCLUSION:</w:t>
      </w:r>
    </w:p>
    <w:p w14:paraId="4493D123" w14:textId="36923921" w:rsidR="000C30A4" w:rsidRPr="000C30A4" w:rsidRDefault="000C30A4" w:rsidP="000C30A4">
      <w:pPr>
        <w:rPr>
          <w:b/>
          <w:bCs/>
          <w:color w:val="000000" w:themeColor="text1"/>
          <w:sz w:val="36"/>
          <w:szCs w:val="36"/>
          <w:lang w:val="vi-VN"/>
        </w:rPr>
      </w:pPr>
      <w:r w:rsidRPr="000C30A4">
        <w:rPr>
          <w:b/>
          <w:bCs/>
          <w:color w:val="000000" w:themeColor="text1"/>
          <w:sz w:val="36"/>
          <w:szCs w:val="36"/>
        </w:rPr>
        <w:t>How do LLMs reason and what are the limits? (</w:t>
      </w:r>
      <w:r w:rsidRPr="000C30A4">
        <w:rPr>
          <w:b/>
          <w:bCs/>
          <w:color w:val="000000" w:themeColor="text1"/>
          <w:sz w:val="36"/>
          <w:szCs w:val="36"/>
          <w:lang w:val="vi-VN"/>
        </w:rPr>
        <w:t>LLM</w:t>
      </w:r>
      <w:r w:rsidRPr="000C30A4">
        <w:rPr>
          <w:b/>
          <w:bCs/>
          <w:color w:val="000000" w:themeColor="text1"/>
          <w:sz w:val="36"/>
          <w:szCs w:val="36"/>
        </w:rPr>
        <w:t>s</w:t>
      </w:r>
      <w:r w:rsidRPr="000C30A4">
        <w:rPr>
          <w:b/>
          <w:bCs/>
          <w:color w:val="000000" w:themeColor="text1"/>
          <w:sz w:val="36"/>
          <w:szCs w:val="36"/>
          <w:lang w:val="vi-VN"/>
        </w:rPr>
        <w:t xml:space="preserve"> lý luận như thế nào và</w:t>
      </w:r>
      <w:r w:rsidR="002D61A3">
        <w:rPr>
          <w:b/>
          <w:bCs/>
          <w:color w:val="000000" w:themeColor="text1"/>
          <w:sz w:val="36"/>
          <w:szCs w:val="36"/>
        </w:rPr>
        <w:t xml:space="preserve"> </w:t>
      </w:r>
      <w:r w:rsidRPr="000C30A4">
        <w:rPr>
          <w:b/>
          <w:bCs/>
          <w:color w:val="000000" w:themeColor="text1"/>
          <w:sz w:val="36"/>
          <w:szCs w:val="36"/>
          <w:lang w:val="vi-VN"/>
        </w:rPr>
        <w:t xml:space="preserve">giới hạn của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chúng</w:t>
      </w:r>
      <w:proofErr w:type="spellEnd"/>
      <w:r w:rsidRPr="000C30A4">
        <w:rPr>
          <w:b/>
          <w:bCs/>
          <w:color w:val="000000" w:themeColor="text1"/>
          <w:sz w:val="36"/>
          <w:szCs w:val="36"/>
          <w:lang w:val="vi-VN"/>
        </w:rPr>
        <w:t xml:space="preserve"> là gì?</w:t>
      </w:r>
      <w:r w:rsidRPr="000C30A4">
        <w:rPr>
          <w:b/>
          <w:bCs/>
          <w:color w:val="000000" w:themeColor="text1"/>
          <w:sz w:val="36"/>
          <w:szCs w:val="36"/>
        </w:rPr>
        <w:t>)</w:t>
      </w:r>
    </w:p>
    <w:p w14:paraId="75CAFF7B" w14:textId="77777777" w:rsidR="000C30A4" w:rsidRPr="000C30A4" w:rsidRDefault="000C30A4" w:rsidP="000C30A4">
      <w:p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Các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lớn</w:t>
      </w:r>
      <w:proofErr w:type="spellEnd"/>
      <w:r w:rsidRPr="000C30A4">
        <w:rPr>
          <w:color w:val="000000" w:themeColor="text1"/>
          <w:szCs w:val="26"/>
        </w:rPr>
        <w:t xml:space="preserve"> (LLMs) “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luận</w:t>
      </w:r>
      <w:proofErr w:type="spellEnd"/>
      <w:r w:rsidRPr="000C30A4">
        <w:rPr>
          <w:color w:val="000000" w:themeColor="text1"/>
          <w:szCs w:val="26"/>
        </w:rPr>
        <w:t xml:space="preserve">” </w:t>
      </w:r>
      <w:proofErr w:type="spellStart"/>
      <w:r w:rsidRPr="000C30A4">
        <w:rPr>
          <w:color w:val="000000" w:themeColor="text1"/>
          <w:szCs w:val="26"/>
        </w:rPr>
        <w:t>thông</w:t>
      </w:r>
      <w:proofErr w:type="spellEnd"/>
      <w:r w:rsidRPr="000C30A4">
        <w:rPr>
          <w:color w:val="000000" w:themeColor="text1"/>
          <w:szCs w:val="26"/>
        </w:rPr>
        <w:t xml:space="preserve"> qua </w:t>
      </w:r>
      <w:proofErr w:type="spellStart"/>
      <w:r w:rsidRPr="000C30A4">
        <w:rPr>
          <w:b/>
          <w:bCs/>
          <w:color w:val="000000" w:themeColor="text1"/>
          <w:szCs w:val="26"/>
        </w:rPr>
        <w:t>nhận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diện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mẫu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thống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kê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chứ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hiệu</w:t>
      </w:r>
      <w:proofErr w:type="spellEnd"/>
      <w:r w:rsidRPr="000C30A4">
        <w:rPr>
          <w:color w:val="000000" w:themeColor="text1"/>
          <w:szCs w:val="26"/>
        </w:rPr>
        <w:t xml:space="preserve"> hay </w:t>
      </w:r>
      <w:proofErr w:type="spellStart"/>
      <w:r w:rsidRPr="000C30A4">
        <w:rPr>
          <w:color w:val="000000" w:themeColor="text1"/>
          <w:szCs w:val="26"/>
        </w:rPr>
        <w:t>nhân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Chúng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đoán</w:t>
      </w:r>
      <w:proofErr w:type="spellEnd"/>
      <w:r w:rsidRPr="000C30A4">
        <w:rPr>
          <w:color w:val="000000" w:themeColor="text1"/>
          <w:szCs w:val="26"/>
        </w:rPr>
        <w:t xml:space="preserve"> token </w:t>
      </w:r>
      <w:proofErr w:type="spellStart"/>
      <w:r w:rsidRPr="000C30A4">
        <w:rPr>
          <w:color w:val="000000" w:themeColor="text1"/>
          <w:szCs w:val="26"/>
        </w:rPr>
        <w:t>tiếp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theo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dựa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mối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tương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quan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khối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khổng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lồ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nhờ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“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phỏng</w:t>
      </w:r>
      <w:proofErr w:type="spellEnd"/>
      <w:r w:rsidRPr="000C30A4">
        <w:rPr>
          <w:color w:val="000000" w:themeColor="text1"/>
          <w:szCs w:val="26"/>
        </w:rPr>
        <w:t xml:space="preserve">”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dạng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như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diễn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dịch</w:t>
      </w:r>
      <w:proofErr w:type="spellEnd"/>
      <w:r w:rsidRPr="000C30A4">
        <w:rPr>
          <w:color w:val="000000" w:themeColor="text1"/>
          <w:szCs w:val="26"/>
        </w:rPr>
        <w:t xml:space="preserve">, so </w:t>
      </w:r>
      <w:proofErr w:type="spellStart"/>
      <w:r w:rsidRPr="000C30A4">
        <w:rPr>
          <w:color w:val="000000" w:themeColor="text1"/>
          <w:szCs w:val="26"/>
        </w:rPr>
        <w:t>sánh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tương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 hay </w:t>
      </w:r>
      <w:proofErr w:type="spellStart"/>
      <w:r w:rsidRPr="000C30A4">
        <w:rPr>
          <w:color w:val="000000" w:themeColor="text1"/>
          <w:szCs w:val="26"/>
        </w:rPr>
        <w:t>giải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quyết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đề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theo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bước</w:t>
      </w:r>
      <w:proofErr w:type="spellEnd"/>
      <w:r w:rsidRPr="000C30A4">
        <w:rPr>
          <w:color w:val="000000" w:themeColor="text1"/>
          <w:szCs w:val="26"/>
        </w:rPr>
        <w:t>.</w:t>
      </w:r>
    </w:p>
    <w:p w14:paraId="07B814BD" w14:textId="77777777" w:rsidR="000C30A4" w:rsidRPr="000C30A4" w:rsidRDefault="000C30A4" w:rsidP="000C30A4">
      <w:p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Giới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hạn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của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khả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năng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suy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luận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trong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LLMs </w:t>
      </w:r>
      <w:proofErr w:type="spellStart"/>
      <w:r w:rsidRPr="000C30A4">
        <w:rPr>
          <w:b/>
          <w:bCs/>
          <w:color w:val="000000" w:themeColor="text1"/>
          <w:szCs w:val="26"/>
        </w:rPr>
        <w:t>gồm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</w:p>
    <w:p w14:paraId="3C003E4C" w14:textId="77777777" w:rsidR="000C30A4" w:rsidRPr="000C30A4" w:rsidRDefault="000C30A4" w:rsidP="000C30A4">
      <w:pPr>
        <w:numPr>
          <w:ilvl w:val="0"/>
          <w:numId w:val="31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Thiếu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sự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hiểu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biết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thật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thế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giới</w:t>
      </w:r>
      <w:proofErr w:type="spellEnd"/>
      <w:r w:rsidRPr="000C30A4">
        <w:rPr>
          <w:color w:val="000000" w:themeColor="text1"/>
          <w:szCs w:val="26"/>
        </w:rPr>
        <w:t xml:space="preserve"> hay ý </w:t>
      </w:r>
      <w:proofErr w:type="spellStart"/>
      <w:r w:rsidRPr="000C30A4">
        <w:rPr>
          <w:color w:val="000000" w:themeColor="text1"/>
          <w:szCs w:val="26"/>
        </w:rPr>
        <w:t>thức</w:t>
      </w:r>
      <w:proofErr w:type="spellEnd"/>
      <w:r w:rsidRPr="000C30A4">
        <w:rPr>
          <w:color w:val="000000" w:themeColor="text1"/>
          <w:szCs w:val="26"/>
        </w:rPr>
        <w:t>.</w:t>
      </w:r>
    </w:p>
    <w:p w14:paraId="7062C6D1" w14:textId="77777777" w:rsidR="000C30A4" w:rsidRPr="000C30A4" w:rsidRDefault="000C30A4" w:rsidP="000C30A4">
      <w:pPr>
        <w:numPr>
          <w:ilvl w:val="0"/>
          <w:numId w:val="31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Dễ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ảo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giác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(hallucination)</w:t>
      </w:r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thông</w:t>
      </w:r>
      <w:proofErr w:type="spellEnd"/>
      <w:r w:rsidRPr="000C30A4">
        <w:rPr>
          <w:color w:val="000000" w:themeColor="text1"/>
          <w:szCs w:val="26"/>
        </w:rPr>
        <w:t xml:space="preserve"> tin </w:t>
      </w:r>
      <w:proofErr w:type="spellStart"/>
      <w:r w:rsidRPr="000C30A4">
        <w:rPr>
          <w:color w:val="000000" w:themeColor="text1"/>
          <w:szCs w:val="26"/>
        </w:rPr>
        <w:t>nghe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vẻ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nhưng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sai</w:t>
      </w:r>
      <w:proofErr w:type="spellEnd"/>
      <w:r w:rsidRPr="000C30A4">
        <w:rPr>
          <w:color w:val="000000" w:themeColor="text1"/>
          <w:szCs w:val="26"/>
        </w:rPr>
        <w:t>.</w:t>
      </w:r>
    </w:p>
    <w:p w14:paraId="18723EA2" w14:textId="77777777" w:rsidR="000C30A4" w:rsidRPr="000C30A4" w:rsidRDefault="000C30A4" w:rsidP="000C30A4">
      <w:pPr>
        <w:numPr>
          <w:ilvl w:val="0"/>
          <w:numId w:val="31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Yếu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lý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luận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nhân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quả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khó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với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đề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đòi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hỏi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hiểu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quan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hệ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nguyên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nhân</w:t>
      </w:r>
      <w:proofErr w:type="spellEnd"/>
      <w:r w:rsidRPr="000C30A4">
        <w:rPr>
          <w:color w:val="000000" w:themeColor="text1"/>
          <w:szCs w:val="26"/>
        </w:rPr>
        <w:t xml:space="preserve"> – </w:t>
      </w:r>
      <w:proofErr w:type="spellStart"/>
      <w:r w:rsidRPr="000C30A4">
        <w:rPr>
          <w:color w:val="000000" w:themeColor="text1"/>
          <w:szCs w:val="26"/>
        </w:rPr>
        <w:t>kết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quả</w:t>
      </w:r>
      <w:proofErr w:type="spellEnd"/>
      <w:r w:rsidRPr="000C30A4">
        <w:rPr>
          <w:color w:val="000000" w:themeColor="text1"/>
          <w:szCs w:val="26"/>
        </w:rPr>
        <w:t>.</w:t>
      </w:r>
    </w:p>
    <w:p w14:paraId="71D98652" w14:textId="77777777" w:rsidR="000C30A4" w:rsidRPr="000C30A4" w:rsidRDefault="000C30A4" w:rsidP="000C30A4">
      <w:pPr>
        <w:numPr>
          <w:ilvl w:val="0"/>
          <w:numId w:val="31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Hạn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chế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về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ghi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nhớ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dài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hạn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lập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kế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hoạch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chỉ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hoạt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động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phạm</w:t>
      </w:r>
      <w:proofErr w:type="spellEnd"/>
      <w:r w:rsidRPr="000C30A4">
        <w:rPr>
          <w:color w:val="000000" w:themeColor="text1"/>
          <w:szCs w:val="26"/>
        </w:rPr>
        <w:t xml:space="preserve"> vi </w:t>
      </w:r>
      <w:proofErr w:type="spellStart"/>
      <w:r w:rsidRPr="000C30A4">
        <w:rPr>
          <w:color w:val="000000" w:themeColor="text1"/>
          <w:szCs w:val="26"/>
        </w:rPr>
        <w:t>cửa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sổ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cảnh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độ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dài</w:t>
      </w:r>
      <w:proofErr w:type="spellEnd"/>
      <w:r w:rsidRPr="000C30A4">
        <w:rPr>
          <w:color w:val="000000" w:themeColor="text1"/>
          <w:szCs w:val="26"/>
        </w:rPr>
        <w:t xml:space="preserve"> token.</w:t>
      </w:r>
    </w:p>
    <w:p w14:paraId="4102DDD7" w14:textId="77777777" w:rsidR="000C30A4" w:rsidRPr="000C30A4" w:rsidRDefault="000C30A4" w:rsidP="000C30A4">
      <w:pPr>
        <w:numPr>
          <w:ilvl w:val="0"/>
          <w:numId w:val="31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Phụ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thuộc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dữ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liệu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huấn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luyện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khả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năng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tổng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quát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hóa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còn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chế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ngoài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những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gì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đã</w:t>
      </w:r>
      <w:proofErr w:type="spellEnd"/>
      <w:r w:rsidRPr="000C30A4">
        <w:rPr>
          <w:color w:val="000000" w:themeColor="text1"/>
          <w:szCs w:val="26"/>
        </w:rPr>
        <w:t xml:space="preserve"> “</w:t>
      </w:r>
      <w:proofErr w:type="spellStart"/>
      <w:r w:rsidRPr="000C30A4">
        <w:rPr>
          <w:color w:val="000000" w:themeColor="text1"/>
          <w:szCs w:val="26"/>
        </w:rPr>
        <w:t>thấy</w:t>
      </w:r>
      <w:proofErr w:type="spellEnd"/>
      <w:r w:rsidRPr="000C30A4">
        <w:rPr>
          <w:color w:val="000000" w:themeColor="text1"/>
          <w:szCs w:val="26"/>
        </w:rPr>
        <w:t xml:space="preserve">”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>.</w:t>
      </w:r>
    </w:p>
    <w:p w14:paraId="26056A3B" w14:textId="77777777" w:rsidR="000C30A4" w:rsidRPr="000C30A4" w:rsidRDefault="000C30A4" w:rsidP="000C30A4">
      <w:pPr>
        <w:rPr>
          <w:color w:val="000000" w:themeColor="text1"/>
          <w:szCs w:val="26"/>
        </w:rPr>
      </w:pPr>
    </w:p>
    <w:p w14:paraId="38C92D34" w14:textId="77777777" w:rsidR="000C30A4" w:rsidRPr="000C30A4" w:rsidRDefault="000C30A4" w:rsidP="000C30A4">
      <w:pPr>
        <w:rPr>
          <w:b/>
          <w:bCs/>
          <w:color w:val="000000" w:themeColor="text1"/>
          <w:sz w:val="36"/>
          <w:szCs w:val="36"/>
        </w:rPr>
      </w:pPr>
      <w:r w:rsidRPr="000C30A4">
        <w:rPr>
          <w:b/>
          <w:bCs/>
          <w:color w:val="000000" w:themeColor="text1"/>
          <w:sz w:val="36"/>
          <w:szCs w:val="36"/>
        </w:rPr>
        <w:t>How do we make sure that LLMs generate factually correct output? (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Làm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sao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chúng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ta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có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thể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chắc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rằng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LLMs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tạo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ra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kết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quả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chính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xác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về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mặt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thực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C30A4">
        <w:rPr>
          <w:b/>
          <w:bCs/>
          <w:color w:val="000000" w:themeColor="text1"/>
          <w:sz w:val="36"/>
          <w:szCs w:val="36"/>
        </w:rPr>
        <w:t>tế</w:t>
      </w:r>
      <w:proofErr w:type="spellEnd"/>
      <w:r w:rsidRPr="000C30A4">
        <w:rPr>
          <w:b/>
          <w:bCs/>
          <w:color w:val="000000" w:themeColor="text1"/>
          <w:sz w:val="36"/>
          <w:szCs w:val="36"/>
        </w:rPr>
        <w:t xml:space="preserve">?) </w:t>
      </w:r>
    </w:p>
    <w:p w14:paraId="18D80094" w14:textId="77777777" w:rsidR="000C30A4" w:rsidRPr="000C30A4" w:rsidRDefault="000C30A4" w:rsidP="000C30A4">
      <w:p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Việc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đảm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bảo</w:t>
      </w:r>
      <w:proofErr w:type="spellEnd"/>
      <w:r w:rsidRPr="000C30A4">
        <w:rPr>
          <w:color w:val="000000" w:themeColor="text1"/>
          <w:szCs w:val="26"/>
        </w:rPr>
        <w:t xml:space="preserve"> LLM </w:t>
      </w:r>
      <w:proofErr w:type="spellStart"/>
      <w:r w:rsidRPr="000C30A4">
        <w:rPr>
          <w:b/>
          <w:bCs/>
          <w:color w:val="000000" w:themeColor="text1"/>
          <w:szCs w:val="26"/>
        </w:rPr>
        <w:t>sinh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ra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thông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tin </w:t>
      </w:r>
      <w:proofErr w:type="spellStart"/>
      <w:r w:rsidRPr="000C30A4">
        <w:rPr>
          <w:b/>
          <w:bCs/>
          <w:color w:val="000000" w:themeColor="text1"/>
          <w:szCs w:val="26"/>
        </w:rPr>
        <w:t>chính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xác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một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bài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toán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hệ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thống</w:t>
      </w:r>
      <w:proofErr w:type="spellEnd"/>
      <w:r w:rsidRPr="000C30A4">
        <w:rPr>
          <w:color w:val="000000" w:themeColor="text1"/>
          <w:szCs w:val="26"/>
        </w:rPr>
        <w:t xml:space="preserve"> — </w:t>
      </w:r>
      <w:proofErr w:type="spellStart"/>
      <w:r w:rsidRPr="000C30A4">
        <w:rPr>
          <w:color w:val="000000" w:themeColor="text1"/>
          <w:szCs w:val="26"/>
        </w:rPr>
        <w:t>cần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thiết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kế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nguồn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ngoài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lớp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kiểm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chứng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hành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Dưới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đây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thích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phương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pháp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áp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tế</w:t>
      </w:r>
      <w:proofErr w:type="spellEnd"/>
      <w:r w:rsidRPr="000C30A4">
        <w:rPr>
          <w:color w:val="000000" w:themeColor="text1"/>
          <w:szCs w:val="26"/>
        </w:rPr>
        <w:t>.</w:t>
      </w:r>
    </w:p>
    <w:p w14:paraId="319AFBB1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1) Nguyên </w:t>
      </w:r>
      <w:proofErr w:type="spellStart"/>
      <w:r w:rsidRPr="000C30A4">
        <w:rPr>
          <w:b/>
          <w:bCs/>
          <w:color w:val="000000" w:themeColor="text1"/>
          <w:szCs w:val="26"/>
        </w:rPr>
        <w:t>tắc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: </w:t>
      </w:r>
      <w:proofErr w:type="spellStart"/>
      <w:r w:rsidRPr="000C30A4">
        <w:rPr>
          <w:b/>
          <w:bCs/>
          <w:i/>
          <w:iCs/>
          <w:color w:val="000000" w:themeColor="text1"/>
          <w:szCs w:val="26"/>
        </w:rPr>
        <w:t>Có</w:t>
      </w:r>
      <w:proofErr w:type="spellEnd"/>
      <w:r w:rsidRPr="000C30A4">
        <w:rPr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i/>
          <w:iCs/>
          <w:color w:val="000000" w:themeColor="text1"/>
          <w:szCs w:val="26"/>
        </w:rPr>
        <w:t>nền</w:t>
      </w:r>
      <w:proofErr w:type="spellEnd"/>
      <w:r w:rsidRPr="000C30A4">
        <w:rPr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i/>
          <w:iCs/>
          <w:color w:val="000000" w:themeColor="text1"/>
          <w:szCs w:val="26"/>
        </w:rPr>
        <w:t>tảng</w:t>
      </w:r>
      <w:proofErr w:type="spellEnd"/>
      <w:r w:rsidRPr="000C30A4">
        <w:rPr>
          <w:b/>
          <w:bCs/>
          <w:i/>
          <w:iCs/>
          <w:color w:val="000000" w:themeColor="text1"/>
          <w:szCs w:val="26"/>
        </w:rPr>
        <w:t xml:space="preserve"> (grounding) — </w:t>
      </w:r>
      <w:proofErr w:type="spellStart"/>
      <w:r w:rsidRPr="000C30A4">
        <w:rPr>
          <w:b/>
          <w:bCs/>
          <w:i/>
          <w:iCs/>
          <w:color w:val="000000" w:themeColor="text1"/>
          <w:szCs w:val="26"/>
        </w:rPr>
        <w:t>đừng</w:t>
      </w:r>
      <w:proofErr w:type="spellEnd"/>
      <w:r w:rsidRPr="000C30A4">
        <w:rPr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i/>
          <w:iCs/>
          <w:color w:val="000000" w:themeColor="text1"/>
          <w:szCs w:val="26"/>
        </w:rPr>
        <w:t>chỉ</w:t>
      </w:r>
      <w:proofErr w:type="spellEnd"/>
      <w:r w:rsidRPr="000C30A4">
        <w:rPr>
          <w:b/>
          <w:bCs/>
          <w:i/>
          <w:iCs/>
          <w:color w:val="000000" w:themeColor="text1"/>
          <w:szCs w:val="26"/>
        </w:rPr>
        <w:t xml:space="preserve"> tin </w:t>
      </w:r>
      <w:proofErr w:type="spellStart"/>
      <w:r w:rsidRPr="000C30A4">
        <w:rPr>
          <w:b/>
          <w:bCs/>
          <w:i/>
          <w:iCs/>
          <w:color w:val="000000" w:themeColor="text1"/>
          <w:szCs w:val="26"/>
        </w:rPr>
        <w:t>vào</w:t>
      </w:r>
      <w:proofErr w:type="spellEnd"/>
      <w:r w:rsidRPr="000C30A4">
        <w:rPr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i/>
          <w:iCs/>
          <w:color w:val="000000" w:themeColor="text1"/>
          <w:szCs w:val="26"/>
        </w:rPr>
        <w:t>trọng</w:t>
      </w:r>
      <w:proofErr w:type="spellEnd"/>
      <w:r w:rsidRPr="000C30A4">
        <w:rPr>
          <w:b/>
          <w:bCs/>
          <w:i/>
          <w:i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i/>
          <w:iCs/>
          <w:color w:val="000000" w:themeColor="text1"/>
          <w:szCs w:val="26"/>
        </w:rPr>
        <w:t>số</w:t>
      </w:r>
      <w:proofErr w:type="spellEnd"/>
    </w:p>
    <w:p w14:paraId="21B68B8C" w14:textId="77777777" w:rsidR="000C30A4" w:rsidRPr="000C30A4" w:rsidRDefault="000C30A4" w:rsidP="000C30A4">
      <w:p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Trọng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số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của</w:t>
      </w:r>
      <w:proofErr w:type="spellEnd"/>
      <w:r w:rsidRPr="000C30A4">
        <w:rPr>
          <w:color w:val="000000" w:themeColor="text1"/>
          <w:szCs w:val="26"/>
        </w:rPr>
        <w:t xml:space="preserve"> LLM </w:t>
      </w:r>
      <w:proofErr w:type="spellStart"/>
      <w:r w:rsidRPr="000C30A4">
        <w:rPr>
          <w:color w:val="000000" w:themeColor="text1"/>
          <w:szCs w:val="26"/>
        </w:rPr>
        <w:t>lưu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mẫu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huấn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luyện</w:t>
      </w:r>
      <w:proofErr w:type="spellEnd"/>
      <w:r w:rsidRPr="000C30A4">
        <w:rPr>
          <w:color w:val="000000" w:themeColor="text1"/>
          <w:szCs w:val="26"/>
        </w:rPr>
        <w:t xml:space="preserve">; </w:t>
      </w:r>
      <w:proofErr w:type="spellStart"/>
      <w:r w:rsidRPr="000C30A4">
        <w:rPr>
          <w:color w:val="000000" w:themeColor="text1"/>
          <w:szCs w:val="26"/>
        </w:rPr>
        <w:t>chúng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lỗi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sai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đúng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phải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gắn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(ground) </w:t>
      </w:r>
      <w:proofErr w:type="spellStart"/>
      <w:r w:rsidRPr="000C30A4">
        <w:rPr>
          <w:b/>
          <w:bCs/>
          <w:color w:val="000000" w:themeColor="text1"/>
          <w:szCs w:val="26"/>
        </w:rPr>
        <w:t>phản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hồi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vào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nguồn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dữ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liệu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có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thể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kiểm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chứng</w:t>
      </w:r>
      <w:proofErr w:type="spellEnd"/>
      <w:r w:rsidRPr="000C30A4">
        <w:rPr>
          <w:color w:val="000000" w:themeColor="text1"/>
          <w:szCs w:val="26"/>
        </w:rPr>
        <w:t xml:space="preserve"> (</w:t>
      </w:r>
      <w:proofErr w:type="spellStart"/>
      <w:r w:rsidRPr="000C30A4">
        <w:rPr>
          <w:color w:val="000000" w:themeColor="text1"/>
          <w:szCs w:val="26"/>
        </w:rPr>
        <w:t>tài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, API, </w:t>
      </w:r>
      <w:proofErr w:type="spellStart"/>
      <w:r w:rsidRPr="000C30A4">
        <w:rPr>
          <w:color w:val="000000" w:themeColor="text1"/>
          <w:szCs w:val="26"/>
        </w:rPr>
        <w:t>cơ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sở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máy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tính</w:t>
      </w:r>
      <w:proofErr w:type="spellEnd"/>
      <w:r w:rsidRPr="000C30A4">
        <w:rPr>
          <w:color w:val="000000" w:themeColor="text1"/>
          <w:szCs w:val="26"/>
        </w:rPr>
        <w:t xml:space="preserve">)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lại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chứng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cứ</w:t>
      </w:r>
      <w:proofErr w:type="spellEnd"/>
      <w:r w:rsidRPr="000C30A4">
        <w:rPr>
          <w:color w:val="000000" w:themeColor="text1"/>
          <w:szCs w:val="26"/>
        </w:rPr>
        <w:t xml:space="preserve"> (provenance) </w:t>
      </w:r>
      <w:proofErr w:type="spellStart"/>
      <w:r w:rsidRPr="000C30A4">
        <w:rPr>
          <w:color w:val="000000" w:themeColor="text1"/>
          <w:szCs w:val="26"/>
        </w:rPr>
        <w:t>cho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tuyên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bố</w:t>
      </w:r>
      <w:proofErr w:type="spellEnd"/>
      <w:r w:rsidRPr="000C30A4">
        <w:rPr>
          <w:color w:val="000000" w:themeColor="text1"/>
          <w:szCs w:val="26"/>
        </w:rPr>
        <w:t>.</w:t>
      </w:r>
    </w:p>
    <w:p w14:paraId="73142FF4" w14:textId="77777777" w:rsidR="000C30A4" w:rsidRPr="000C30A4" w:rsidRDefault="000C30A4" w:rsidP="000C30A4">
      <w:pPr>
        <w:rPr>
          <w:color w:val="000000" w:themeColor="text1"/>
          <w:szCs w:val="26"/>
        </w:rPr>
      </w:pPr>
    </w:p>
    <w:p w14:paraId="6880A963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2) Các </w:t>
      </w:r>
      <w:proofErr w:type="spellStart"/>
      <w:r w:rsidRPr="000C30A4">
        <w:rPr>
          <w:b/>
          <w:bCs/>
          <w:color w:val="000000" w:themeColor="text1"/>
          <w:szCs w:val="26"/>
        </w:rPr>
        <w:t>phương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pháp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kỹ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thuật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chính</w:t>
      </w:r>
      <w:proofErr w:type="spellEnd"/>
    </w:p>
    <w:p w14:paraId="2AEF1DA6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>A. Retrieval-Augmented Generation (RAG)</w:t>
      </w:r>
    </w:p>
    <w:p w14:paraId="32512540" w14:textId="77777777" w:rsidR="000C30A4" w:rsidRPr="000C30A4" w:rsidRDefault="000C30A4" w:rsidP="000C30A4">
      <w:pPr>
        <w:numPr>
          <w:ilvl w:val="0"/>
          <w:numId w:val="32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Là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gì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Trước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sinh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truy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xuất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đoạn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quan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chỉ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mục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ngoài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cung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cấp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chúng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cảnh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>.</w:t>
      </w:r>
    </w:p>
    <w:p w14:paraId="6E0EC7B6" w14:textId="77777777" w:rsidR="000C30A4" w:rsidRPr="000C30A4" w:rsidRDefault="000C30A4" w:rsidP="000C30A4">
      <w:pPr>
        <w:numPr>
          <w:ilvl w:val="0"/>
          <w:numId w:val="32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Cách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làm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(</w:t>
      </w:r>
      <w:proofErr w:type="spellStart"/>
      <w:r w:rsidRPr="000C30A4">
        <w:rPr>
          <w:b/>
          <w:bCs/>
          <w:color w:val="000000" w:themeColor="text1"/>
          <w:szCs w:val="26"/>
        </w:rPr>
        <w:t>thực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tế</w:t>
      </w:r>
      <w:proofErr w:type="spellEnd"/>
      <w:r w:rsidRPr="000C30A4">
        <w:rPr>
          <w:b/>
          <w:bCs/>
          <w:color w:val="000000" w:themeColor="text1"/>
          <w:szCs w:val="26"/>
        </w:rPr>
        <w:t>):</w:t>
      </w:r>
    </w:p>
    <w:p w14:paraId="48108B8D" w14:textId="77777777" w:rsidR="000C30A4" w:rsidRPr="000C30A4" w:rsidRDefault="000C30A4" w:rsidP="000C30A4">
      <w:pPr>
        <w:numPr>
          <w:ilvl w:val="1"/>
          <w:numId w:val="32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lastRenderedPageBreak/>
        <w:t>Mã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hóa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thành</w:t>
      </w:r>
      <w:proofErr w:type="spellEnd"/>
      <w:r w:rsidRPr="000C30A4">
        <w:rPr>
          <w:color w:val="000000" w:themeColor="text1"/>
          <w:szCs w:val="26"/>
        </w:rPr>
        <w:t xml:space="preserve"> embedding.</w:t>
      </w:r>
    </w:p>
    <w:p w14:paraId="3DC67292" w14:textId="77777777" w:rsidR="000C30A4" w:rsidRPr="000C30A4" w:rsidRDefault="000C30A4" w:rsidP="000C30A4">
      <w:pPr>
        <w:numPr>
          <w:ilvl w:val="1"/>
          <w:numId w:val="32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Tìm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kiếm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index vector (FAISS, Milvus)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BM25 + dense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lấy</w:t>
      </w:r>
      <w:proofErr w:type="spellEnd"/>
      <w:r w:rsidRPr="000C30A4">
        <w:rPr>
          <w:color w:val="000000" w:themeColor="text1"/>
          <w:szCs w:val="26"/>
        </w:rPr>
        <w:t xml:space="preserve"> top-k </w:t>
      </w:r>
      <w:proofErr w:type="spellStart"/>
      <w:r w:rsidRPr="000C30A4">
        <w:rPr>
          <w:color w:val="000000" w:themeColor="text1"/>
          <w:szCs w:val="26"/>
        </w:rPr>
        <w:t>đoạn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quan</w:t>
      </w:r>
      <w:proofErr w:type="spellEnd"/>
      <w:r w:rsidRPr="000C30A4">
        <w:rPr>
          <w:color w:val="000000" w:themeColor="text1"/>
          <w:szCs w:val="26"/>
        </w:rPr>
        <w:t>.</w:t>
      </w:r>
    </w:p>
    <w:p w14:paraId="0126166C" w14:textId="77777777" w:rsidR="000C30A4" w:rsidRPr="000C30A4" w:rsidRDefault="000C30A4" w:rsidP="000C30A4">
      <w:pPr>
        <w:numPr>
          <w:ilvl w:val="1"/>
          <w:numId w:val="32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Rerank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nếu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cần</w:t>
      </w:r>
      <w:proofErr w:type="spellEnd"/>
      <w:r w:rsidRPr="000C30A4">
        <w:rPr>
          <w:color w:val="000000" w:themeColor="text1"/>
          <w:szCs w:val="26"/>
        </w:rPr>
        <w:t xml:space="preserve"> (cross-encoder).</w:t>
      </w:r>
    </w:p>
    <w:p w14:paraId="2D36D65F" w14:textId="77777777" w:rsidR="000C30A4" w:rsidRPr="000C30A4" w:rsidRDefault="000C30A4" w:rsidP="000C30A4">
      <w:pPr>
        <w:numPr>
          <w:ilvl w:val="1"/>
          <w:numId w:val="32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Dùng</w:t>
      </w:r>
      <w:proofErr w:type="spellEnd"/>
      <w:r w:rsidRPr="000C30A4">
        <w:rPr>
          <w:color w:val="000000" w:themeColor="text1"/>
          <w:szCs w:val="26"/>
        </w:rPr>
        <w:t xml:space="preserve"> template: Context: [đoạn</w:t>
      </w:r>
      <w:proofErr w:type="gramStart"/>
      <w:r w:rsidRPr="000C30A4">
        <w:rPr>
          <w:color w:val="000000" w:themeColor="text1"/>
          <w:szCs w:val="26"/>
        </w:rPr>
        <w:t>1]...</w:t>
      </w:r>
      <w:proofErr w:type="gramEnd"/>
      <w:r w:rsidRPr="000C30A4">
        <w:rPr>
          <w:color w:val="000000" w:themeColor="text1"/>
          <w:szCs w:val="26"/>
        </w:rPr>
        <w:t>[</w:t>
      </w:r>
      <w:proofErr w:type="spellStart"/>
      <w:r w:rsidRPr="000C30A4">
        <w:rPr>
          <w:color w:val="000000" w:themeColor="text1"/>
          <w:szCs w:val="26"/>
        </w:rPr>
        <w:t>đoạnK</w:t>
      </w:r>
      <w:proofErr w:type="spellEnd"/>
      <w:r w:rsidRPr="000C30A4">
        <w:rPr>
          <w:color w:val="000000" w:themeColor="text1"/>
          <w:szCs w:val="26"/>
        </w:rPr>
        <w:t>]\</w:t>
      </w:r>
      <w:proofErr w:type="spellStart"/>
      <w:r w:rsidRPr="000C30A4">
        <w:rPr>
          <w:color w:val="000000" w:themeColor="text1"/>
          <w:szCs w:val="26"/>
        </w:rPr>
        <w:t>nQ</w:t>
      </w:r>
      <w:proofErr w:type="spellEnd"/>
      <w:r w:rsidRPr="000C30A4">
        <w:rPr>
          <w:color w:val="000000" w:themeColor="text1"/>
          <w:szCs w:val="26"/>
        </w:rPr>
        <w:t>: [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proofErr w:type="gramStart"/>
      <w:r w:rsidRPr="000C30A4">
        <w:rPr>
          <w:color w:val="000000" w:themeColor="text1"/>
          <w:szCs w:val="26"/>
        </w:rPr>
        <w:t>hỏi</w:t>
      </w:r>
      <w:proofErr w:type="spellEnd"/>
      <w:r w:rsidRPr="000C30A4">
        <w:rPr>
          <w:color w:val="000000" w:themeColor="text1"/>
          <w:szCs w:val="26"/>
        </w:rPr>
        <w:t>]\</w:t>
      </w:r>
      <w:proofErr w:type="spellStart"/>
      <w:proofErr w:type="gramEnd"/>
      <w:r w:rsidRPr="000C30A4">
        <w:rPr>
          <w:color w:val="000000" w:themeColor="text1"/>
          <w:szCs w:val="26"/>
        </w:rPr>
        <w:t>nA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rồi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lời</w:t>
      </w:r>
      <w:proofErr w:type="spellEnd"/>
      <w:r w:rsidRPr="000C30A4">
        <w:rPr>
          <w:color w:val="000000" w:themeColor="text1"/>
          <w:szCs w:val="26"/>
        </w:rPr>
        <w:t>.</w:t>
      </w:r>
    </w:p>
    <w:p w14:paraId="2BCAC9A4" w14:textId="77777777" w:rsidR="000C30A4" w:rsidRPr="000C30A4" w:rsidRDefault="000C30A4" w:rsidP="000C30A4">
      <w:pPr>
        <w:numPr>
          <w:ilvl w:val="1"/>
          <w:numId w:val="32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Yêu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cầu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trích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dẫn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đoạn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nào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hỗ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tuyên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bố</w:t>
      </w:r>
      <w:proofErr w:type="spellEnd"/>
      <w:r w:rsidRPr="000C30A4">
        <w:rPr>
          <w:color w:val="000000" w:themeColor="text1"/>
          <w:szCs w:val="26"/>
        </w:rPr>
        <w:t>.</w:t>
      </w:r>
    </w:p>
    <w:p w14:paraId="1DA6505D" w14:textId="77777777" w:rsidR="000C30A4" w:rsidRPr="000C30A4" w:rsidRDefault="000C30A4" w:rsidP="000C30A4">
      <w:pPr>
        <w:numPr>
          <w:ilvl w:val="0"/>
          <w:numId w:val="32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Lợi </w:t>
      </w:r>
      <w:proofErr w:type="spellStart"/>
      <w:r w:rsidRPr="000C30A4">
        <w:rPr>
          <w:b/>
          <w:bCs/>
          <w:color w:val="000000" w:themeColor="text1"/>
          <w:szCs w:val="26"/>
        </w:rPr>
        <w:t>ích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trích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dẫn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nguồn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giảm</w:t>
      </w:r>
      <w:proofErr w:type="spellEnd"/>
      <w:r w:rsidRPr="000C30A4">
        <w:rPr>
          <w:color w:val="000000" w:themeColor="text1"/>
          <w:szCs w:val="26"/>
        </w:rPr>
        <w:t xml:space="preserve"> hallucination.</w:t>
      </w:r>
    </w:p>
    <w:p w14:paraId="1065CF53" w14:textId="77777777" w:rsidR="000C30A4" w:rsidRPr="000C30A4" w:rsidRDefault="000C30A4" w:rsidP="000C30A4">
      <w:pPr>
        <w:numPr>
          <w:ilvl w:val="0"/>
          <w:numId w:val="32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>Lưu ý: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xuất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kém</w:t>
      </w:r>
      <w:proofErr w:type="spellEnd"/>
      <w:r w:rsidRPr="000C30A4">
        <w:rPr>
          <w:color w:val="000000" w:themeColor="text1"/>
          <w:szCs w:val="26"/>
        </w:rPr>
        <w:t xml:space="preserve"> → </w:t>
      </w:r>
      <w:proofErr w:type="spellStart"/>
      <w:r w:rsidRPr="000C30A4">
        <w:rPr>
          <w:color w:val="000000" w:themeColor="text1"/>
          <w:szCs w:val="26"/>
        </w:rPr>
        <w:t>kết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sai</w:t>
      </w:r>
      <w:proofErr w:type="spellEnd"/>
      <w:r w:rsidRPr="000C30A4">
        <w:rPr>
          <w:color w:val="000000" w:themeColor="text1"/>
          <w:szCs w:val="26"/>
        </w:rPr>
        <w:t xml:space="preserve">; </w:t>
      </w:r>
      <w:proofErr w:type="spellStart"/>
      <w:r w:rsidRPr="000C30A4">
        <w:rPr>
          <w:color w:val="000000" w:themeColor="text1"/>
          <w:szCs w:val="26"/>
        </w:rPr>
        <w:t>cần</w:t>
      </w:r>
      <w:proofErr w:type="spellEnd"/>
      <w:r w:rsidRPr="000C30A4">
        <w:rPr>
          <w:color w:val="000000" w:themeColor="text1"/>
          <w:szCs w:val="26"/>
        </w:rPr>
        <w:t xml:space="preserve"> curate </w:t>
      </w:r>
      <w:proofErr w:type="spellStart"/>
      <w:r w:rsidRPr="000C30A4">
        <w:rPr>
          <w:color w:val="000000" w:themeColor="text1"/>
          <w:szCs w:val="26"/>
        </w:rPr>
        <w:t>chỉ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mục</w:t>
      </w:r>
      <w:proofErr w:type="spellEnd"/>
      <w:r w:rsidRPr="000C30A4">
        <w:rPr>
          <w:color w:val="000000" w:themeColor="text1"/>
          <w:szCs w:val="26"/>
        </w:rPr>
        <w:t>.</w:t>
      </w:r>
    </w:p>
    <w:p w14:paraId="2CCF6295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B. </w:t>
      </w:r>
      <w:proofErr w:type="spellStart"/>
      <w:r w:rsidRPr="000C30A4">
        <w:rPr>
          <w:b/>
          <w:bCs/>
          <w:color w:val="000000" w:themeColor="text1"/>
          <w:szCs w:val="26"/>
        </w:rPr>
        <w:t>Sử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dụng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công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cụ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&amp; </w:t>
      </w:r>
      <w:proofErr w:type="spellStart"/>
      <w:r w:rsidRPr="000C30A4">
        <w:rPr>
          <w:b/>
          <w:bCs/>
          <w:color w:val="000000" w:themeColor="text1"/>
          <w:szCs w:val="26"/>
        </w:rPr>
        <w:t>thực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ngoài</w:t>
      </w:r>
      <w:proofErr w:type="spellEnd"/>
    </w:p>
    <w:p w14:paraId="2B05AB89" w14:textId="77777777" w:rsidR="000C30A4" w:rsidRPr="000C30A4" w:rsidRDefault="000C30A4" w:rsidP="000C30A4">
      <w:pPr>
        <w:numPr>
          <w:ilvl w:val="0"/>
          <w:numId w:val="33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Là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gì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  <w:r w:rsidRPr="000C30A4">
        <w:rPr>
          <w:color w:val="000000" w:themeColor="text1"/>
          <w:szCs w:val="26"/>
        </w:rPr>
        <w:t xml:space="preserve"> Cho </w:t>
      </w:r>
      <w:proofErr w:type="spellStart"/>
      <w:r w:rsidRPr="000C30A4">
        <w:rPr>
          <w:color w:val="000000" w:themeColor="text1"/>
          <w:szCs w:val="26"/>
        </w:rPr>
        <w:t>phép</w:t>
      </w:r>
      <w:proofErr w:type="spellEnd"/>
      <w:r w:rsidRPr="000C30A4">
        <w:rPr>
          <w:color w:val="000000" w:themeColor="text1"/>
          <w:szCs w:val="26"/>
        </w:rPr>
        <w:t xml:space="preserve"> LLM </w:t>
      </w:r>
      <w:proofErr w:type="spellStart"/>
      <w:r w:rsidRPr="000C30A4">
        <w:rPr>
          <w:color w:val="000000" w:themeColor="text1"/>
          <w:szCs w:val="26"/>
        </w:rPr>
        <w:t>gọi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lấy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thông</w:t>
      </w:r>
      <w:proofErr w:type="spellEnd"/>
      <w:r w:rsidRPr="000C30A4">
        <w:rPr>
          <w:color w:val="000000" w:themeColor="text1"/>
          <w:szCs w:val="26"/>
        </w:rPr>
        <w:t xml:space="preserve"> tin </w:t>
      </w:r>
      <w:proofErr w:type="spellStart"/>
      <w:r w:rsidRPr="000C30A4">
        <w:rPr>
          <w:color w:val="000000" w:themeColor="text1"/>
          <w:szCs w:val="26"/>
        </w:rPr>
        <w:t>trực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tiếp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tính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toán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đáng</w:t>
      </w:r>
      <w:proofErr w:type="spellEnd"/>
      <w:r w:rsidRPr="000C30A4">
        <w:rPr>
          <w:color w:val="000000" w:themeColor="text1"/>
          <w:szCs w:val="26"/>
        </w:rPr>
        <w:t xml:space="preserve"> tin </w:t>
      </w:r>
      <w:proofErr w:type="spellStart"/>
      <w:r w:rsidRPr="000C30A4">
        <w:rPr>
          <w:color w:val="000000" w:themeColor="text1"/>
          <w:szCs w:val="26"/>
        </w:rPr>
        <w:t>cậy</w:t>
      </w:r>
      <w:proofErr w:type="spellEnd"/>
      <w:r w:rsidRPr="000C30A4">
        <w:rPr>
          <w:color w:val="000000" w:themeColor="text1"/>
          <w:szCs w:val="26"/>
        </w:rPr>
        <w:t>.</w:t>
      </w:r>
    </w:p>
    <w:p w14:paraId="139267D9" w14:textId="77777777" w:rsidR="000C30A4" w:rsidRPr="000C30A4" w:rsidRDefault="000C30A4" w:rsidP="000C30A4">
      <w:pPr>
        <w:numPr>
          <w:ilvl w:val="0"/>
          <w:numId w:val="33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Ví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dụ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  <w:r w:rsidRPr="000C30A4">
        <w:rPr>
          <w:color w:val="000000" w:themeColor="text1"/>
          <w:szCs w:val="26"/>
        </w:rPr>
        <w:t xml:space="preserve"> API </w:t>
      </w:r>
      <w:proofErr w:type="spellStart"/>
      <w:r w:rsidRPr="000C30A4">
        <w:rPr>
          <w:color w:val="000000" w:themeColor="text1"/>
          <w:szCs w:val="26"/>
        </w:rPr>
        <w:t>tìm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kiếm</w:t>
      </w:r>
      <w:proofErr w:type="spellEnd"/>
      <w:r w:rsidRPr="000C30A4">
        <w:rPr>
          <w:color w:val="000000" w:themeColor="text1"/>
          <w:szCs w:val="26"/>
        </w:rPr>
        <w:t xml:space="preserve"> web (tin </w:t>
      </w:r>
      <w:proofErr w:type="spellStart"/>
      <w:r w:rsidRPr="000C30A4">
        <w:rPr>
          <w:color w:val="000000" w:themeColor="text1"/>
          <w:szCs w:val="26"/>
        </w:rPr>
        <w:t>tức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cập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nhật</w:t>
      </w:r>
      <w:proofErr w:type="spellEnd"/>
      <w:r w:rsidRPr="000C30A4">
        <w:rPr>
          <w:color w:val="000000" w:themeColor="text1"/>
          <w:szCs w:val="26"/>
        </w:rPr>
        <w:t xml:space="preserve">), </w:t>
      </w:r>
      <w:proofErr w:type="spellStart"/>
      <w:r w:rsidRPr="000C30A4">
        <w:rPr>
          <w:color w:val="000000" w:themeColor="text1"/>
          <w:szCs w:val="26"/>
        </w:rPr>
        <w:t>truy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vấn</w:t>
      </w:r>
      <w:proofErr w:type="spellEnd"/>
      <w:r w:rsidRPr="000C30A4">
        <w:rPr>
          <w:color w:val="000000" w:themeColor="text1"/>
          <w:szCs w:val="26"/>
        </w:rPr>
        <w:t xml:space="preserve"> Graph/DB (</w:t>
      </w:r>
      <w:proofErr w:type="spellStart"/>
      <w:r w:rsidRPr="000C30A4">
        <w:rPr>
          <w:color w:val="000000" w:themeColor="text1"/>
          <w:szCs w:val="26"/>
        </w:rPr>
        <w:t>Wikidata</w:t>
      </w:r>
      <w:proofErr w:type="spellEnd"/>
      <w:r w:rsidRPr="000C30A4">
        <w:rPr>
          <w:color w:val="000000" w:themeColor="text1"/>
          <w:szCs w:val="26"/>
        </w:rPr>
        <w:t xml:space="preserve">), </w:t>
      </w:r>
      <w:proofErr w:type="spellStart"/>
      <w:r w:rsidRPr="000C30A4">
        <w:rPr>
          <w:color w:val="000000" w:themeColor="text1"/>
          <w:szCs w:val="26"/>
        </w:rPr>
        <w:t>máy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tính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số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, sandbox </w:t>
      </w:r>
      <w:proofErr w:type="spellStart"/>
      <w:r w:rsidRPr="000C30A4">
        <w:rPr>
          <w:color w:val="000000" w:themeColor="text1"/>
          <w:szCs w:val="26"/>
        </w:rPr>
        <w:t>chạy</w:t>
      </w:r>
      <w:proofErr w:type="spellEnd"/>
      <w:r w:rsidRPr="000C30A4">
        <w:rPr>
          <w:color w:val="000000" w:themeColor="text1"/>
          <w:szCs w:val="26"/>
        </w:rPr>
        <w:t xml:space="preserve"> code/SQL.</w:t>
      </w:r>
    </w:p>
    <w:p w14:paraId="72A6AD15" w14:textId="77777777" w:rsidR="000C30A4" w:rsidRPr="000C30A4" w:rsidRDefault="000C30A4" w:rsidP="000C30A4">
      <w:pPr>
        <w:numPr>
          <w:ilvl w:val="0"/>
          <w:numId w:val="33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Quy </w:t>
      </w:r>
      <w:proofErr w:type="spellStart"/>
      <w:r w:rsidRPr="000C30A4">
        <w:rPr>
          <w:b/>
          <w:bCs/>
          <w:color w:val="000000" w:themeColor="text1"/>
          <w:szCs w:val="26"/>
        </w:rPr>
        <w:t>trình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đề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xuất</w:t>
      </w:r>
      <w:proofErr w:type="spellEnd"/>
      <w:r w:rsidRPr="000C30A4">
        <w:rPr>
          <w:color w:val="000000" w:themeColor="text1"/>
          <w:szCs w:val="26"/>
        </w:rPr>
        <w:t xml:space="preserve"> call; </w:t>
      </w:r>
      <w:proofErr w:type="spellStart"/>
      <w:r w:rsidRPr="000C30A4">
        <w:rPr>
          <w:color w:val="000000" w:themeColor="text1"/>
          <w:szCs w:val="26"/>
        </w:rPr>
        <w:t>hệ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thống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hiện</w:t>
      </w:r>
      <w:proofErr w:type="spellEnd"/>
      <w:r w:rsidRPr="000C30A4">
        <w:rPr>
          <w:color w:val="000000" w:themeColor="text1"/>
          <w:szCs w:val="26"/>
        </w:rPr>
        <w:t xml:space="preserve">; </w:t>
      </w: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hoàn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thiện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lời</w:t>
      </w:r>
      <w:proofErr w:type="spellEnd"/>
      <w:r w:rsidRPr="000C30A4">
        <w:rPr>
          <w:color w:val="000000" w:themeColor="text1"/>
          <w:szCs w:val="26"/>
        </w:rPr>
        <w:t>.</w:t>
      </w:r>
    </w:p>
    <w:p w14:paraId="7F4AFE7E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C. </w:t>
      </w:r>
      <w:proofErr w:type="spellStart"/>
      <w:r w:rsidRPr="000C30A4">
        <w:rPr>
          <w:b/>
          <w:bCs/>
          <w:color w:val="000000" w:themeColor="text1"/>
          <w:szCs w:val="26"/>
        </w:rPr>
        <w:t>Mô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hình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kiểm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chứng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(verifier)</w:t>
      </w:r>
    </w:p>
    <w:p w14:paraId="7B1213BE" w14:textId="77777777" w:rsidR="000C30A4" w:rsidRPr="000C30A4" w:rsidRDefault="000C30A4" w:rsidP="000C30A4">
      <w:pPr>
        <w:numPr>
          <w:ilvl w:val="0"/>
          <w:numId w:val="34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Là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gì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Chạy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thứ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hai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pipeline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kiểm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tuyên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bố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của</w:t>
      </w:r>
      <w:proofErr w:type="spellEnd"/>
      <w:r w:rsidRPr="000C30A4">
        <w:rPr>
          <w:color w:val="000000" w:themeColor="text1"/>
          <w:szCs w:val="26"/>
        </w:rPr>
        <w:t xml:space="preserve"> generator.</w:t>
      </w:r>
    </w:p>
    <w:p w14:paraId="7F8C567B" w14:textId="77777777" w:rsidR="000C30A4" w:rsidRPr="000C30A4" w:rsidRDefault="000C30A4" w:rsidP="000C30A4">
      <w:pPr>
        <w:numPr>
          <w:ilvl w:val="0"/>
          <w:numId w:val="34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Cách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Chuyển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tuyên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bố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thành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kiểm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chứng</w:t>
      </w:r>
      <w:proofErr w:type="spellEnd"/>
      <w:r w:rsidRPr="000C30A4">
        <w:rPr>
          <w:color w:val="000000" w:themeColor="text1"/>
          <w:szCs w:val="26"/>
        </w:rPr>
        <w:t xml:space="preserve">; </w:t>
      </w:r>
      <w:proofErr w:type="spellStart"/>
      <w:r w:rsidRPr="000C30A4">
        <w:rPr>
          <w:color w:val="000000" w:themeColor="text1"/>
          <w:szCs w:val="26"/>
        </w:rPr>
        <w:t>truy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xuất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bằng</w:t>
      </w:r>
      <w:proofErr w:type="spellEnd"/>
      <w:r w:rsidRPr="000C30A4">
        <w:rPr>
          <w:color w:val="000000" w:themeColor="text1"/>
          <w:szCs w:val="26"/>
        </w:rPr>
        <w:t xml:space="preserve"> retriever; </w:t>
      </w:r>
      <w:proofErr w:type="spellStart"/>
      <w:r w:rsidRPr="000C30A4">
        <w:rPr>
          <w:color w:val="000000" w:themeColor="text1"/>
          <w:szCs w:val="26"/>
        </w:rPr>
        <w:t>dùng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entailment/</w:t>
      </w:r>
      <w:proofErr w:type="spellStart"/>
      <w:r w:rsidRPr="000C30A4">
        <w:rPr>
          <w:color w:val="000000" w:themeColor="text1"/>
          <w:szCs w:val="26"/>
        </w:rPr>
        <w:t>QAt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giá</w:t>
      </w:r>
      <w:proofErr w:type="spellEnd"/>
      <w:r w:rsidRPr="000C30A4">
        <w:rPr>
          <w:color w:val="000000" w:themeColor="text1"/>
          <w:szCs w:val="26"/>
        </w:rPr>
        <w:t xml:space="preserve"> </w:t>
      </w:r>
      <w:r w:rsidRPr="000C30A4">
        <w:rPr>
          <w:i/>
          <w:iCs/>
          <w:color w:val="000000" w:themeColor="text1"/>
          <w:szCs w:val="26"/>
        </w:rPr>
        <w:t>Supported / Contradicted / Not supported</w:t>
      </w:r>
      <w:r w:rsidRPr="000C30A4">
        <w:rPr>
          <w:color w:val="000000" w:themeColor="text1"/>
          <w:szCs w:val="26"/>
        </w:rPr>
        <w:t>.</w:t>
      </w:r>
    </w:p>
    <w:p w14:paraId="45DEB3A1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D. </w:t>
      </w:r>
      <w:proofErr w:type="spellStart"/>
      <w:r w:rsidRPr="000C30A4">
        <w:rPr>
          <w:b/>
          <w:bCs/>
          <w:color w:val="000000" w:themeColor="text1"/>
          <w:szCs w:val="26"/>
        </w:rPr>
        <w:t>Tự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kiểm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tra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&amp; </w:t>
      </w:r>
      <w:proofErr w:type="spellStart"/>
      <w:r w:rsidRPr="000C30A4">
        <w:rPr>
          <w:b/>
          <w:bCs/>
          <w:color w:val="000000" w:themeColor="text1"/>
          <w:szCs w:val="26"/>
        </w:rPr>
        <w:t>tự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phê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bình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(self-verification)</w:t>
      </w:r>
    </w:p>
    <w:p w14:paraId="0B9E0693" w14:textId="77777777" w:rsidR="000C30A4" w:rsidRPr="000C30A4" w:rsidRDefault="000C30A4" w:rsidP="000C30A4">
      <w:pPr>
        <w:numPr>
          <w:ilvl w:val="0"/>
          <w:numId w:val="35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Là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gì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Yêu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cầu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chuỗi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rồi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kiểm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lại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bước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với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nguồn</w:t>
      </w:r>
      <w:proofErr w:type="spellEnd"/>
      <w:r w:rsidRPr="000C30A4">
        <w:rPr>
          <w:color w:val="000000" w:themeColor="text1"/>
          <w:szCs w:val="26"/>
        </w:rPr>
        <w:t>.</w:t>
      </w:r>
    </w:p>
    <w:p w14:paraId="486EFC22" w14:textId="77777777" w:rsidR="000C30A4" w:rsidRPr="000C30A4" w:rsidRDefault="000C30A4" w:rsidP="000C30A4">
      <w:pPr>
        <w:numPr>
          <w:ilvl w:val="0"/>
          <w:numId w:val="35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Chiến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lược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</w:p>
    <w:p w14:paraId="64CB902C" w14:textId="77777777" w:rsidR="000C30A4" w:rsidRPr="000C30A4" w:rsidRDefault="000C30A4" w:rsidP="000C30A4">
      <w:pPr>
        <w:numPr>
          <w:ilvl w:val="1"/>
          <w:numId w:val="35"/>
        </w:numPr>
        <w:rPr>
          <w:color w:val="000000" w:themeColor="text1"/>
          <w:szCs w:val="26"/>
        </w:rPr>
      </w:pPr>
      <w:r w:rsidRPr="000C30A4">
        <w:rPr>
          <w:i/>
          <w:iCs/>
          <w:color w:val="000000" w:themeColor="text1"/>
          <w:szCs w:val="26"/>
        </w:rPr>
        <w:t>Self-consistency</w:t>
      </w:r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nhiều</w:t>
      </w:r>
      <w:proofErr w:type="spellEnd"/>
      <w:r w:rsidRPr="000C30A4">
        <w:rPr>
          <w:color w:val="000000" w:themeColor="text1"/>
          <w:szCs w:val="26"/>
        </w:rPr>
        <w:t xml:space="preserve"> chain-of-thought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lấy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phổ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biến</w:t>
      </w:r>
      <w:proofErr w:type="spellEnd"/>
      <w:r w:rsidRPr="000C30A4">
        <w:rPr>
          <w:color w:val="000000" w:themeColor="text1"/>
          <w:szCs w:val="26"/>
        </w:rPr>
        <w:t>.</w:t>
      </w:r>
    </w:p>
    <w:p w14:paraId="7066D06F" w14:textId="77777777" w:rsidR="000C30A4" w:rsidRPr="000C30A4" w:rsidRDefault="000C30A4" w:rsidP="000C30A4">
      <w:pPr>
        <w:numPr>
          <w:ilvl w:val="1"/>
          <w:numId w:val="35"/>
        </w:numPr>
        <w:rPr>
          <w:color w:val="000000" w:themeColor="text1"/>
          <w:szCs w:val="26"/>
        </w:rPr>
      </w:pPr>
      <w:r w:rsidRPr="000C30A4">
        <w:rPr>
          <w:i/>
          <w:iCs/>
          <w:color w:val="000000" w:themeColor="text1"/>
          <w:szCs w:val="26"/>
        </w:rPr>
        <w:t>Ask-to-check</w:t>
      </w:r>
      <w:r w:rsidRPr="000C30A4">
        <w:rPr>
          <w:color w:val="000000" w:themeColor="text1"/>
          <w:szCs w:val="26"/>
        </w:rPr>
        <w:t>: “</w:t>
      </w:r>
      <w:proofErr w:type="spellStart"/>
      <w:r w:rsidRPr="000C30A4">
        <w:rPr>
          <w:color w:val="000000" w:themeColor="text1"/>
          <w:szCs w:val="26"/>
        </w:rPr>
        <w:t>Liệt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kê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tuyên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bố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trích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nguồn</w:t>
      </w:r>
      <w:proofErr w:type="spellEnd"/>
      <w:r w:rsidRPr="000C30A4">
        <w:rPr>
          <w:color w:val="000000" w:themeColor="text1"/>
          <w:szCs w:val="26"/>
        </w:rPr>
        <w:t xml:space="preserve">; </w:t>
      </w:r>
      <w:proofErr w:type="spellStart"/>
      <w:r w:rsidRPr="000C30A4">
        <w:rPr>
          <w:color w:val="000000" w:themeColor="text1"/>
          <w:szCs w:val="26"/>
        </w:rPr>
        <w:t>nếu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nói</w:t>
      </w:r>
      <w:proofErr w:type="spellEnd"/>
      <w:r w:rsidRPr="000C30A4">
        <w:rPr>
          <w:color w:val="000000" w:themeColor="text1"/>
          <w:szCs w:val="26"/>
        </w:rPr>
        <w:t xml:space="preserve"> I don’t know.”</w:t>
      </w:r>
    </w:p>
    <w:p w14:paraId="3357141B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E. </w:t>
      </w:r>
      <w:proofErr w:type="spellStart"/>
      <w:r w:rsidRPr="000C30A4">
        <w:rPr>
          <w:b/>
          <w:bCs/>
          <w:color w:val="000000" w:themeColor="text1"/>
          <w:szCs w:val="26"/>
        </w:rPr>
        <w:t>Giới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hạn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giải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mã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prompt </w:t>
      </w:r>
      <w:proofErr w:type="gramStart"/>
      <w:r w:rsidRPr="000C30A4">
        <w:rPr>
          <w:b/>
          <w:bCs/>
          <w:color w:val="000000" w:themeColor="text1"/>
          <w:szCs w:val="26"/>
        </w:rPr>
        <w:t>an</w:t>
      </w:r>
      <w:proofErr w:type="gram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toàn</w:t>
      </w:r>
      <w:proofErr w:type="spellEnd"/>
    </w:p>
    <w:p w14:paraId="2EAB2B4C" w14:textId="77777777" w:rsidR="000C30A4" w:rsidRPr="000C30A4" w:rsidRDefault="000C30A4" w:rsidP="000C30A4">
      <w:pPr>
        <w:numPr>
          <w:ilvl w:val="0"/>
          <w:numId w:val="36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>Ý: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Viết</w:t>
      </w:r>
      <w:proofErr w:type="spellEnd"/>
      <w:r w:rsidRPr="000C30A4">
        <w:rPr>
          <w:color w:val="000000" w:themeColor="text1"/>
          <w:szCs w:val="26"/>
        </w:rPr>
        <w:t xml:space="preserve"> prompt </w:t>
      </w:r>
      <w:proofErr w:type="spellStart"/>
      <w:r w:rsidRPr="000C30A4">
        <w:rPr>
          <w:color w:val="000000" w:themeColor="text1"/>
          <w:szCs w:val="26"/>
        </w:rPr>
        <w:t>bắt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buộc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nêu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nguồn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bắt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buộc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chối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nếu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Dùng</w:t>
      </w:r>
      <w:proofErr w:type="spellEnd"/>
      <w:r w:rsidRPr="000C30A4">
        <w:rPr>
          <w:color w:val="000000" w:themeColor="text1"/>
          <w:szCs w:val="26"/>
        </w:rPr>
        <w:t xml:space="preserve"> decoding </w:t>
      </w:r>
      <w:proofErr w:type="spellStart"/>
      <w:r w:rsidRPr="000C30A4">
        <w:rPr>
          <w:color w:val="000000" w:themeColor="text1"/>
          <w:szCs w:val="26"/>
        </w:rPr>
        <w:t>hạn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chế</w:t>
      </w:r>
      <w:proofErr w:type="spellEnd"/>
      <w:r w:rsidRPr="000C30A4">
        <w:rPr>
          <w:color w:val="000000" w:themeColor="text1"/>
          <w:szCs w:val="26"/>
        </w:rPr>
        <w:t xml:space="preserve"> (</w:t>
      </w:r>
      <w:proofErr w:type="spellStart"/>
      <w:r w:rsidRPr="000C30A4">
        <w:rPr>
          <w:color w:val="000000" w:themeColor="text1"/>
          <w:szCs w:val="26"/>
        </w:rPr>
        <w:t>giảm</w:t>
      </w:r>
      <w:proofErr w:type="spellEnd"/>
      <w:r w:rsidRPr="000C30A4">
        <w:rPr>
          <w:color w:val="000000" w:themeColor="text1"/>
          <w:szCs w:val="26"/>
        </w:rPr>
        <w:t xml:space="preserve"> sampling </w:t>
      </w:r>
      <w:proofErr w:type="spellStart"/>
      <w:r w:rsidRPr="000C30A4">
        <w:rPr>
          <w:color w:val="000000" w:themeColor="text1"/>
          <w:szCs w:val="26"/>
        </w:rPr>
        <w:t>sáng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)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thêm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thông</w:t>
      </w:r>
      <w:proofErr w:type="spellEnd"/>
      <w:r w:rsidRPr="000C30A4">
        <w:rPr>
          <w:color w:val="000000" w:themeColor="text1"/>
          <w:szCs w:val="26"/>
        </w:rPr>
        <w:t xml:space="preserve"> tin </w:t>
      </w:r>
      <w:proofErr w:type="spellStart"/>
      <w:r w:rsidRPr="000C30A4">
        <w:rPr>
          <w:color w:val="000000" w:themeColor="text1"/>
          <w:szCs w:val="26"/>
        </w:rPr>
        <w:t>tưởng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tượng</w:t>
      </w:r>
      <w:proofErr w:type="spellEnd"/>
      <w:r w:rsidRPr="000C30A4">
        <w:rPr>
          <w:color w:val="000000" w:themeColor="text1"/>
          <w:szCs w:val="26"/>
        </w:rPr>
        <w:t>.</w:t>
      </w:r>
    </w:p>
    <w:p w14:paraId="77A8D421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F. </w:t>
      </w:r>
      <w:proofErr w:type="spellStart"/>
      <w:r w:rsidRPr="000C30A4">
        <w:rPr>
          <w:b/>
          <w:bCs/>
          <w:color w:val="000000" w:themeColor="text1"/>
          <w:szCs w:val="26"/>
        </w:rPr>
        <w:t>Kết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hợp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mô-đun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tượng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trưng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/ </w:t>
      </w:r>
      <w:proofErr w:type="spellStart"/>
      <w:r w:rsidRPr="000C30A4">
        <w:rPr>
          <w:b/>
          <w:bCs/>
          <w:color w:val="000000" w:themeColor="text1"/>
          <w:szCs w:val="26"/>
        </w:rPr>
        <w:t>xác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định</w:t>
      </w:r>
      <w:proofErr w:type="spellEnd"/>
    </w:p>
    <w:p w14:paraId="22DEE7CE" w14:textId="77777777" w:rsidR="000C30A4" w:rsidRPr="000C30A4" w:rsidRDefault="000C30A4" w:rsidP="000C30A4">
      <w:pPr>
        <w:numPr>
          <w:ilvl w:val="0"/>
          <w:numId w:val="37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Ít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lỗi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hơn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cho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toán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học</w:t>
      </w:r>
      <w:proofErr w:type="spellEnd"/>
      <w:r w:rsidRPr="000C30A4">
        <w:rPr>
          <w:b/>
          <w:bCs/>
          <w:color w:val="000000" w:themeColor="text1"/>
          <w:szCs w:val="26"/>
        </w:rPr>
        <w:t>/logic: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phần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toán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cho</w:t>
      </w:r>
      <w:proofErr w:type="spellEnd"/>
      <w:r w:rsidRPr="000C30A4">
        <w:rPr>
          <w:color w:val="000000" w:themeColor="text1"/>
          <w:szCs w:val="26"/>
        </w:rPr>
        <w:t xml:space="preserve"> solver deterministic (calculator, CAS),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đoán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số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thủ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công</w:t>
      </w:r>
      <w:proofErr w:type="spellEnd"/>
      <w:r w:rsidRPr="000C30A4">
        <w:rPr>
          <w:color w:val="000000" w:themeColor="text1"/>
          <w:szCs w:val="26"/>
        </w:rPr>
        <w:t>.</w:t>
      </w:r>
    </w:p>
    <w:p w14:paraId="5C6FA060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G. Fine-tuning </w:t>
      </w:r>
      <w:proofErr w:type="spellStart"/>
      <w:r w:rsidRPr="000C30A4">
        <w:rPr>
          <w:b/>
          <w:bCs/>
          <w:color w:val="000000" w:themeColor="text1"/>
          <w:szCs w:val="26"/>
        </w:rPr>
        <w:t>và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RLHF </w:t>
      </w:r>
      <w:proofErr w:type="spellStart"/>
      <w:r w:rsidRPr="000C30A4">
        <w:rPr>
          <w:b/>
          <w:bCs/>
          <w:color w:val="000000" w:themeColor="text1"/>
          <w:szCs w:val="26"/>
        </w:rPr>
        <w:t>cho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factuality</w:t>
      </w:r>
    </w:p>
    <w:p w14:paraId="41687B36" w14:textId="77777777" w:rsidR="000C30A4" w:rsidRPr="000C30A4" w:rsidRDefault="000C30A4" w:rsidP="000C30A4">
      <w:pPr>
        <w:numPr>
          <w:ilvl w:val="0"/>
          <w:numId w:val="38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Làm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  <w:r w:rsidRPr="000C30A4">
        <w:rPr>
          <w:color w:val="000000" w:themeColor="text1"/>
          <w:szCs w:val="26"/>
        </w:rPr>
        <w:t xml:space="preserve"> Fine-tune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Q/A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nguồn</w:t>
      </w:r>
      <w:proofErr w:type="spellEnd"/>
      <w:r w:rsidRPr="000C30A4">
        <w:rPr>
          <w:color w:val="000000" w:themeColor="text1"/>
          <w:szCs w:val="26"/>
        </w:rPr>
        <w:t xml:space="preserve">; train reward model </w:t>
      </w:r>
      <w:proofErr w:type="spellStart"/>
      <w:r w:rsidRPr="000C30A4">
        <w:rPr>
          <w:color w:val="000000" w:themeColor="text1"/>
          <w:szCs w:val="26"/>
        </w:rPr>
        <w:t>phạt</w:t>
      </w:r>
      <w:proofErr w:type="spellEnd"/>
      <w:r w:rsidRPr="000C30A4">
        <w:rPr>
          <w:color w:val="000000" w:themeColor="text1"/>
          <w:szCs w:val="26"/>
        </w:rPr>
        <w:t xml:space="preserve"> hallucination; </w:t>
      </w:r>
      <w:proofErr w:type="spellStart"/>
      <w:r w:rsidRPr="000C30A4">
        <w:rPr>
          <w:color w:val="000000" w:themeColor="text1"/>
          <w:szCs w:val="26"/>
        </w:rPr>
        <w:t>dùng</w:t>
      </w:r>
      <w:proofErr w:type="spellEnd"/>
      <w:r w:rsidRPr="000C30A4">
        <w:rPr>
          <w:color w:val="000000" w:themeColor="text1"/>
          <w:szCs w:val="26"/>
        </w:rPr>
        <w:t xml:space="preserve"> RL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tối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ưu</w:t>
      </w:r>
      <w:proofErr w:type="spellEnd"/>
      <w:r w:rsidRPr="000C30A4">
        <w:rPr>
          <w:color w:val="000000" w:themeColor="text1"/>
          <w:szCs w:val="26"/>
        </w:rPr>
        <w:t>.</w:t>
      </w:r>
    </w:p>
    <w:p w14:paraId="604B9584" w14:textId="77777777" w:rsidR="000C30A4" w:rsidRPr="000C30A4" w:rsidRDefault="000C30A4" w:rsidP="000C30A4">
      <w:pPr>
        <w:numPr>
          <w:ilvl w:val="0"/>
          <w:numId w:val="38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Giới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hạn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Giảm</w:t>
      </w:r>
      <w:proofErr w:type="spellEnd"/>
      <w:r w:rsidRPr="000C30A4">
        <w:rPr>
          <w:color w:val="000000" w:themeColor="text1"/>
          <w:szCs w:val="26"/>
        </w:rPr>
        <w:t xml:space="preserve"> hallucination </w:t>
      </w:r>
      <w:proofErr w:type="spellStart"/>
      <w:r w:rsidRPr="000C30A4">
        <w:rPr>
          <w:color w:val="000000" w:themeColor="text1"/>
          <w:szCs w:val="26"/>
        </w:rPr>
        <w:t>nhưng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xóa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hoàn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toàn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trọng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mức</w:t>
      </w:r>
      <w:proofErr w:type="spellEnd"/>
      <w:r w:rsidRPr="000C30A4">
        <w:rPr>
          <w:color w:val="000000" w:themeColor="text1"/>
          <w:szCs w:val="26"/>
        </w:rPr>
        <w:t>.</w:t>
      </w:r>
    </w:p>
    <w:p w14:paraId="4EB3CD0F" w14:textId="77777777" w:rsidR="000C30A4" w:rsidRPr="000C30A4" w:rsidRDefault="000C30A4" w:rsidP="000C30A4">
      <w:pPr>
        <w:rPr>
          <w:color w:val="000000" w:themeColor="text1"/>
          <w:szCs w:val="26"/>
        </w:rPr>
      </w:pPr>
    </w:p>
    <w:p w14:paraId="62CE85B3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3) </w:t>
      </w:r>
      <w:proofErr w:type="spellStart"/>
      <w:r w:rsidRPr="000C30A4">
        <w:rPr>
          <w:b/>
          <w:bCs/>
          <w:color w:val="000000" w:themeColor="text1"/>
          <w:szCs w:val="26"/>
        </w:rPr>
        <w:t>Đánh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giá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&amp; </w:t>
      </w:r>
      <w:proofErr w:type="spellStart"/>
      <w:r w:rsidRPr="000C30A4">
        <w:rPr>
          <w:b/>
          <w:bCs/>
          <w:color w:val="000000" w:themeColor="text1"/>
          <w:szCs w:val="26"/>
        </w:rPr>
        <w:t>giám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sát</w:t>
      </w:r>
      <w:proofErr w:type="spellEnd"/>
    </w:p>
    <w:p w14:paraId="27EC0848" w14:textId="77777777" w:rsidR="000C30A4" w:rsidRPr="000C30A4" w:rsidRDefault="000C30A4" w:rsidP="000C30A4">
      <w:pPr>
        <w:numPr>
          <w:ilvl w:val="0"/>
          <w:numId w:val="39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lastRenderedPageBreak/>
        <w:t>Chỉ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số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tự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động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  <w:r w:rsidRPr="000C30A4">
        <w:rPr>
          <w:color w:val="000000" w:themeColor="text1"/>
          <w:szCs w:val="26"/>
        </w:rPr>
        <w:t xml:space="preserve"> benchmark factuality (</w:t>
      </w:r>
      <w:proofErr w:type="spellStart"/>
      <w:r w:rsidRPr="000C30A4">
        <w:rPr>
          <w:color w:val="000000" w:themeColor="text1"/>
          <w:szCs w:val="26"/>
        </w:rPr>
        <w:t>kiểu</w:t>
      </w:r>
      <w:proofErr w:type="spellEnd"/>
      <w:r w:rsidRPr="000C30A4">
        <w:rPr>
          <w:color w:val="000000" w:themeColor="text1"/>
          <w:szCs w:val="26"/>
        </w:rPr>
        <w:t xml:space="preserve"> FEVER), </w:t>
      </w:r>
      <w:proofErr w:type="spellStart"/>
      <w:r w:rsidRPr="000C30A4">
        <w:rPr>
          <w:color w:val="000000" w:themeColor="text1"/>
          <w:szCs w:val="26"/>
        </w:rPr>
        <w:t>kiểm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nhất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bằng</w:t>
      </w:r>
      <w:proofErr w:type="spellEnd"/>
      <w:r w:rsidRPr="000C30A4">
        <w:rPr>
          <w:color w:val="000000" w:themeColor="text1"/>
          <w:szCs w:val="26"/>
        </w:rPr>
        <w:t xml:space="preserve"> QA/entailment.</w:t>
      </w:r>
    </w:p>
    <w:p w14:paraId="25068D59" w14:textId="77777777" w:rsidR="000C30A4" w:rsidRPr="000C30A4" w:rsidRDefault="000C30A4" w:rsidP="000C30A4">
      <w:pPr>
        <w:numPr>
          <w:ilvl w:val="0"/>
          <w:numId w:val="39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>Human eval: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chuyên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chính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xác</w:t>
      </w:r>
      <w:proofErr w:type="spellEnd"/>
      <w:r w:rsidRPr="000C30A4">
        <w:rPr>
          <w:color w:val="000000" w:themeColor="text1"/>
          <w:szCs w:val="26"/>
        </w:rPr>
        <w:t>.</w:t>
      </w:r>
    </w:p>
    <w:p w14:paraId="076944FC" w14:textId="77777777" w:rsidR="000C30A4" w:rsidRPr="000C30A4" w:rsidRDefault="000C30A4" w:rsidP="000C30A4">
      <w:pPr>
        <w:numPr>
          <w:ilvl w:val="0"/>
          <w:numId w:val="39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Giám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sát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sản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xuất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  <w:r w:rsidRPr="000C30A4">
        <w:rPr>
          <w:color w:val="000000" w:themeColor="text1"/>
          <w:szCs w:val="26"/>
        </w:rPr>
        <w:t xml:space="preserve"> log output + </w:t>
      </w:r>
      <w:proofErr w:type="spellStart"/>
      <w:r w:rsidRPr="000C30A4">
        <w:rPr>
          <w:color w:val="000000" w:themeColor="text1"/>
          <w:szCs w:val="26"/>
        </w:rPr>
        <w:t>nguồn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chạy</w:t>
      </w:r>
      <w:proofErr w:type="spellEnd"/>
      <w:r w:rsidRPr="000C30A4">
        <w:rPr>
          <w:color w:val="000000" w:themeColor="text1"/>
          <w:szCs w:val="26"/>
        </w:rPr>
        <w:t xml:space="preserve"> canary/</w:t>
      </w:r>
      <w:proofErr w:type="spellStart"/>
      <w:r w:rsidRPr="000C30A4">
        <w:rPr>
          <w:color w:val="000000" w:themeColor="text1"/>
          <w:szCs w:val="26"/>
        </w:rPr>
        <w:t>kiểm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công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thu</w:t>
      </w:r>
      <w:proofErr w:type="spellEnd"/>
      <w:r w:rsidRPr="000C30A4">
        <w:rPr>
          <w:color w:val="000000" w:themeColor="text1"/>
          <w:szCs w:val="26"/>
        </w:rPr>
        <w:t xml:space="preserve"> feedback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dùng</w:t>
      </w:r>
      <w:proofErr w:type="spellEnd"/>
      <w:r w:rsidRPr="000C30A4">
        <w:rPr>
          <w:color w:val="000000" w:themeColor="text1"/>
          <w:szCs w:val="26"/>
        </w:rPr>
        <w:t>.</w:t>
      </w:r>
    </w:p>
    <w:p w14:paraId="6C882D1E" w14:textId="77777777" w:rsidR="000C30A4" w:rsidRPr="000C30A4" w:rsidRDefault="000C30A4" w:rsidP="000C30A4">
      <w:pPr>
        <w:numPr>
          <w:ilvl w:val="0"/>
          <w:numId w:val="39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>Regression tests: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tập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hỏi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chuẩn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đáp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phát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giảm</w:t>
      </w:r>
      <w:proofErr w:type="spellEnd"/>
      <w:r w:rsidRPr="000C30A4">
        <w:rPr>
          <w:color w:val="000000" w:themeColor="text1"/>
          <w:szCs w:val="26"/>
        </w:rPr>
        <w:t>.</w:t>
      </w:r>
    </w:p>
    <w:p w14:paraId="3F37D33B" w14:textId="77777777" w:rsidR="000C30A4" w:rsidRPr="000C30A4" w:rsidRDefault="000C30A4" w:rsidP="000C30A4">
      <w:pPr>
        <w:rPr>
          <w:color w:val="000000" w:themeColor="text1"/>
          <w:szCs w:val="26"/>
        </w:rPr>
      </w:pPr>
    </w:p>
    <w:p w14:paraId="5BAF57AC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4) Giao </w:t>
      </w:r>
      <w:proofErr w:type="spellStart"/>
      <w:r w:rsidRPr="000C30A4">
        <w:rPr>
          <w:b/>
          <w:bCs/>
          <w:color w:val="000000" w:themeColor="text1"/>
          <w:szCs w:val="26"/>
        </w:rPr>
        <w:t>diện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sản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phẩm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&amp; </w:t>
      </w:r>
      <w:proofErr w:type="spellStart"/>
      <w:r w:rsidRPr="000C30A4">
        <w:rPr>
          <w:b/>
          <w:bCs/>
          <w:color w:val="000000" w:themeColor="text1"/>
          <w:szCs w:val="26"/>
        </w:rPr>
        <w:t>thực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hành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giảm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tác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hại</w:t>
      </w:r>
      <w:proofErr w:type="spellEnd"/>
    </w:p>
    <w:p w14:paraId="70C34822" w14:textId="77777777" w:rsidR="000C30A4" w:rsidRPr="000C30A4" w:rsidRDefault="000C30A4" w:rsidP="000C30A4">
      <w:pPr>
        <w:numPr>
          <w:ilvl w:val="0"/>
          <w:numId w:val="40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Luôn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thị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nguồn</w:t>
      </w:r>
      <w:proofErr w:type="spellEnd"/>
      <w:r w:rsidRPr="000C30A4">
        <w:rPr>
          <w:color w:val="000000" w:themeColor="text1"/>
          <w:szCs w:val="26"/>
        </w:rPr>
        <w:t xml:space="preserve"> (snippet + URL).</w:t>
      </w:r>
    </w:p>
    <w:p w14:paraId="0EB33AB6" w14:textId="77777777" w:rsidR="000C30A4" w:rsidRPr="000C30A4" w:rsidRDefault="000C30A4" w:rsidP="000C30A4">
      <w:pPr>
        <w:numPr>
          <w:ilvl w:val="0"/>
          <w:numId w:val="40"/>
        </w:num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Hiển </w:t>
      </w:r>
      <w:proofErr w:type="spellStart"/>
      <w:r w:rsidRPr="000C30A4">
        <w:rPr>
          <w:color w:val="000000" w:themeColor="text1"/>
          <w:szCs w:val="26"/>
        </w:rPr>
        <w:t>thị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mức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độ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tin </w:t>
      </w:r>
      <w:proofErr w:type="spellStart"/>
      <w:r w:rsidRPr="000C30A4">
        <w:rPr>
          <w:b/>
          <w:bCs/>
          <w:color w:val="000000" w:themeColor="text1"/>
          <w:szCs w:val="26"/>
        </w:rPr>
        <w:t>cậy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phép</w:t>
      </w:r>
      <w:proofErr w:type="spellEnd"/>
      <w:r w:rsidRPr="000C30A4">
        <w:rPr>
          <w:color w:val="000000" w:themeColor="text1"/>
          <w:szCs w:val="26"/>
        </w:rPr>
        <w:t xml:space="preserve"> I don’t know.</w:t>
      </w:r>
    </w:p>
    <w:p w14:paraId="0CE0236C" w14:textId="77777777" w:rsidR="000C30A4" w:rsidRPr="000C30A4" w:rsidRDefault="000C30A4" w:rsidP="000C30A4">
      <w:pPr>
        <w:numPr>
          <w:ilvl w:val="0"/>
          <w:numId w:val="40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Cơ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chế</w:t>
      </w:r>
      <w:proofErr w:type="spellEnd"/>
      <w:r w:rsidRPr="000C30A4">
        <w:rPr>
          <w:color w:val="000000" w:themeColor="text1"/>
          <w:szCs w:val="26"/>
        </w:rPr>
        <w:t xml:space="preserve"> </w:t>
      </w:r>
      <w:r w:rsidRPr="000C30A4">
        <w:rPr>
          <w:b/>
          <w:bCs/>
          <w:color w:val="000000" w:themeColor="text1"/>
          <w:szCs w:val="26"/>
        </w:rPr>
        <w:t>feedback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dùng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sửa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lỗi</w:t>
      </w:r>
      <w:proofErr w:type="spellEnd"/>
      <w:r w:rsidRPr="000C30A4">
        <w:rPr>
          <w:color w:val="000000" w:themeColor="text1"/>
          <w:szCs w:val="26"/>
        </w:rPr>
        <w:t>.</w:t>
      </w:r>
    </w:p>
    <w:p w14:paraId="0DBBAEC5" w14:textId="77777777" w:rsidR="000C30A4" w:rsidRPr="000C30A4" w:rsidRDefault="000C30A4" w:rsidP="000C30A4">
      <w:pPr>
        <w:numPr>
          <w:ilvl w:val="0"/>
          <w:numId w:val="40"/>
        </w:num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Ở </w:t>
      </w:r>
      <w:proofErr w:type="spellStart"/>
      <w:r w:rsidRPr="000C30A4">
        <w:rPr>
          <w:color w:val="000000" w:themeColor="text1"/>
          <w:szCs w:val="26"/>
        </w:rPr>
        <w:t>tác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quan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trọng</w:t>
      </w:r>
      <w:proofErr w:type="spellEnd"/>
      <w:r w:rsidRPr="000C30A4">
        <w:rPr>
          <w:color w:val="000000" w:themeColor="text1"/>
          <w:szCs w:val="26"/>
        </w:rPr>
        <w:t xml:space="preserve"> (y </w:t>
      </w:r>
      <w:proofErr w:type="spellStart"/>
      <w:r w:rsidRPr="000C30A4">
        <w:rPr>
          <w:color w:val="000000" w:themeColor="text1"/>
          <w:szCs w:val="26"/>
        </w:rPr>
        <w:t>tế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pháp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 xml:space="preserve">) </w:t>
      </w:r>
      <w:proofErr w:type="spellStart"/>
      <w:r w:rsidRPr="000C30A4">
        <w:rPr>
          <w:color w:val="000000" w:themeColor="text1"/>
          <w:szCs w:val="26"/>
        </w:rPr>
        <w:t>bắt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buộc</w:t>
      </w:r>
      <w:proofErr w:type="spellEnd"/>
      <w:r w:rsidRPr="000C30A4">
        <w:rPr>
          <w:color w:val="000000" w:themeColor="text1"/>
          <w:szCs w:val="26"/>
        </w:rPr>
        <w:t xml:space="preserve"> </w:t>
      </w:r>
      <w:r w:rsidRPr="000C30A4">
        <w:rPr>
          <w:b/>
          <w:bCs/>
          <w:color w:val="000000" w:themeColor="text1"/>
          <w:szCs w:val="26"/>
        </w:rPr>
        <w:t xml:space="preserve">con </w:t>
      </w:r>
      <w:proofErr w:type="spellStart"/>
      <w:r w:rsidRPr="000C30A4">
        <w:rPr>
          <w:b/>
          <w:bCs/>
          <w:color w:val="000000" w:themeColor="text1"/>
          <w:szCs w:val="26"/>
        </w:rPr>
        <w:t>người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kiểm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duyệt</w:t>
      </w:r>
      <w:proofErr w:type="spellEnd"/>
      <w:r w:rsidRPr="000C30A4">
        <w:rPr>
          <w:color w:val="000000" w:themeColor="text1"/>
          <w:szCs w:val="26"/>
        </w:rPr>
        <w:t>.</w:t>
      </w:r>
    </w:p>
    <w:p w14:paraId="742C6872" w14:textId="77777777" w:rsidR="000C30A4" w:rsidRPr="000C30A4" w:rsidRDefault="000C30A4" w:rsidP="000C30A4">
      <w:pPr>
        <w:rPr>
          <w:color w:val="000000" w:themeColor="text1"/>
          <w:szCs w:val="26"/>
        </w:rPr>
      </w:pPr>
    </w:p>
    <w:p w14:paraId="66AFD60C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5) Các </w:t>
      </w:r>
      <w:proofErr w:type="spellStart"/>
      <w:r w:rsidRPr="000C30A4">
        <w:rPr>
          <w:b/>
          <w:bCs/>
          <w:color w:val="000000" w:themeColor="text1"/>
          <w:szCs w:val="26"/>
        </w:rPr>
        <w:t>lỗi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thường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gặp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&amp; </w:t>
      </w:r>
      <w:proofErr w:type="spellStart"/>
      <w:r w:rsidRPr="000C30A4">
        <w:rPr>
          <w:b/>
          <w:bCs/>
          <w:color w:val="000000" w:themeColor="text1"/>
          <w:szCs w:val="26"/>
        </w:rPr>
        <w:t>cách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khắc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phục</w:t>
      </w:r>
      <w:proofErr w:type="spellEnd"/>
    </w:p>
    <w:p w14:paraId="02B37549" w14:textId="77777777" w:rsidR="000C30A4" w:rsidRPr="000C30A4" w:rsidRDefault="000C30A4" w:rsidP="000C30A4">
      <w:pPr>
        <w:numPr>
          <w:ilvl w:val="0"/>
          <w:numId w:val="41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Dữ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liệu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lỗi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thời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cập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nhật</w:t>
      </w:r>
      <w:proofErr w:type="spellEnd"/>
      <w:r w:rsidRPr="000C30A4">
        <w:rPr>
          <w:color w:val="000000" w:themeColor="text1"/>
          <w:szCs w:val="26"/>
        </w:rPr>
        <w:t xml:space="preserve"> index </w:t>
      </w:r>
      <w:proofErr w:type="spellStart"/>
      <w:r w:rsidRPr="000C30A4">
        <w:rPr>
          <w:color w:val="000000" w:themeColor="text1"/>
          <w:szCs w:val="26"/>
        </w:rPr>
        <w:t>thường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xuyên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dùng</w:t>
      </w:r>
      <w:proofErr w:type="spellEnd"/>
      <w:r w:rsidRPr="000C30A4">
        <w:rPr>
          <w:color w:val="000000" w:themeColor="text1"/>
          <w:szCs w:val="26"/>
        </w:rPr>
        <w:t xml:space="preserve"> API </w:t>
      </w:r>
      <w:proofErr w:type="spellStart"/>
      <w:r w:rsidRPr="000C30A4">
        <w:rPr>
          <w:color w:val="000000" w:themeColor="text1"/>
          <w:szCs w:val="26"/>
        </w:rPr>
        <w:t>trực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tiếp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cho</w:t>
      </w:r>
      <w:proofErr w:type="spellEnd"/>
      <w:r w:rsidRPr="000C30A4">
        <w:rPr>
          <w:color w:val="000000" w:themeColor="text1"/>
          <w:szCs w:val="26"/>
        </w:rPr>
        <w:t xml:space="preserve"> tin </w:t>
      </w:r>
      <w:proofErr w:type="spellStart"/>
      <w:r w:rsidRPr="000C30A4">
        <w:rPr>
          <w:color w:val="000000" w:themeColor="text1"/>
          <w:szCs w:val="26"/>
        </w:rPr>
        <w:t>mới</w:t>
      </w:r>
      <w:proofErr w:type="spellEnd"/>
      <w:r w:rsidRPr="000C30A4">
        <w:rPr>
          <w:color w:val="000000" w:themeColor="text1"/>
          <w:szCs w:val="26"/>
        </w:rPr>
        <w:t>.</w:t>
      </w:r>
    </w:p>
    <w:p w14:paraId="39A72CB7" w14:textId="77777777" w:rsidR="000C30A4" w:rsidRPr="000C30A4" w:rsidRDefault="000C30A4" w:rsidP="000C30A4">
      <w:pPr>
        <w:numPr>
          <w:ilvl w:val="0"/>
          <w:numId w:val="41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Retriever </w:t>
      </w:r>
      <w:proofErr w:type="spellStart"/>
      <w:r w:rsidRPr="000C30A4">
        <w:rPr>
          <w:b/>
          <w:bCs/>
          <w:color w:val="000000" w:themeColor="text1"/>
          <w:szCs w:val="26"/>
        </w:rPr>
        <w:t>trả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docs </w:t>
      </w:r>
      <w:proofErr w:type="spellStart"/>
      <w:r w:rsidRPr="000C30A4">
        <w:rPr>
          <w:b/>
          <w:bCs/>
          <w:color w:val="000000" w:themeColor="text1"/>
          <w:szCs w:val="26"/>
        </w:rPr>
        <w:t>sai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dùng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reranker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lọc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chất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lượng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nguồn</w:t>
      </w:r>
      <w:proofErr w:type="spellEnd"/>
      <w:r w:rsidRPr="000C30A4">
        <w:rPr>
          <w:color w:val="000000" w:themeColor="text1"/>
          <w:szCs w:val="26"/>
        </w:rPr>
        <w:t>.</w:t>
      </w:r>
    </w:p>
    <w:p w14:paraId="5D6B2EFD" w14:textId="77777777" w:rsidR="000C30A4" w:rsidRPr="000C30A4" w:rsidRDefault="000C30A4" w:rsidP="000C30A4">
      <w:pPr>
        <w:numPr>
          <w:ilvl w:val="0"/>
          <w:numId w:val="41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Mô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hình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hiểu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sai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ngữ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cảnh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yêu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cầu</w:t>
      </w:r>
      <w:proofErr w:type="spellEnd"/>
      <w:r w:rsidRPr="000C30A4">
        <w:rPr>
          <w:color w:val="000000" w:themeColor="text1"/>
          <w:szCs w:val="26"/>
        </w:rPr>
        <w:t xml:space="preserve"> quote verbatim </w:t>
      </w:r>
      <w:proofErr w:type="spellStart"/>
      <w:r w:rsidRPr="000C30A4">
        <w:rPr>
          <w:color w:val="000000" w:themeColor="text1"/>
          <w:szCs w:val="26"/>
        </w:rPr>
        <w:t>rồi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chạy</w:t>
      </w:r>
      <w:proofErr w:type="spellEnd"/>
      <w:r w:rsidRPr="000C30A4">
        <w:rPr>
          <w:color w:val="000000" w:themeColor="text1"/>
          <w:szCs w:val="26"/>
        </w:rPr>
        <w:t xml:space="preserve"> entailment.</w:t>
      </w:r>
    </w:p>
    <w:p w14:paraId="73F68DD4" w14:textId="77777777" w:rsidR="000C30A4" w:rsidRPr="000C30A4" w:rsidRDefault="000C30A4" w:rsidP="000C30A4">
      <w:pPr>
        <w:numPr>
          <w:ilvl w:val="0"/>
          <w:numId w:val="41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Tự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tin </w:t>
      </w:r>
      <w:proofErr w:type="spellStart"/>
      <w:r w:rsidRPr="000C30A4">
        <w:rPr>
          <w:b/>
          <w:bCs/>
          <w:color w:val="000000" w:themeColor="text1"/>
          <w:szCs w:val="26"/>
        </w:rPr>
        <w:t>quá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mức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ép</w:t>
      </w:r>
      <w:proofErr w:type="spellEnd"/>
      <w:r w:rsidRPr="000C30A4">
        <w:rPr>
          <w:color w:val="000000" w:themeColor="text1"/>
          <w:szCs w:val="26"/>
        </w:rPr>
        <w:t xml:space="preserve"> abstention, </w:t>
      </w:r>
      <w:proofErr w:type="spellStart"/>
      <w:r w:rsidRPr="000C30A4">
        <w:rPr>
          <w:color w:val="000000" w:themeColor="text1"/>
          <w:szCs w:val="26"/>
        </w:rPr>
        <w:t>hiệu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chỉnh</w:t>
      </w:r>
      <w:proofErr w:type="spellEnd"/>
      <w:r w:rsidRPr="000C30A4">
        <w:rPr>
          <w:color w:val="000000" w:themeColor="text1"/>
          <w:szCs w:val="26"/>
        </w:rPr>
        <w:t xml:space="preserve"> confidence.</w:t>
      </w:r>
    </w:p>
    <w:p w14:paraId="54ABE9C3" w14:textId="77777777" w:rsidR="000C30A4" w:rsidRPr="000C30A4" w:rsidRDefault="000C30A4" w:rsidP="000C30A4">
      <w:pPr>
        <w:numPr>
          <w:ilvl w:val="0"/>
          <w:numId w:val="41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Prompt </w:t>
      </w:r>
      <w:proofErr w:type="spellStart"/>
      <w:r w:rsidRPr="000C30A4">
        <w:rPr>
          <w:b/>
          <w:bCs/>
          <w:color w:val="000000" w:themeColor="text1"/>
          <w:szCs w:val="26"/>
        </w:rPr>
        <w:t>tấn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công</w:t>
      </w:r>
      <w:proofErr w:type="spellEnd"/>
      <w:r w:rsidRPr="000C30A4">
        <w:rPr>
          <w:b/>
          <w:bCs/>
          <w:color w:val="000000" w:themeColor="text1"/>
          <w:szCs w:val="26"/>
        </w:rPr>
        <w:t>:</w:t>
      </w:r>
      <w:r w:rsidRPr="000C30A4">
        <w:rPr>
          <w:color w:val="000000" w:themeColor="text1"/>
          <w:szCs w:val="26"/>
        </w:rPr>
        <w:t xml:space="preserve"> guardrails, </w:t>
      </w:r>
      <w:proofErr w:type="spellStart"/>
      <w:r w:rsidRPr="000C30A4">
        <w:rPr>
          <w:color w:val="000000" w:themeColor="text1"/>
          <w:szCs w:val="26"/>
        </w:rPr>
        <w:t>lọc</w:t>
      </w:r>
      <w:proofErr w:type="spellEnd"/>
      <w:r w:rsidRPr="000C30A4">
        <w:rPr>
          <w:color w:val="000000" w:themeColor="text1"/>
          <w:szCs w:val="26"/>
        </w:rPr>
        <w:t xml:space="preserve"> input, monitoring.</w:t>
      </w:r>
    </w:p>
    <w:p w14:paraId="6233BF78" w14:textId="77777777" w:rsidR="000C30A4" w:rsidRPr="000C30A4" w:rsidRDefault="000C30A4" w:rsidP="000C30A4">
      <w:pPr>
        <w:rPr>
          <w:color w:val="000000" w:themeColor="text1"/>
          <w:szCs w:val="26"/>
        </w:rPr>
      </w:pPr>
    </w:p>
    <w:p w14:paraId="7645526E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6) Checklist </w:t>
      </w:r>
      <w:proofErr w:type="spellStart"/>
      <w:r w:rsidRPr="000C30A4">
        <w:rPr>
          <w:b/>
          <w:bCs/>
          <w:color w:val="000000" w:themeColor="text1"/>
          <w:szCs w:val="26"/>
        </w:rPr>
        <w:t>triển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khai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(</w:t>
      </w:r>
      <w:proofErr w:type="spellStart"/>
      <w:r w:rsidRPr="000C30A4">
        <w:rPr>
          <w:b/>
          <w:bCs/>
          <w:color w:val="000000" w:themeColor="text1"/>
          <w:szCs w:val="26"/>
        </w:rPr>
        <w:t>cho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kĩ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sư</w:t>
      </w:r>
      <w:proofErr w:type="spellEnd"/>
      <w:r w:rsidRPr="000C30A4">
        <w:rPr>
          <w:b/>
          <w:bCs/>
          <w:color w:val="000000" w:themeColor="text1"/>
          <w:szCs w:val="26"/>
        </w:rPr>
        <w:t>)</w:t>
      </w:r>
    </w:p>
    <w:p w14:paraId="5C783F1E" w14:textId="77777777" w:rsidR="000C30A4" w:rsidRPr="000C30A4" w:rsidRDefault="000C30A4" w:rsidP="000C30A4">
      <w:pPr>
        <w:numPr>
          <w:ilvl w:val="0"/>
          <w:numId w:val="42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index </w:t>
      </w:r>
      <w:proofErr w:type="spellStart"/>
      <w:r w:rsidRPr="000C30A4">
        <w:rPr>
          <w:color w:val="000000" w:themeColor="text1"/>
          <w:szCs w:val="26"/>
        </w:rPr>
        <w:t>tài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đáng</w:t>
      </w:r>
      <w:proofErr w:type="spellEnd"/>
      <w:r w:rsidRPr="000C30A4">
        <w:rPr>
          <w:color w:val="000000" w:themeColor="text1"/>
          <w:szCs w:val="26"/>
        </w:rPr>
        <w:t xml:space="preserve"> tin (</w:t>
      </w:r>
      <w:proofErr w:type="spellStart"/>
      <w:r w:rsidRPr="000C30A4">
        <w:rPr>
          <w:color w:val="000000" w:themeColor="text1"/>
          <w:szCs w:val="26"/>
        </w:rPr>
        <w:t>kèm</w:t>
      </w:r>
      <w:proofErr w:type="spellEnd"/>
      <w:r w:rsidRPr="000C30A4">
        <w:rPr>
          <w:color w:val="000000" w:themeColor="text1"/>
          <w:szCs w:val="26"/>
        </w:rPr>
        <w:t xml:space="preserve"> timestamp).</w:t>
      </w:r>
    </w:p>
    <w:p w14:paraId="0C1A572A" w14:textId="77777777" w:rsidR="000C30A4" w:rsidRPr="000C30A4" w:rsidRDefault="000C30A4" w:rsidP="000C30A4">
      <w:pPr>
        <w:numPr>
          <w:ilvl w:val="0"/>
          <w:numId w:val="42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Áp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dụng</w:t>
      </w:r>
      <w:proofErr w:type="spellEnd"/>
      <w:r w:rsidRPr="000C30A4">
        <w:rPr>
          <w:color w:val="000000" w:themeColor="text1"/>
          <w:szCs w:val="26"/>
        </w:rPr>
        <w:t xml:space="preserve"> RAG: retrieve → rank → include → generate.</w:t>
      </w:r>
    </w:p>
    <w:p w14:paraId="698EA3FF" w14:textId="77777777" w:rsidR="000C30A4" w:rsidRPr="000C30A4" w:rsidRDefault="000C30A4" w:rsidP="000C30A4">
      <w:pPr>
        <w:numPr>
          <w:ilvl w:val="0"/>
          <w:numId w:val="42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Thêm</w:t>
      </w:r>
      <w:proofErr w:type="spellEnd"/>
      <w:r w:rsidRPr="000C30A4">
        <w:rPr>
          <w:color w:val="000000" w:themeColor="text1"/>
          <w:szCs w:val="26"/>
        </w:rPr>
        <w:t xml:space="preserve"> tool calls </w:t>
      </w:r>
      <w:proofErr w:type="spellStart"/>
      <w:r w:rsidRPr="000C30A4">
        <w:rPr>
          <w:color w:val="000000" w:themeColor="text1"/>
          <w:szCs w:val="26"/>
        </w:rPr>
        <w:t>cho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tuyến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tính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toán</w:t>
      </w:r>
      <w:proofErr w:type="spellEnd"/>
      <w:r w:rsidRPr="000C30A4">
        <w:rPr>
          <w:color w:val="000000" w:themeColor="text1"/>
          <w:szCs w:val="26"/>
        </w:rPr>
        <w:t>.</w:t>
      </w:r>
    </w:p>
    <w:p w14:paraId="20366141" w14:textId="77777777" w:rsidR="000C30A4" w:rsidRPr="000C30A4" w:rsidRDefault="000C30A4" w:rsidP="000C30A4">
      <w:pPr>
        <w:numPr>
          <w:ilvl w:val="0"/>
          <w:numId w:val="42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Kiểm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chứng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tuyên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bố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bằng</w:t>
      </w:r>
      <w:proofErr w:type="spellEnd"/>
      <w:r w:rsidRPr="000C30A4">
        <w:rPr>
          <w:color w:val="000000" w:themeColor="text1"/>
          <w:szCs w:val="26"/>
        </w:rPr>
        <w:t xml:space="preserve"> verifier.</w:t>
      </w:r>
    </w:p>
    <w:p w14:paraId="613DB881" w14:textId="77777777" w:rsidR="000C30A4" w:rsidRPr="000C30A4" w:rsidRDefault="000C30A4" w:rsidP="000C30A4">
      <w:pPr>
        <w:numPr>
          <w:ilvl w:val="0"/>
          <w:numId w:val="42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Bắt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buộc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trích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dẫn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output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hiển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thị</w:t>
      </w:r>
      <w:proofErr w:type="spellEnd"/>
      <w:r w:rsidRPr="000C30A4">
        <w:rPr>
          <w:color w:val="000000" w:themeColor="text1"/>
          <w:szCs w:val="26"/>
        </w:rPr>
        <w:t xml:space="preserve"> provenance.</w:t>
      </w:r>
    </w:p>
    <w:p w14:paraId="17DC080E" w14:textId="77777777" w:rsidR="000C30A4" w:rsidRPr="000C30A4" w:rsidRDefault="000C30A4" w:rsidP="000C30A4">
      <w:pPr>
        <w:numPr>
          <w:ilvl w:val="0"/>
          <w:numId w:val="42"/>
        </w:num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Hiệu </w:t>
      </w:r>
      <w:proofErr w:type="spellStart"/>
      <w:r w:rsidRPr="000C30A4">
        <w:rPr>
          <w:color w:val="000000" w:themeColor="text1"/>
          <w:szCs w:val="26"/>
        </w:rPr>
        <w:t>chỉnh</w:t>
      </w:r>
      <w:proofErr w:type="spellEnd"/>
      <w:r w:rsidRPr="000C30A4">
        <w:rPr>
          <w:color w:val="000000" w:themeColor="text1"/>
          <w:szCs w:val="26"/>
        </w:rPr>
        <w:t xml:space="preserve"> confidence, </w:t>
      </w:r>
      <w:proofErr w:type="spellStart"/>
      <w:r w:rsidRPr="000C30A4">
        <w:rPr>
          <w:color w:val="000000" w:themeColor="text1"/>
          <w:szCs w:val="26"/>
        </w:rPr>
        <w:t>bắt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chối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>.</w:t>
      </w:r>
    </w:p>
    <w:p w14:paraId="6F2DB6BB" w14:textId="77777777" w:rsidR="000C30A4" w:rsidRPr="000C30A4" w:rsidRDefault="000C30A4" w:rsidP="000C30A4">
      <w:pPr>
        <w:numPr>
          <w:ilvl w:val="0"/>
          <w:numId w:val="42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Kiểm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tục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động</w:t>
      </w:r>
      <w:proofErr w:type="spellEnd"/>
      <w:r w:rsidRPr="000C30A4">
        <w:rPr>
          <w:color w:val="000000" w:themeColor="text1"/>
          <w:szCs w:val="26"/>
        </w:rPr>
        <w:t xml:space="preserve"> +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giá</w:t>
      </w:r>
      <w:proofErr w:type="spellEnd"/>
      <w:r w:rsidRPr="000C30A4">
        <w:rPr>
          <w:color w:val="000000" w:themeColor="text1"/>
          <w:szCs w:val="26"/>
        </w:rPr>
        <w:t>.</w:t>
      </w:r>
    </w:p>
    <w:p w14:paraId="47C8263C" w14:textId="77777777" w:rsidR="000C30A4" w:rsidRPr="000C30A4" w:rsidRDefault="000C30A4" w:rsidP="000C30A4">
      <w:pPr>
        <w:numPr>
          <w:ilvl w:val="0"/>
          <w:numId w:val="42"/>
        </w:num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Lưu log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vòng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phản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hồi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cập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nhật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chỉ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mục</w:t>
      </w:r>
      <w:proofErr w:type="spellEnd"/>
      <w:r w:rsidRPr="000C30A4">
        <w:rPr>
          <w:color w:val="000000" w:themeColor="text1"/>
          <w:szCs w:val="26"/>
        </w:rPr>
        <w:t xml:space="preserve"> / </w:t>
      </w:r>
      <w:proofErr w:type="spellStart"/>
      <w:r w:rsidRPr="000C30A4">
        <w:rPr>
          <w:color w:val="000000" w:themeColor="text1"/>
          <w:szCs w:val="26"/>
        </w:rPr>
        <w:t>tinh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chỉnh</w:t>
      </w:r>
      <w:proofErr w:type="spellEnd"/>
      <w:r w:rsidRPr="000C30A4">
        <w:rPr>
          <w:color w:val="000000" w:themeColor="text1"/>
          <w:szCs w:val="26"/>
        </w:rPr>
        <w:t>.</w:t>
      </w:r>
    </w:p>
    <w:p w14:paraId="646FA0D7" w14:textId="77777777" w:rsidR="000C30A4" w:rsidRPr="000C30A4" w:rsidRDefault="000C30A4" w:rsidP="000C30A4">
      <w:pPr>
        <w:rPr>
          <w:color w:val="000000" w:themeColor="text1"/>
          <w:szCs w:val="26"/>
        </w:rPr>
      </w:pPr>
    </w:p>
    <w:p w14:paraId="297A382A" w14:textId="77777777" w:rsidR="000C30A4" w:rsidRPr="000C30A4" w:rsidRDefault="000C30A4" w:rsidP="000C30A4">
      <w:pPr>
        <w:rPr>
          <w:b/>
          <w:bCs/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7) </w:t>
      </w:r>
      <w:proofErr w:type="spellStart"/>
      <w:r w:rsidRPr="000C30A4">
        <w:rPr>
          <w:b/>
          <w:bCs/>
          <w:color w:val="000000" w:themeColor="text1"/>
          <w:szCs w:val="26"/>
        </w:rPr>
        <w:t>Giới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hạn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&amp; </w:t>
      </w:r>
      <w:proofErr w:type="spellStart"/>
      <w:r w:rsidRPr="000C30A4">
        <w:rPr>
          <w:b/>
          <w:bCs/>
          <w:color w:val="000000" w:themeColor="text1"/>
          <w:szCs w:val="26"/>
        </w:rPr>
        <w:t>đánh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đổi</w:t>
      </w:r>
      <w:proofErr w:type="spellEnd"/>
    </w:p>
    <w:p w14:paraId="50C977DA" w14:textId="77777777" w:rsidR="000C30A4" w:rsidRPr="000C30A4" w:rsidRDefault="000C30A4" w:rsidP="000C30A4">
      <w:pPr>
        <w:numPr>
          <w:ilvl w:val="0"/>
          <w:numId w:val="43"/>
        </w:numPr>
        <w:rPr>
          <w:color w:val="000000" w:themeColor="text1"/>
          <w:szCs w:val="26"/>
        </w:rPr>
      </w:pPr>
      <w:r w:rsidRPr="000C30A4">
        <w:rPr>
          <w:color w:val="000000" w:themeColor="text1"/>
          <w:szCs w:val="26"/>
        </w:rPr>
        <w:t xml:space="preserve">Grounding </w:t>
      </w:r>
      <w:proofErr w:type="spellStart"/>
      <w:r w:rsidRPr="000C30A4">
        <w:rPr>
          <w:color w:val="000000" w:themeColor="text1"/>
          <w:szCs w:val="26"/>
        </w:rPr>
        <w:t>tăng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tính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chính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nhưng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tăng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chi </w:t>
      </w:r>
      <w:proofErr w:type="spellStart"/>
      <w:r w:rsidRPr="000C30A4">
        <w:rPr>
          <w:b/>
          <w:bCs/>
          <w:color w:val="000000" w:themeColor="text1"/>
          <w:szCs w:val="26"/>
        </w:rPr>
        <w:t>phí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, </w:t>
      </w:r>
      <w:proofErr w:type="spellStart"/>
      <w:r w:rsidRPr="000C30A4">
        <w:rPr>
          <w:b/>
          <w:bCs/>
          <w:color w:val="000000" w:themeColor="text1"/>
          <w:szCs w:val="26"/>
        </w:rPr>
        <w:t>độ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trễ</w:t>
      </w:r>
      <w:proofErr w:type="spellEnd"/>
      <w:r w:rsidRPr="000C30A4">
        <w:rPr>
          <w:color w:val="000000" w:themeColor="text1"/>
          <w:szCs w:val="26"/>
        </w:rPr>
        <w:t>.</w:t>
      </w:r>
    </w:p>
    <w:p w14:paraId="5C07C2CE" w14:textId="77777777" w:rsidR="000C30A4" w:rsidRPr="000C30A4" w:rsidRDefault="000C30A4" w:rsidP="000C30A4">
      <w:pPr>
        <w:numPr>
          <w:ilvl w:val="0"/>
          <w:numId w:val="43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Dựa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nguồn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ngoài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thông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tin </w:t>
      </w:r>
      <w:proofErr w:type="spellStart"/>
      <w:r w:rsidRPr="000C30A4">
        <w:rPr>
          <w:b/>
          <w:bCs/>
          <w:color w:val="000000" w:themeColor="text1"/>
          <w:szCs w:val="26"/>
        </w:rPr>
        <w:t>sai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nếu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nguồn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đáng</w:t>
      </w:r>
      <w:proofErr w:type="spellEnd"/>
      <w:r w:rsidRPr="000C30A4">
        <w:rPr>
          <w:color w:val="000000" w:themeColor="text1"/>
          <w:szCs w:val="26"/>
        </w:rPr>
        <w:t xml:space="preserve"> tin.</w:t>
      </w:r>
    </w:p>
    <w:p w14:paraId="30C94628" w14:textId="77777777" w:rsidR="000C30A4" w:rsidRPr="000C30A4" w:rsidRDefault="000C30A4" w:rsidP="000C30A4">
      <w:pPr>
        <w:numPr>
          <w:ilvl w:val="0"/>
          <w:numId w:val="43"/>
        </w:num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hệ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thống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nào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hoàn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hảo</w:t>
      </w:r>
      <w:proofErr w:type="spellEnd"/>
      <w:r w:rsidRPr="000C30A4">
        <w:rPr>
          <w:color w:val="000000" w:themeColor="text1"/>
          <w:szCs w:val="26"/>
        </w:rPr>
        <w:t xml:space="preserve"> — ở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bài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toán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bước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phức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thiếu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chứng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cứ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vẫn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bịa</w:t>
      </w:r>
      <w:proofErr w:type="spellEnd"/>
      <w:r w:rsidRPr="000C30A4">
        <w:rPr>
          <w:color w:val="000000" w:themeColor="text1"/>
          <w:szCs w:val="26"/>
        </w:rPr>
        <w:t xml:space="preserve"> (hallucinate). Con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vẫn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cần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tham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gia</w:t>
      </w:r>
      <w:proofErr w:type="spellEnd"/>
      <w:r w:rsidRPr="000C30A4">
        <w:rPr>
          <w:color w:val="000000" w:themeColor="text1"/>
          <w:szCs w:val="26"/>
        </w:rPr>
        <w:t xml:space="preserve"> ở </w:t>
      </w:r>
      <w:proofErr w:type="spellStart"/>
      <w:r w:rsidRPr="000C30A4">
        <w:rPr>
          <w:color w:val="000000" w:themeColor="text1"/>
          <w:szCs w:val="26"/>
        </w:rPr>
        <w:t>bước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kiểm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duyệt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rủi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cao</w:t>
      </w:r>
      <w:proofErr w:type="spellEnd"/>
      <w:r w:rsidRPr="000C30A4">
        <w:rPr>
          <w:color w:val="000000" w:themeColor="text1"/>
          <w:szCs w:val="26"/>
        </w:rPr>
        <w:t>.</w:t>
      </w:r>
    </w:p>
    <w:p w14:paraId="349546E5" w14:textId="77777777" w:rsidR="000C30A4" w:rsidRPr="000C30A4" w:rsidRDefault="000C30A4" w:rsidP="000C30A4">
      <w:pPr>
        <w:rPr>
          <w:color w:val="000000" w:themeColor="text1"/>
          <w:szCs w:val="26"/>
        </w:rPr>
      </w:pPr>
    </w:p>
    <w:p w14:paraId="5DCD9B47" w14:textId="77777777" w:rsidR="000C30A4" w:rsidRPr="000C30A4" w:rsidRDefault="000C30A4" w:rsidP="000C30A4">
      <w:pPr>
        <w:rPr>
          <w:b/>
          <w:bCs/>
          <w:color w:val="000000" w:themeColor="text1"/>
          <w:sz w:val="36"/>
          <w:szCs w:val="36"/>
        </w:rPr>
      </w:pPr>
      <w:r w:rsidRPr="000C30A4">
        <w:rPr>
          <w:b/>
          <w:bCs/>
          <w:color w:val="000000" w:themeColor="text1"/>
          <w:sz w:val="36"/>
          <w:szCs w:val="36"/>
        </w:rPr>
        <w:t>How do we fairly compensate the people who create the data that is used to train LLMs? (</w:t>
      </w:r>
      <w:r w:rsidRPr="000C30A4">
        <w:rPr>
          <w:b/>
          <w:bCs/>
          <w:color w:val="000000" w:themeColor="text1"/>
          <w:sz w:val="36"/>
          <w:szCs w:val="36"/>
          <w:lang w:val="vi-VN"/>
        </w:rPr>
        <w:t>Làm thế nào để chúng ta trả công xứng đáng cho những người tạo ra dữ liệu được sử dụng để đào tạo LLM?</w:t>
      </w:r>
      <w:r w:rsidRPr="000C30A4">
        <w:rPr>
          <w:b/>
          <w:bCs/>
          <w:color w:val="000000" w:themeColor="text1"/>
          <w:sz w:val="36"/>
          <w:szCs w:val="36"/>
        </w:rPr>
        <w:t>)</w:t>
      </w:r>
    </w:p>
    <w:p w14:paraId="33CAD5B3" w14:textId="77777777" w:rsidR="000C30A4" w:rsidRPr="000C30A4" w:rsidRDefault="000C30A4" w:rsidP="000C30A4">
      <w:p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lastRenderedPageBreak/>
        <w:t>Việc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đền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bù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công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bằng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cho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những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người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tạo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ra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dữ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dùng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huấn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luyện</w:t>
      </w:r>
      <w:proofErr w:type="spellEnd"/>
      <w:r w:rsidRPr="000C30A4">
        <w:rPr>
          <w:color w:val="000000" w:themeColor="text1"/>
          <w:szCs w:val="26"/>
        </w:rPr>
        <w:t xml:space="preserve"> LLMs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một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thức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phức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về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đức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lẫn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tế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thường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đến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nguồn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nhau</w:t>
      </w:r>
      <w:proofErr w:type="spellEnd"/>
      <w:r w:rsidRPr="000C30A4">
        <w:rPr>
          <w:color w:val="000000" w:themeColor="text1"/>
          <w:szCs w:val="26"/>
        </w:rPr>
        <w:t xml:space="preserve"> — </w:t>
      </w:r>
      <w:proofErr w:type="spellStart"/>
      <w:r w:rsidRPr="000C30A4">
        <w:rPr>
          <w:color w:val="000000" w:themeColor="text1"/>
          <w:szCs w:val="26"/>
        </w:rPr>
        <w:t>sách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báo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trang</w:t>
      </w:r>
      <w:proofErr w:type="spellEnd"/>
      <w:r w:rsidRPr="000C30A4">
        <w:rPr>
          <w:color w:val="000000" w:themeColor="text1"/>
          <w:szCs w:val="26"/>
        </w:rPr>
        <w:t xml:space="preserve"> web, </w:t>
      </w:r>
      <w:proofErr w:type="spellStart"/>
      <w:r w:rsidRPr="000C30A4">
        <w:rPr>
          <w:color w:val="000000" w:themeColor="text1"/>
          <w:szCs w:val="26"/>
        </w:rPr>
        <w:t>mạng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hội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diễn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proofErr w:type="gramStart"/>
      <w:r w:rsidRPr="000C30A4">
        <w:rPr>
          <w:color w:val="000000" w:themeColor="text1"/>
          <w:szCs w:val="26"/>
        </w:rPr>
        <w:t>đàn</w:t>
      </w:r>
      <w:proofErr w:type="spellEnd"/>
      <w:r w:rsidRPr="000C30A4">
        <w:rPr>
          <w:color w:val="000000" w:themeColor="text1"/>
          <w:szCs w:val="26"/>
        </w:rPr>
        <w:t>,...</w:t>
      </w:r>
      <w:proofErr w:type="gramEnd"/>
      <w:r w:rsidRPr="000C30A4">
        <w:rPr>
          <w:color w:val="000000" w:themeColor="text1"/>
          <w:szCs w:val="26"/>
        </w:rPr>
        <w:t xml:space="preserve"> Những </w:t>
      </w:r>
      <w:proofErr w:type="spellStart"/>
      <w:r w:rsidRPr="000C30A4">
        <w:rPr>
          <w:color w:val="000000" w:themeColor="text1"/>
          <w:szCs w:val="26"/>
        </w:rPr>
        <w:t>cá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nhân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nội</w:t>
      </w:r>
      <w:proofErr w:type="spellEnd"/>
      <w:r w:rsidRPr="000C30A4">
        <w:rPr>
          <w:color w:val="000000" w:themeColor="text1"/>
          <w:szCs w:val="26"/>
        </w:rPr>
        <w:t xml:space="preserve"> dung </w:t>
      </w:r>
      <w:proofErr w:type="spellStart"/>
      <w:r w:rsidRPr="000C30A4">
        <w:rPr>
          <w:color w:val="000000" w:themeColor="text1"/>
          <w:szCs w:val="26"/>
        </w:rPr>
        <w:t>này</w:t>
      </w:r>
      <w:proofErr w:type="spellEnd"/>
      <w:r w:rsidRPr="000C30A4">
        <w:rPr>
          <w:color w:val="000000" w:themeColor="text1"/>
          <w:szCs w:val="26"/>
        </w:rPr>
        <w:t xml:space="preserve"> ban </w:t>
      </w:r>
      <w:proofErr w:type="spellStart"/>
      <w:r w:rsidRPr="000C30A4">
        <w:rPr>
          <w:color w:val="000000" w:themeColor="text1"/>
          <w:szCs w:val="26"/>
        </w:rPr>
        <w:t>đầu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với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mục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đích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phục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việc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huấn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luyện</w:t>
      </w:r>
      <w:proofErr w:type="spellEnd"/>
      <w:r w:rsidRPr="000C30A4">
        <w:rPr>
          <w:color w:val="000000" w:themeColor="text1"/>
          <w:szCs w:val="26"/>
        </w:rPr>
        <w:t xml:space="preserve"> AI.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quyết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đề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này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một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số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hướng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tiếp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cận</w:t>
      </w:r>
      <w:proofErr w:type="spellEnd"/>
      <w:r w:rsidRPr="000C30A4">
        <w:rPr>
          <w:color w:val="000000" w:themeColor="text1"/>
          <w:szCs w:val="26"/>
        </w:rPr>
        <w:t>:</w:t>
      </w:r>
    </w:p>
    <w:p w14:paraId="077504E1" w14:textId="77777777" w:rsidR="000C30A4" w:rsidRPr="000C30A4" w:rsidRDefault="000C30A4" w:rsidP="000C30A4">
      <w:pPr>
        <w:numPr>
          <w:ilvl w:val="0"/>
          <w:numId w:val="44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Cấp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phép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hợp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tác</w:t>
      </w:r>
      <w:proofErr w:type="spellEnd"/>
      <w:r w:rsidRPr="000C30A4">
        <w:rPr>
          <w:color w:val="000000" w:themeColor="text1"/>
          <w:szCs w:val="26"/>
        </w:rPr>
        <w:t xml:space="preserve">: Các </w:t>
      </w:r>
      <w:proofErr w:type="spellStart"/>
      <w:r w:rsidRPr="000C30A4">
        <w:rPr>
          <w:color w:val="000000" w:themeColor="text1"/>
          <w:szCs w:val="26"/>
        </w:rPr>
        <w:t>công</w:t>
      </w:r>
      <w:proofErr w:type="spellEnd"/>
      <w:r w:rsidRPr="000C30A4">
        <w:rPr>
          <w:color w:val="000000" w:themeColor="text1"/>
          <w:szCs w:val="26"/>
        </w:rPr>
        <w:t xml:space="preserve"> ty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thỏa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thuận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với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xuất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nền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tảng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đảm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bảo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sáng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phẩm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của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đóng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góp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việc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huấn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luyện</w:t>
      </w:r>
      <w:proofErr w:type="spellEnd"/>
      <w:r w:rsidRPr="000C30A4">
        <w:rPr>
          <w:color w:val="000000" w:themeColor="text1"/>
          <w:szCs w:val="26"/>
        </w:rPr>
        <w:t xml:space="preserve"> AI.</w:t>
      </w:r>
    </w:p>
    <w:p w14:paraId="2F48DED7" w14:textId="77777777" w:rsidR="000C30A4" w:rsidRPr="000C30A4" w:rsidRDefault="000C30A4" w:rsidP="000C30A4">
      <w:pPr>
        <w:numPr>
          <w:ilvl w:val="0"/>
          <w:numId w:val="44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Mô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hình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chia </w:t>
      </w:r>
      <w:proofErr w:type="spellStart"/>
      <w:r w:rsidRPr="000C30A4">
        <w:rPr>
          <w:b/>
          <w:bCs/>
          <w:color w:val="000000" w:themeColor="text1"/>
          <w:szCs w:val="26"/>
        </w:rPr>
        <w:t>sẻ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doanh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thu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Tương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như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sĩ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tiền</w:t>
      </w:r>
      <w:proofErr w:type="spellEnd"/>
      <w:r w:rsidRPr="000C30A4">
        <w:rPr>
          <w:color w:val="000000" w:themeColor="text1"/>
          <w:szCs w:val="26"/>
        </w:rPr>
        <w:t xml:space="preserve"> qua </w:t>
      </w:r>
      <w:proofErr w:type="spellStart"/>
      <w:r w:rsidRPr="000C30A4">
        <w:rPr>
          <w:color w:val="000000" w:themeColor="text1"/>
          <w:szCs w:val="26"/>
        </w:rPr>
        <w:t>nền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tảng</w:t>
      </w:r>
      <w:proofErr w:type="spellEnd"/>
      <w:r w:rsidRPr="000C30A4">
        <w:rPr>
          <w:color w:val="000000" w:themeColor="text1"/>
          <w:szCs w:val="26"/>
        </w:rPr>
        <w:t xml:space="preserve"> streaming,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sáng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một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phần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doanh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thu</w:t>
      </w:r>
      <w:proofErr w:type="spellEnd"/>
      <w:r w:rsidRPr="000C30A4">
        <w:rPr>
          <w:color w:val="000000" w:themeColor="text1"/>
          <w:szCs w:val="26"/>
        </w:rPr>
        <w:t xml:space="preserve"> do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hệ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thống</w:t>
      </w:r>
      <w:proofErr w:type="spellEnd"/>
      <w:r w:rsidRPr="000C30A4">
        <w:rPr>
          <w:color w:val="000000" w:themeColor="text1"/>
          <w:szCs w:val="26"/>
        </w:rPr>
        <w:t xml:space="preserve"> AI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huấn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luyện</w:t>
      </w:r>
      <w:proofErr w:type="spellEnd"/>
      <w:r w:rsidRPr="000C30A4">
        <w:rPr>
          <w:color w:val="000000" w:themeColor="text1"/>
          <w:szCs w:val="26"/>
        </w:rPr>
        <w:t>.</w:t>
      </w:r>
    </w:p>
    <w:p w14:paraId="1999B34D" w14:textId="77777777" w:rsidR="000C30A4" w:rsidRPr="000C30A4" w:rsidRDefault="000C30A4" w:rsidP="000C30A4">
      <w:pPr>
        <w:numPr>
          <w:ilvl w:val="0"/>
          <w:numId w:val="44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Cơ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chế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tham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gia</w:t>
      </w:r>
      <w:proofErr w:type="spellEnd"/>
      <w:r w:rsidRPr="000C30A4">
        <w:rPr>
          <w:b/>
          <w:bCs/>
          <w:color w:val="000000" w:themeColor="text1"/>
          <w:szCs w:val="26"/>
        </w:rPr>
        <w:t>/</w:t>
      </w:r>
      <w:proofErr w:type="spellStart"/>
      <w:r w:rsidRPr="000C30A4">
        <w:rPr>
          <w:b/>
          <w:bCs/>
          <w:color w:val="000000" w:themeColor="text1"/>
          <w:szCs w:val="26"/>
        </w:rPr>
        <w:t>từ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chối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(opt-in/opt-out)</w:t>
      </w:r>
      <w:r w:rsidRPr="000C30A4">
        <w:rPr>
          <w:color w:val="000000" w:themeColor="text1"/>
          <w:szCs w:val="26"/>
        </w:rPr>
        <w:t xml:space="preserve">: Cho </w:t>
      </w:r>
      <w:proofErr w:type="spellStart"/>
      <w:r w:rsidRPr="000C30A4">
        <w:rPr>
          <w:color w:val="000000" w:themeColor="text1"/>
          <w:szCs w:val="26"/>
        </w:rPr>
        <w:t>phép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sáng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lựa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chọn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phép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của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dụng</w:t>
      </w:r>
      <w:proofErr w:type="spellEnd"/>
      <w:r w:rsidRPr="000C30A4">
        <w:rPr>
          <w:color w:val="000000" w:themeColor="text1"/>
          <w:szCs w:val="26"/>
        </w:rPr>
        <w:t xml:space="preserve"> hay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kèm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theo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chế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nếu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đồng</w:t>
      </w:r>
      <w:proofErr w:type="spellEnd"/>
      <w:r w:rsidRPr="000C30A4">
        <w:rPr>
          <w:color w:val="000000" w:themeColor="text1"/>
          <w:szCs w:val="26"/>
        </w:rPr>
        <w:t xml:space="preserve"> ý.</w:t>
      </w:r>
    </w:p>
    <w:p w14:paraId="3880589B" w14:textId="77777777" w:rsidR="000C30A4" w:rsidRPr="000C30A4" w:rsidRDefault="000C30A4" w:rsidP="000C30A4">
      <w:pPr>
        <w:numPr>
          <w:ilvl w:val="0"/>
          <w:numId w:val="44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Tài </w:t>
      </w:r>
      <w:proofErr w:type="spellStart"/>
      <w:r w:rsidRPr="000C30A4">
        <w:rPr>
          <w:b/>
          <w:bCs/>
          <w:color w:val="000000" w:themeColor="text1"/>
          <w:szCs w:val="26"/>
        </w:rPr>
        <w:t>trợ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công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dữ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liệu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mở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Với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nguồn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gốc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quỹ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công</w:t>
      </w:r>
      <w:proofErr w:type="spellEnd"/>
      <w:r w:rsidRPr="000C30A4">
        <w:rPr>
          <w:color w:val="000000" w:themeColor="text1"/>
          <w:szCs w:val="26"/>
        </w:rPr>
        <w:t xml:space="preserve"> (</w:t>
      </w:r>
      <w:proofErr w:type="spellStart"/>
      <w:r w:rsidRPr="000C30A4">
        <w:rPr>
          <w:color w:val="000000" w:themeColor="text1"/>
          <w:szCs w:val="26"/>
        </w:rPr>
        <w:t>ví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nghiên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cứu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thuật</w:t>
      </w:r>
      <w:proofErr w:type="spellEnd"/>
      <w:r w:rsidRPr="000C30A4">
        <w:rPr>
          <w:color w:val="000000" w:themeColor="text1"/>
          <w:szCs w:val="26"/>
        </w:rPr>
        <w:t xml:space="preserve">), </w:t>
      </w:r>
      <w:proofErr w:type="spellStart"/>
      <w:r w:rsidRPr="000C30A4">
        <w:rPr>
          <w:color w:val="000000" w:themeColor="text1"/>
          <w:szCs w:val="26"/>
        </w:rPr>
        <w:t>hình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thức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bù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đắp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tiếp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thông</w:t>
      </w:r>
      <w:proofErr w:type="spellEnd"/>
      <w:r w:rsidRPr="000C30A4">
        <w:rPr>
          <w:color w:val="000000" w:themeColor="text1"/>
          <w:szCs w:val="26"/>
        </w:rPr>
        <w:t xml:space="preserve"> qua </w:t>
      </w:r>
      <w:proofErr w:type="spellStart"/>
      <w:r w:rsidRPr="000C30A4">
        <w:rPr>
          <w:color w:val="000000" w:themeColor="text1"/>
          <w:szCs w:val="26"/>
        </w:rPr>
        <w:t>việc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tăng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đầu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tư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nghiên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cứu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tầng</w:t>
      </w:r>
      <w:proofErr w:type="spellEnd"/>
      <w:r w:rsidRPr="000C30A4">
        <w:rPr>
          <w:color w:val="000000" w:themeColor="text1"/>
          <w:szCs w:val="26"/>
        </w:rPr>
        <w:t xml:space="preserve"> tri </w:t>
      </w:r>
      <w:proofErr w:type="spellStart"/>
      <w:r w:rsidRPr="000C30A4">
        <w:rPr>
          <w:color w:val="000000" w:themeColor="text1"/>
          <w:szCs w:val="26"/>
        </w:rPr>
        <w:t>thức</w:t>
      </w:r>
      <w:proofErr w:type="spellEnd"/>
      <w:r w:rsidRPr="000C30A4">
        <w:rPr>
          <w:color w:val="000000" w:themeColor="text1"/>
          <w:szCs w:val="26"/>
        </w:rPr>
        <w:t>.</w:t>
      </w:r>
    </w:p>
    <w:p w14:paraId="2ED3FEA9" w14:textId="77777777" w:rsidR="000C30A4" w:rsidRPr="000C30A4" w:rsidRDefault="000C30A4" w:rsidP="000C30A4">
      <w:pPr>
        <w:numPr>
          <w:ilvl w:val="0"/>
          <w:numId w:val="44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Ghi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nhận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minh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bạch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Dù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việc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chính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nào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dẫn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đến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đầu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nào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khó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các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hệ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thống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vẫn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cung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cấp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về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nguồn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liệu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ghi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đóng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góp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của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sáng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>.</w:t>
      </w:r>
    </w:p>
    <w:p w14:paraId="15DD76C2" w14:textId="77777777" w:rsidR="000C30A4" w:rsidRPr="000C30A4" w:rsidRDefault="000C30A4" w:rsidP="000C30A4">
      <w:pPr>
        <w:rPr>
          <w:color w:val="000000" w:themeColor="text1"/>
          <w:szCs w:val="26"/>
        </w:rPr>
      </w:pPr>
    </w:p>
    <w:p w14:paraId="6C21B063" w14:textId="77777777" w:rsidR="000C30A4" w:rsidRPr="000C30A4" w:rsidRDefault="000C30A4" w:rsidP="000C30A4">
      <w:pPr>
        <w:rPr>
          <w:b/>
          <w:bCs/>
          <w:color w:val="000000" w:themeColor="text1"/>
          <w:sz w:val="36"/>
          <w:szCs w:val="36"/>
        </w:rPr>
      </w:pPr>
      <w:r w:rsidRPr="000C30A4">
        <w:rPr>
          <w:b/>
          <w:bCs/>
          <w:color w:val="000000" w:themeColor="text1"/>
          <w:sz w:val="36"/>
          <w:szCs w:val="36"/>
        </w:rPr>
        <w:t>How do we use LLMs in learning, so human learning is not compromised? (</w:t>
      </w:r>
      <w:r w:rsidRPr="000C30A4">
        <w:rPr>
          <w:b/>
          <w:bCs/>
          <w:color w:val="000000" w:themeColor="text1"/>
          <w:sz w:val="36"/>
          <w:szCs w:val="36"/>
          <w:lang w:val="vi-VN"/>
        </w:rPr>
        <w:t>Chúng ta sử dụng LLM trong học tập như thế nào để việc học tập của con người không bị ảnh hưởng?</w:t>
      </w:r>
      <w:r w:rsidRPr="000C30A4">
        <w:rPr>
          <w:b/>
          <w:bCs/>
          <w:color w:val="000000" w:themeColor="text1"/>
          <w:sz w:val="36"/>
          <w:szCs w:val="36"/>
        </w:rPr>
        <w:t>)</w:t>
      </w:r>
    </w:p>
    <w:p w14:paraId="6378C3D8" w14:textId="77777777" w:rsidR="000C30A4" w:rsidRPr="000C30A4" w:rsidRDefault="000C30A4" w:rsidP="000C30A4">
      <w:p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Việc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dụng</w:t>
      </w:r>
      <w:proofErr w:type="spellEnd"/>
      <w:r w:rsidRPr="000C30A4">
        <w:rPr>
          <w:color w:val="000000" w:themeColor="text1"/>
          <w:szCs w:val="26"/>
        </w:rPr>
        <w:t xml:space="preserve"> LLMs </w:t>
      </w:r>
      <w:proofErr w:type="spellStart"/>
      <w:r w:rsidRPr="000C30A4">
        <w:rPr>
          <w:color w:val="000000" w:themeColor="text1"/>
          <w:szCs w:val="26"/>
        </w:rPr>
        <w:t>trong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tập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không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làm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tổn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hại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đến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quá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trình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học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của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con </w:t>
      </w:r>
      <w:proofErr w:type="spellStart"/>
      <w:r w:rsidRPr="000C30A4">
        <w:rPr>
          <w:b/>
          <w:bCs/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đòi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hỏi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cân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bằng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giữa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hỗ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trợ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không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phụ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thuộc</w:t>
      </w:r>
      <w:proofErr w:type="spellEnd"/>
      <w:r w:rsidRPr="000C30A4">
        <w:rPr>
          <w:color w:val="000000" w:themeColor="text1"/>
          <w:szCs w:val="26"/>
        </w:rPr>
        <w:t xml:space="preserve">. LLMs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nâng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cao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dục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nhưng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nếu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dùng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sai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cách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chúng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khiến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mất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tư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duy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phản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biện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năng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quyết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vấn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đề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Một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số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tiếp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chính</w:t>
      </w:r>
      <w:proofErr w:type="spellEnd"/>
      <w:r w:rsidRPr="000C30A4">
        <w:rPr>
          <w:color w:val="000000" w:themeColor="text1"/>
          <w:szCs w:val="26"/>
        </w:rPr>
        <w:t>:</w:t>
      </w:r>
    </w:p>
    <w:p w14:paraId="2AFE154E" w14:textId="77777777" w:rsidR="000C30A4" w:rsidRPr="000C30A4" w:rsidRDefault="000C30A4" w:rsidP="000C30A4">
      <w:pPr>
        <w:numPr>
          <w:ilvl w:val="0"/>
          <w:numId w:val="45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Hỗ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trợ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, </w:t>
      </w:r>
      <w:proofErr w:type="spellStart"/>
      <w:r w:rsidRPr="000C30A4">
        <w:rPr>
          <w:b/>
          <w:bCs/>
          <w:color w:val="000000" w:themeColor="text1"/>
          <w:szCs w:val="26"/>
        </w:rPr>
        <w:t>không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thay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thế</w:t>
      </w:r>
      <w:proofErr w:type="spellEnd"/>
      <w:r w:rsidRPr="000C30A4">
        <w:rPr>
          <w:color w:val="000000" w:themeColor="text1"/>
          <w:szCs w:val="26"/>
        </w:rPr>
        <w:t xml:space="preserve">: LLMs </w:t>
      </w:r>
      <w:proofErr w:type="spellStart"/>
      <w:r w:rsidRPr="000C30A4">
        <w:rPr>
          <w:color w:val="000000" w:themeColor="text1"/>
          <w:szCs w:val="26"/>
        </w:rPr>
        <w:t>nên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dùng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thích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khái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niệm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đưa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phản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hồi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chứ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cung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cấp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luôn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đáp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cuối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cùng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Điều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này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giúp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vẫn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kiến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thức</w:t>
      </w:r>
      <w:proofErr w:type="spellEnd"/>
      <w:r w:rsidRPr="000C30A4">
        <w:rPr>
          <w:color w:val="000000" w:themeColor="text1"/>
          <w:szCs w:val="26"/>
        </w:rPr>
        <w:t>.</w:t>
      </w:r>
    </w:p>
    <w:p w14:paraId="70841106" w14:textId="77777777" w:rsidR="000C30A4" w:rsidRPr="000C30A4" w:rsidRDefault="000C30A4" w:rsidP="000C30A4">
      <w:pPr>
        <w:numPr>
          <w:ilvl w:val="0"/>
          <w:numId w:val="45"/>
        </w:numPr>
        <w:rPr>
          <w:color w:val="000000" w:themeColor="text1"/>
          <w:szCs w:val="26"/>
        </w:rPr>
      </w:pPr>
      <w:proofErr w:type="spellStart"/>
      <w:r w:rsidRPr="000C30A4">
        <w:rPr>
          <w:b/>
          <w:bCs/>
          <w:color w:val="000000" w:themeColor="text1"/>
          <w:szCs w:val="26"/>
        </w:rPr>
        <w:t>Khuyến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khích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tư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duy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phản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biện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hướng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dẫn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đặt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hỏi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kiểm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chứng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mở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rộng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thông</w:t>
      </w:r>
      <w:proofErr w:type="spellEnd"/>
      <w:r w:rsidRPr="000C30A4">
        <w:rPr>
          <w:color w:val="000000" w:themeColor="text1"/>
          <w:szCs w:val="26"/>
        </w:rPr>
        <w:t xml:space="preserve"> tin LLM </w:t>
      </w:r>
      <w:proofErr w:type="spellStart"/>
      <w:r w:rsidRPr="000C30A4">
        <w:rPr>
          <w:color w:val="000000" w:themeColor="text1"/>
          <w:szCs w:val="26"/>
        </w:rPr>
        <w:t>đưa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ra.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</w:t>
      </w:r>
      <w:proofErr w:type="spellEnd"/>
      <w:r w:rsidRPr="000C30A4">
        <w:rPr>
          <w:color w:val="000000" w:themeColor="text1"/>
          <w:szCs w:val="26"/>
        </w:rPr>
        <w:t xml:space="preserve">: so </w:t>
      </w:r>
      <w:proofErr w:type="spellStart"/>
      <w:r w:rsidRPr="000C30A4">
        <w:rPr>
          <w:color w:val="000000" w:themeColor="text1"/>
          <w:szCs w:val="26"/>
        </w:rPr>
        <w:t>sánh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của</w:t>
      </w:r>
      <w:proofErr w:type="spellEnd"/>
      <w:r w:rsidRPr="000C30A4">
        <w:rPr>
          <w:color w:val="000000" w:themeColor="text1"/>
          <w:szCs w:val="26"/>
        </w:rPr>
        <w:t xml:space="preserve"> LLM </w:t>
      </w:r>
      <w:proofErr w:type="spellStart"/>
      <w:r w:rsidRPr="000C30A4">
        <w:rPr>
          <w:color w:val="000000" w:themeColor="text1"/>
          <w:szCs w:val="26"/>
        </w:rPr>
        <w:t>với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giáo</w:t>
      </w:r>
      <w:proofErr w:type="spellEnd"/>
      <w:r w:rsidRPr="000C30A4">
        <w:rPr>
          <w:color w:val="000000" w:themeColor="text1"/>
          <w:szCs w:val="26"/>
        </w:rPr>
        <w:t xml:space="preserve"> khoa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độ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chính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xác</w:t>
      </w:r>
      <w:proofErr w:type="spellEnd"/>
      <w:r w:rsidRPr="000C30A4">
        <w:rPr>
          <w:color w:val="000000" w:themeColor="text1"/>
          <w:szCs w:val="26"/>
        </w:rPr>
        <w:t>.</w:t>
      </w:r>
    </w:p>
    <w:p w14:paraId="158DFC28" w14:textId="77777777" w:rsidR="000C30A4" w:rsidRPr="000C30A4" w:rsidRDefault="000C30A4" w:rsidP="000C30A4">
      <w:pPr>
        <w:numPr>
          <w:ilvl w:val="0"/>
          <w:numId w:val="45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Học </w:t>
      </w:r>
      <w:proofErr w:type="spellStart"/>
      <w:r w:rsidRPr="000C30A4">
        <w:rPr>
          <w:b/>
          <w:bCs/>
          <w:color w:val="000000" w:themeColor="text1"/>
          <w:szCs w:val="26"/>
        </w:rPr>
        <w:t>tập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thích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ứng</w:t>
      </w:r>
      <w:proofErr w:type="spellEnd"/>
      <w:r w:rsidRPr="000C30A4">
        <w:rPr>
          <w:color w:val="000000" w:themeColor="text1"/>
          <w:szCs w:val="26"/>
        </w:rPr>
        <w:t xml:space="preserve">: LLMs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nhân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hóa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nghiệm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đưa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thích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phù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với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độ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từng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. </w:t>
      </w:r>
      <w:proofErr w:type="spellStart"/>
      <w:r w:rsidRPr="000C30A4">
        <w:rPr>
          <w:color w:val="000000" w:themeColor="text1"/>
          <w:szCs w:val="26"/>
        </w:rPr>
        <w:t>Điều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này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hỗ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trợ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hiểu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sâu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nhưng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vẫn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đòi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hỏi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tham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chủ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động</w:t>
      </w:r>
      <w:proofErr w:type="spellEnd"/>
      <w:r w:rsidRPr="000C30A4">
        <w:rPr>
          <w:color w:val="000000" w:themeColor="text1"/>
          <w:szCs w:val="26"/>
        </w:rPr>
        <w:t>.</w:t>
      </w:r>
    </w:p>
    <w:p w14:paraId="030F5072" w14:textId="77777777" w:rsidR="000C30A4" w:rsidRPr="000C30A4" w:rsidRDefault="000C30A4" w:rsidP="000C30A4">
      <w:pPr>
        <w:numPr>
          <w:ilvl w:val="0"/>
          <w:numId w:val="45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t xml:space="preserve">Minh </w:t>
      </w:r>
      <w:proofErr w:type="spellStart"/>
      <w:r w:rsidRPr="000C30A4">
        <w:rPr>
          <w:b/>
          <w:bCs/>
          <w:color w:val="000000" w:themeColor="text1"/>
          <w:szCs w:val="26"/>
        </w:rPr>
        <w:t>bạch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định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hướng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Giáo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cần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thích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rõ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sinh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về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điểm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và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hạn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chế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của</w:t>
      </w:r>
      <w:proofErr w:type="spellEnd"/>
      <w:r w:rsidRPr="000C30A4">
        <w:rPr>
          <w:color w:val="000000" w:themeColor="text1"/>
          <w:szCs w:val="26"/>
        </w:rPr>
        <w:t xml:space="preserve"> LLMs, </w:t>
      </w:r>
      <w:proofErr w:type="spellStart"/>
      <w:r w:rsidRPr="000C30A4">
        <w:rPr>
          <w:color w:val="000000" w:themeColor="text1"/>
          <w:szCs w:val="26"/>
        </w:rPr>
        <w:t>từ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dạy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trách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nhiệm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tránh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lệ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thuộc</w:t>
      </w:r>
      <w:proofErr w:type="spellEnd"/>
      <w:r w:rsidRPr="000C30A4">
        <w:rPr>
          <w:color w:val="000000" w:themeColor="text1"/>
          <w:szCs w:val="26"/>
        </w:rPr>
        <w:t>.</w:t>
      </w:r>
    </w:p>
    <w:p w14:paraId="7D8DC495" w14:textId="77777777" w:rsidR="000C30A4" w:rsidRPr="000C30A4" w:rsidRDefault="000C30A4" w:rsidP="000C30A4">
      <w:pPr>
        <w:numPr>
          <w:ilvl w:val="0"/>
          <w:numId w:val="45"/>
        </w:numPr>
        <w:rPr>
          <w:color w:val="000000" w:themeColor="text1"/>
          <w:szCs w:val="26"/>
        </w:rPr>
      </w:pPr>
      <w:r w:rsidRPr="000C30A4">
        <w:rPr>
          <w:b/>
          <w:bCs/>
          <w:color w:val="000000" w:themeColor="text1"/>
          <w:szCs w:val="26"/>
        </w:rPr>
        <w:lastRenderedPageBreak/>
        <w:t xml:space="preserve">Học </w:t>
      </w:r>
      <w:proofErr w:type="spellStart"/>
      <w:r w:rsidRPr="000C30A4">
        <w:rPr>
          <w:b/>
          <w:bCs/>
          <w:color w:val="000000" w:themeColor="text1"/>
          <w:szCs w:val="26"/>
        </w:rPr>
        <w:t>tập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chủ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động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color w:val="000000" w:themeColor="text1"/>
          <w:szCs w:val="26"/>
        </w:rPr>
        <w:t>Sử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dụng</w:t>
      </w:r>
      <w:proofErr w:type="spellEnd"/>
      <w:r w:rsidRPr="000C30A4">
        <w:rPr>
          <w:color w:val="000000" w:themeColor="text1"/>
          <w:szCs w:val="26"/>
        </w:rPr>
        <w:t xml:space="preserve"> LLMs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tạo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bài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tập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tương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tác</w:t>
      </w:r>
      <w:proofErr w:type="spellEnd"/>
      <w:r w:rsidRPr="000C30A4">
        <w:rPr>
          <w:color w:val="000000" w:themeColor="text1"/>
          <w:szCs w:val="26"/>
        </w:rPr>
        <w:t xml:space="preserve"> — </w:t>
      </w:r>
      <w:proofErr w:type="spellStart"/>
      <w:r w:rsidRPr="000C30A4">
        <w:rPr>
          <w:color w:val="000000" w:themeColor="text1"/>
          <w:szCs w:val="26"/>
        </w:rPr>
        <w:t>như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đóng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vai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hội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thoại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giải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bài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tập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hoặc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mô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phỏng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tình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huống</w:t>
      </w:r>
      <w:proofErr w:type="spellEnd"/>
      <w:r w:rsidRPr="000C30A4">
        <w:rPr>
          <w:color w:val="000000" w:themeColor="text1"/>
          <w:szCs w:val="26"/>
        </w:rPr>
        <w:t xml:space="preserve"> — </w:t>
      </w:r>
      <w:proofErr w:type="spellStart"/>
      <w:r w:rsidRPr="000C30A4">
        <w:rPr>
          <w:color w:val="000000" w:themeColor="text1"/>
          <w:szCs w:val="26"/>
        </w:rPr>
        <w:t>để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kích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thích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sự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tham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thay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vì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tiếp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nhận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động</w:t>
      </w:r>
      <w:proofErr w:type="spellEnd"/>
      <w:r w:rsidRPr="000C30A4">
        <w:rPr>
          <w:color w:val="000000" w:themeColor="text1"/>
          <w:szCs w:val="26"/>
        </w:rPr>
        <w:t>.</w:t>
      </w:r>
    </w:p>
    <w:p w14:paraId="42BB778D" w14:textId="77777777" w:rsidR="000C30A4" w:rsidRPr="000C30A4" w:rsidRDefault="000C30A4" w:rsidP="000C30A4">
      <w:pPr>
        <w:rPr>
          <w:color w:val="000000" w:themeColor="text1"/>
          <w:szCs w:val="26"/>
        </w:rPr>
      </w:pPr>
      <w:proofErr w:type="spellStart"/>
      <w:r w:rsidRPr="000C30A4">
        <w:rPr>
          <w:color w:val="000000" w:themeColor="text1"/>
          <w:szCs w:val="26"/>
        </w:rPr>
        <w:t>Tóm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lại</w:t>
      </w:r>
      <w:proofErr w:type="spellEnd"/>
      <w:r w:rsidRPr="000C30A4">
        <w:rPr>
          <w:color w:val="000000" w:themeColor="text1"/>
          <w:szCs w:val="26"/>
        </w:rPr>
        <w:t xml:space="preserve">, LLMs </w:t>
      </w:r>
      <w:proofErr w:type="spellStart"/>
      <w:r w:rsidRPr="000C30A4">
        <w:rPr>
          <w:color w:val="000000" w:themeColor="text1"/>
          <w:szCs w:val="26"/>
        </w:rPr>
        <w:t>nên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đóng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vai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trò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người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hướng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dẫn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cộng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tác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viên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chứ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không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phải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công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cụ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thay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thế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nỗ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lực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tập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của</w:t>
      </w:r>
      <w:proofErr w:type="spellEnd"/>
      <w:r w:rsidRPr="000C30A4">
        <w:rPr>
          <w:color w:val="000000" w:themeColor="text1"/>
          <w:szCs w:val="26"/>
        </w:rPr>
        <w:t xml:space="preserve"> con </w:t>
      </w:r>
      <w:proofErr w:type="spellStart"/>
      <w:r w:rsidRPr="000C30A4">
        <w:rPr>
          <w:color w:val="000000" w:themeColor="text1"/>
          <w:szCs w:val="26"/>
        </w:rPr>
        <w:t>người</w:t>
      </w:r>
      <w:proofErr w:type="spellEnd"/>
      <w:r w:rsidRPr="000C30A4">
        <w:rPr>
          <w:color w:val="000000" w:themeColor="text1"/>
          <w:szCs w:val="26"/>
        </w:rPr>
        <w:t xml:space="preserve">. Khi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tích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hợp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lý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chúng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có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thể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tăng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động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lực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, </w:t>
      </w:r>
      <w:proofErr w:type="spellStart"/>
      <w:r w:rsidRPr="000C30A4">
        <w:rPr>
          <w:b/>
          <w:bCs/>
          <w:color w:val="000000" w:themeColor="text1"/>
          <w:szCs w:val="26"/>
        </w:rPr>
        <w:t>mở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rộng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khả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năng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tiếp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cận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tri </w:t>
      </w:r>
      <w:proofErr w:type="spellStart"/>
      <w:r w:rsidRPr="000C30A4">
        <w:rPr>
          <w:b/>
          <w:bCs/>
          <w:color w:val="000000" w:themeColor="text1"/>
          <w:szCs w:val="26"/>
        </w:rPr>
        <w:t>thức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nuôi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dưỡng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sự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tò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mò</w:t>
      </w:r>
      <w:proofErr w:type="spellEnd"/>
      <w:r w:rsidRPr="000C30A4">
        <w:rPr>
          <w:color w:val="000000" w:themeColor="text1"/>
          <w:szCs w:val="26"/>
        </w:rPr>
        <w:t xml:space="preserve">, </w:t>
      </w:r>
      <w:proofErr w:type="spellStart"/>
      <w:r w:rsidRPr="000C30A4">
        <w:rPr>
          <w:color w:val="000000" w:themeColor="text1"/>
          <w:szCs w:val="26"/>
        </w:rPr>
        <w:t>đồng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thời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vẫn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giữ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được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cốt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lõi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của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việc</w:t>
      </w:r>
      <w:proofErr w:type="spellEnd"/>
      <w:r w:rsidRPr="000C30A4">
        <w:rPr>
          <w:color w:val="000000" w:themeColor="text1"/>
          <w:szCs w:val="26"/>
        </w:rPr>
        <w:t xml:space="preserve"> </w:t>
      </w:r>
      <w:proofErr w:type="spellStart"/>
      <w:r w:rsidRPr="000C30A4">
        <w:rPr>
          <w:color w:val="000000" w:themeColor="text1"/>
          <w:szCs w:val="26"/>
        </w:rPr>
        <w:t>học</w:t>
      </w:r>
      <w:proofErr w:type="spellEnd"/>
      <w:r w:rsidRPr="000C30A4">
        <w:rPr>
          <w:color w:val="000000" w:themeColor="text1"/>
          <w:szCs w:val="26"/>
        </w:rPr>
        <w:t xml:space="preserve">: </w:t>
      </w:r>
      <w:proofErr w:type="spellStart"/>
      <w:r w:rsidRPr="000C30A4">
        <w:rPr>
          <w:b/>
          <w:bCs/>
          <w:color w:val="000000" w:themeColor="text1"/>
          <w:szCs w:val="26"/>
        </w:rPr>
        <w:t>nỗ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lực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, </w:t>
      </w:r>
      <w:proofErr w:type="spellStart"/>
      <w:r w:rsidRPr="000C30A4">
        <w:rPr>
          <w:b/>
          <w:bCs/>
          <w:color w:val="000000" w:themeColor="text1"/>
          <w:szCs w:val="26"/>
        </w:rPr>
        <w:t>suy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ngẫm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và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tư</w:t>
      </w:r>
      <w:proofErr w:type="spellEnd"/>
      <w:r w:rsidRPr="000C30A4">
        <w:rPr>
          <w:b/>
          <w:bCs/>
          <w:color w:val="000000" w:themeColor="text1"/>
          <w:szCs w:val="26"/>
        </w:rPr>
        <w:t xml:space="preserve"> </w:t>
      </w:r>
      <w:proofErr w:type="spellStart"/>
      <w:r w:rsidRPr="000C30A4">
        <w:rPr>
          <w:b/>
          <w:bCs/>
          <w:color w:val="000000" w:themeColor="text1"/>
          <w:szCs w:val="26"/>
        </w:rPr>
        <w:t>duy</w:t>
      </w:r>
      <w:proofErr w:type="spellEnd"/>
      <w:r w:rsidRPr="000C30A4">
        <w:rPr>
          <w:color w:val="000000" w:themeColor="text1"/>
          <w:szCs w:val="26"/>
        </w:rPr>
        <w:t>.</w:t>
      </w:r>
    </w:p>
    <w:p w14:paraId="2CE62A86" w14:textId="77777777" w:rsidR="000C30A4" w:rsidRPr="000C30A4" w:rsidRDefault="000C30A4" w:rsidP="000C30A4">
      <w:pPr>
        <w:rPr>
          <w:color w:val="000000" w:themeColor="text1"/>
          <w:szCs w:val="26"/>
        </w:rPr>
      </w:pPr>
    </w:p>
    <w:p w14:paraId="6A4B19E5" w14:textId="77777777" w:rsidR="007B49B9" w:rsidRPr="000C30A4" w:rsidRDefault="007B49B9" w:rsidP="007B49B9">
      <w:pPr>
        <w:rPr>
          <w:color w:val="000000" w:themeColor="text1"/>
          <w:szCs w:val="26"/>
        </w:rPr>
      </w:pPr>
    </w:p>
    <w:sectPr w:rsidR="007B49B9" w:rsidRPr="000C30A4">
      <w:pgSz w:w="11906" w:h="16838"/>
      <w:pgMar w:top="1417" w:right="1134" w:bottom="1417" w:left="170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AF55EC"/>
    <w:multiLevelType w:val="multilevel"/>
    <w:tmpl w:val="F50E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CB031E"/>
    <w:multiLevelType w:val="multilevel"/>
    <w:tmpl w:val="9C88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501131"/>
    <w:multiLevelType w:val="multilevel"/>
    <w:tmpl w:val="8C9E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9D7CAA"/>
    <w:multiLevelType w:val="multilevel"/>
    <w:tmpl w:val="9450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6B0480"/>
    <w:multiLevelType w:val="multilevel"/>
    <w:tmpl w:val="1B6B0480"/>
    <w:lvl w:ilvl="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1020D8D"/>
    <w:multiLevelType w:val="multilevel"/>
    <w:tmpl w:val="36C4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7357AF"/>
    <w:multiLevelType w:val="multilevel"/>
    <w:tmpl w:val="237357AF"/>
    <w:lvl w:ilvl="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3C738AB"/>
    <w:multiLevelType w:val="multilevel"/>
    <w:tmpl w:val="6FA4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E90EB5"/>
    <w:multiLevelType w:val="multilevel"/>
    <w:tmpl w:val="B736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B8780F"/>
    <w:multiLevelType w:val="multilevel"/>
    <w:tmpl w:val="2BB8780F"/>
    <w:lvl w:ilvl="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A104E6"/>
    <w:multiLevelType w:val="multilevel"/>
    <w:tmpl w:val="414A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9052C7"/>
    <w:multiLevelType w:val="multilevel"/>
    <w:tmpl w:val="CF9E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14775"/>
    <w:multiLevelType w:val="multilevel"/>
    <w:tmpl w:val="3F56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277423"/>
    <w:multiLevelType w:val="multilevel"/>
    <w:tmpl w:val="8142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052F61"/>
    <w:multiLevelType w:val="multilevel"/>
    <w:tmpl w:val="8DB25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267CA4"/>
    <w:multiLevelType w:val="multilevel"/>
    <w:tmpl w:val="D3EE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E219CA"/>
    <w:multiLevelType w:val="multilevel"/>
    <w:tmpl w:val="FA5C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5032E9"/>
    <w:multiLevelType w:val="multilevel"/>
    <w:tmpl w:val="B4B0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E17872"/>
    <w:multiLevelType w:val="multilevel"/>
    <w:tmpl w:val="13C0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521F47"/>
    <w:multiLevelType w:val="multilevel"/>
    <w:tmpl w:val="18ACD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1D6D94"/>
    <w:multiLevelType w:val="multilevel"/>
    <w:tmpl w:val="056E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295A52"/>
    <w:multiLevelType w:val="multilevel"/>
    <w:tmpl w:val="9DC6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7218D5"/>
    <w:multiLevelType w:val="multilevel"/>
    <w:tmpl w:val="93CE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BA62B5"/>
    <w:multiLevelType w:val="multilevel"/>
    <w:tmpl w:val="FEE0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FC0CD9"/>
    <w:multiLevelType w:val="multilevel"/>
    <w:tmpl w:val="2E1E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9A3286"/>
    <w:multiLevelType w:val="multilevel"/>
    <w:tmpl w:val="EF26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2AC0F6"/>
    <w:multiLevelType w:val="multilevel"/>
    <w:tmpl w:val="5C2AC0F6"/>
    <w:lvl w:ilvl="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05F5EF7"/>
    <w:multiLevelType w:val="multilevel"/>
    <w:tmpl w:val="0352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124504"/>
    <w:multiLevelType w:val="multilevel"/>
    <w:tmpl w:val="E000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29034F"/>
    <w:multiLevelType w:val="multilevel"/>
    <w:tmpl w:val="3640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A44E3B"/>
    <w:multiLevelType w:val="multilevel"/>
    <w:tmpl w:val="D3F0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99374F"/>
    <w:multiLevelType w:val="multilevel"/>
    <w:tmpl w:val="6499374F"/>
    <w:lvl w:ilvl="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6EE0014"/>
    <w:multiLevelType w:val="multilevel"/>
    <w:tmpl w:val="4BD49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FB4346"/>
    <w:multiLevelType w:val="multilevel"/>
    <w:tmpl w:val="4FF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3F261E"/>
    <w:multiLevelType w:val="multilevel"/>
    <w:tmpl w:val="0806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EC3C6E"/>
    <w:multiLevelType w:val="multilevel"/>
    <w:tmpl w:val="1DE8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F479E5"/>
    <w:multiLevelType w:val="multilevel"/>
    <w:tmpl w:val="54F0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A4DCC9"/>
    <w:multiLevelType w:val="multilevel"/>
    <w:tmpl w:val="75A4DCC9"/>
    <w:lvl w:ilvl="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72B6DE3"/>
    <w:multiLevelType w:val="multilevel"/>
    <w:tmpl w:val="B4E0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584D97"/>
    <w:multiLevelType w:val="multilevel"/>
    <w:tmpl w:val="A4BC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8B475E"/>
    <w:multiLevelType w:val="multilevel"/>
    <w:tmpl w:val="3CF4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94728D"/>
    <w:multiLevelType w:val="multilevel"/>
    <w:tmpl w:val="7B94728D"/>
    <w:lvl w:ilvl="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BEB2753"/>
    <w:multiLevelType w:val="multilevel"/>
    <w:tmpl w:val="BC28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563999">
    <w:abstractNumId w:val="9"/>
  </w:num>
  <w:num w:numId="2" w16cid:durableId="842479007">
    <w:abstractNumId w:val="7"/>
  </w:num>
  <w:num w:numId="3" w16cid:durableId="565337974">
    <w:abstractNumId w:val="6"/>
  </w:num>
  <w:num w:numId="4" w16cid:durableId="316570453">
    <w:abstractNumId w:val="5"/>
  </w:num>
  <w:num w:numId="5" w16cid:durableId="695232723">
    <w:abstractNumId w:val="4"/>
  </w:num>
  <w:num w:numId="6" w16cid:durableId="1647926874">
    <w:abstractNumId w:val="8"/>
  </w:num>
  <w:num w:numId="7" w16cid:durableId="1021664060">
    <w:abstractNumId w:val="3"/>
  </w:num>
  <w:num w:numId="8" w16cid:durableId="1285189665">
    <w:abstractNumId w:val="2"/>
  </w:num>
  <w:num w:numId="9" w16cid:durableId="1762144463">
    <w:abstractNumId w:val="1"/>
  </w:num>
  <w:num w:numId="10" w16cid:durableId="976834443">
    <w:abstractNumId w:val="0"/>
  </w:num>
  <w:num w:numId="11" w16cid:durableId="1774090018">
    <w:abstractNumId w:val="19"/>
  </w:num>
  <w:num w:numId="12" w16cid:durableId="1457987938">
    <w:abstractNumId w:val="14"/>
  </w:num>
  <w:num w:numId="13" w16cid:durableId="1054625246">
    <w:abstractNumId w:val="47"/>
  </w:num>
  <w:num w:numId="14" w16cid:durableId="1029379772">
    <w:abstractNumId w:val="16"/>
  </w:num>
  <w:num w:numId="15" w16cid:durableId="527722362">
    <w:abstractNumId w:val="36"/>
  </w:num>
  <w:num w:numId="16" w16cid:durableId="45833528">
    <w:abstractNumId w:val="51"/>
  </w:num>
  <w:num w:numId="17" w16cid:durableId="1031034110">
    <w:abstractNumId w:val="41"/>
  </w:num>
  <w:num w:numId="18" w16cid:durableId="1738934182">
    <w:abstractNumId w:val="43"/>
  </w:num>
  <w:num w:numId="19" w16cid:durableId="652106300">
    <w:abstractNumId w:val="35"/>
  </w:num>
  <w:num w:numId="20" w16cid:durableId="336465737">
    <w:abstractNumId w:val="50"/>
  </w:num>
  <w:num w:numId="21" w16cid:durableId="1001665063">
    <w:abstractNumId w:val="38"/>
  </w:num>
  <w:num w:numId="22" w16cid:durableId="53357702">
    <w:abstractNumId w:val="23"/>
  </w:num>
  <w:num w:numId="23" w16cid:durableId="1426220884">
    <w:abstractNumId w:val="27"/>
  </w:num>
  <w:num w:numId="24" w16cid:durableId="1335037613">
    <w:abstractNumId w:val="32"/>
  </w:num>
  <w:num w:numId="25" w16cid:durableId="1215313156">
    <w:abstractNumId w:val="20"/>
  </w:num>
  <w:num w:numId="26" w16cid:durableId="1322543690">
    <w:abstractNumId w:val="15"/>
  </w:num>
  <w:num w:numId="27" w16cid:durableId="1038581657">
    <w:abstractNumId w:val="44"/>
  </w:num>
  <w:num w:numId="28" w16cid:durableId="32657708">
    <w:abstractNumId w:val="21"/>
  </w:num>
  <w:num w:numId="29" w16cid:durableId="1254388943">
    <w:abstractNumId w:val="13"/>
  </w:num>
  <w:num w:numId="30" w16cid:durableId="750662794">
    <w:abstractNumId w:val="46"/>
  </w:num>
  <w:num w:numId="31" w16cid:durableId="677535897">
    <w:abstractNumId w:val="31"/>
  </w:num>
  <w:num w:numId="32" w16cid:durableId="1149326486">
    <w:abstractNumId w:val="10"/>
  </w:num>
  <w:num w:numId="33" w16cid:durableId="247811473">
    <w:abstractNumId w:val="33"/>
  </w:num>
  <w:num w:numId="34" w16cid:durableId="1975719464">
    <w:abstractNumId w:val="45"/>
  </w:num>
  <w:num w:numId="35" w16cid:durableId="1232041468">
    <w:abstractNumId w:val="28"/>
  </w:num>
  <w:num w:numId="36" w16cid:durableId="1150750753">
    <w:abstractNumId w:val="12"/>
  </w:num>
  <w:num w:numId="37" w16cid:durableId="1830905043">
    <w:abstractNumId w:val="52"/>
  </w:num>
  <w:num w:numId="38" w16cid:durableId="1804618310">
    <w:abstractNumId w:val="34"/>
  </w:num>
  <w:num w:numId="39" w16cid:durableId="541478450">
    <w:abstractNumId w:val="25"/>
  </w:num>
  <w:num w:numId="40" w16cid:durableId="79565750">
    <w:abstractNumId w:val="17"/>
  </w:num>
  <w:num w:numId="41" w16cid:durableId="316610970">
    <w:abstractNumId w:val="39"/>
  </w:num>
  <w:num w:numId="42" w16cid:durableId="1494489380">
    <w:abstractNumId w:val="40"/>
  </w:num>
  <w:num w:numId="43" w16cid:durableId="380522075">
    <w:abstractNumId w:val="18"/>
  </w:num>
  <w:num w:numId="44" w16cid:durableId="790442003">
    <w:abstractNumId w:val="42"/>
  </w:num>
  <w:num w:numId="45" w16cid:durableId="1555654314">
    <w:abstractNumId w:val="24"/>
  </w:num>
  <w:num w:numId="46" w16cid:durableId="964845266">
    <w:abstractNumId w:val="29"/>
  </w:num>
  <w:num w:numId="47" w16cid:durableId="289747108">
    <w:abstractNumId w:val="30"/>
  </w:num>
  <w:num w:numId="48" w16cid:durableId="1944414410">
    <w:abstractNumId w:val="49"/>
  </w:num>
  <w:num w:numId="49" w16cid:durableId="875384242">
    <w:abstractNumId w:val="37"/>
  </w:num>
  <w:num w:numId="50" w16cid:durableId="1327899799">
    <w:abstractNumId w:val="48"/>
  </w:num>
  <w:num w:numId="51" w16cid:durableId="700861258">
    <w:abstractNumId w:val="22"/>
  </w:num>
  <w:num w:numId="52" w16cid:durableId="1051879373">
    <w:abstractNumId w:val="11"/>
  </w:num>
  <w:num w:numId="53" w16cid:durableId="142025076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FF47E3"/>
    <w:rsid w:val="00050A31"/>
    <w:rsid w:val="000716D2"/>
    <w:rsid w:val="00071AAB"/>
    <w:rsid w:val="000B76C4"/>
    <w:rsid w:val="000C30A4"/>
    <w:rsid w:val="000C5610"/>
    <w:rsid w:val="000E6552"/>
    <w:rsid w:val="000F3A4F"/>
    <w:rsid w:val="000F59AC"/>
    <w:rsid w:val="0011037F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2D61A3"/>
    <w:rsid w:val="002E437F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2492"/>
    <w:rsid w:val="00695DCD"/>
    <w:rsid w:val="006A05CC"/>
    <w:rsid w:val="006A35A7"/>
    <w:rsid w:val="006B1E88"/>
    <w:rsid w:val="007152D7"/>
    <w:rsid w:val="00746C14"/>
    <w:rsid w:val="00757ADC"/>
    <w:rsid w:val="00794F54"/>
    <w:rsid w:val="007B49B9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B61A3"/>
    <w:rsid w:val="00EC24C6"/>
    <w:rsid w:val="00EF2933"/>
    <w:rsid w:val="00F05146"/>
    <w:rsid w:val="00F1115D"/>
    <w:rsid w:val="00F3513C"/>
    <w:rsid w:val="00F4075F"/>
    <w:rsid w:val="00F465C5"/>
    <w:rsid w:val="00F5180D"/>
    <w:rsid w:val="00F51B21"/>
    <w:rsid w:val="00F51D87"/>
    <w:rsid w:val="00F8455C"/>
    <w:rsid w:val="07152621"/>
    <w:rsid w:val="0FB1350A"/>
    <w:rsid w:val="0FBA357B"/>
    <w:rsid w:val="1060779A"/>
    <w:rsid w:val="13FB413E"/>
    <w:rsid w:val="1B607752"/>
    <w:rsid w:val="291F6999"/>
    <w:rsid w:val="2F3A7116"/>
    <w:rsid w:val="32A852AA"/>
    <w:rsid w:val="378D6D31"/>
    <w:rsid w:val="3899233D"/>
    <w:rsid w:val="41FA186F"/>
    <w:rsid w:val="42FF47E3"/>
    <w:rsid w:val="4D094DE8"/>
    <w:rsid w:val="51B20896"/>
    <w:rsid w:val="5AAA3A4D"/>
    <w:rsid w:val="5D6877B6"/>
    <w:rsid w:val="62AC2121"/>
    <w:rsid w:val="6B60428A"/>
    <w:rsid w:val="6CFB3F7B"/>
    <w:rsid w:val="6DA438F0"/>
    <w:rsid w:val="6EA62AE9"/>
    <w:rsid w:val="727F27CB"/>
    <w:rsid w:val="72A00600"/>
    <w:rsid w:val="744C47BC"/>
    <w:rsid w:val="76B21374"/>
    <w:rsid w:val="76DC35F5"/>
    <w:rsid w:val="77026D1C"/>
    <w:rsid w:val="77F62C6E"/>
    <w:rsid w:val="78EC5072"/>
    <w:rsid w:val="7CCD7D3C"/>
    <w:rsid w:val="7EE2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807FB"/>
  <w15:docId w15:val="{6294D266-BE26-47A9-98B2-420E2467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qFormat="1"/>
    <w:lsdException w:name="index 3" w:qFormat="1"/>
    <w:lsdException w:name="index 4" w:qFormat="1"/>
    <w:lsdException w:name="index 8" w:qFormat="1"/>
    <w:lsdException w:name="index 9" w:qFormat="1"/>
    <w:lsdException w:name="toc 2" w:qFormat="1"/>
    <w:lsdException w:name="toc 5" w:qFormat="1"/>
    <w:lsdException w:name="toc 6" w:qFormat="1"/>
    <w:lsdException w:name="toc 8" w:qFormat="1"/>
    <w:lsdException w:name="toc 9" w:qFormat="1"/>
    <w:lsdException w:name="footnote text" w:qFormat="1"/>
    <w:lsdException w:name="annotation text" w:qFormat="1"/>
    <w:lsdException w:name="header" w:qFormat="1"/>
    <w:lsdException w:name="index heading" w:qFormat="1"/>
    <w:lsdException w:name="caption" w:semiHidden="1" w:unhideWhenUsed="1" w:qFormat="1"/>
    <w:lsdException w:name="table of figures" w:qFormat="1"/>
    <w:lsdException w:name="envelope return" w:qFormat="1"/>
    <w:lsdException w:name="footnote reference" w:qFormat="1"/>
    <w:lsdException w:name="annotation reference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Bullet 3" w:qFormat="1"/>
    <w:lsdException w:name="List Bullet 4" w:qFormat="1"/>
    <w:lsdException w:name="List Bullet 5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qFormat="1"/>
    <w:lsdException w:name="Body Text" w:qFormat="1"/>
    <w:lsdException w:name="Body Text Indent" w:qFormat="1"/>
    <w:lsdException w:name="List Continue" w:qFormat="1"/>
    <w:lsdException w:name="List Continue 5" w:qFormat="1"/>
    <w:lsdException w:name="Subtitle" w:qFormat="1"/>
    <w:lsdException w:name="Salutation" w:qFormat="1"/>
    <w:lsdException w:name="Body Text First Indent" w:qFormat="1"/>
    <w:lsdException w:name="Body Text First Indent 2" w:qFormat="1"/>
    <w:lsdException w:name="Body Text 2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Address" w:qFormat="1"/>
    <w:lsdException w:name="HTML Cite" w:qFormat="1"/>
    <w:lsdException w:name="HTML Definition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 w:qFormat="1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 w:qFormat="1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6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21</Pages>
  <Words>5935</Words>
  <Characters>33832</Characters>
  <Application>Microsoft Office Word</Application>
  <DocSecurity>0</DocSecurity>
  <Lines>281</Lines>
  <Paragraphs>79</Paragraphs>
  <ScaleCrop>false</ScaleCrop>
  <Company/>
  <LinksUpToDate>false</LinksUpToDate>
  <CharactersWithSpaces>39688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hoang le</cp:lastModifiedBy>
  <cp:revision>10</cp:revision>
  <dcterms:created xsi:type="dcterms:W3CDTF">2025-09-21T08:35:00Z</dcterms:created>
  <dcterms:modified xsi:type="dcterms:W3CDTF">2025-09-21T09:55:00Z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BD9336BC2408472B981C2876A433BECD_11</vt:lpwstr>
  </property>
</Properties>
</file>